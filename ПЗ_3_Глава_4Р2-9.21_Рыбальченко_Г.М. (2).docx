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CEC98" w14:textId="5285F30F" w:rsidR="00343450" w:rsidRPr="00C603A8" w:rsidRDefault="00343450" w:rsidP="006734E0">
      <w:pPr>
        <w:pStyle w:val="1"/>
        <w:spacing w:line="360" w:lineRule="auto"/>
        <w:ind w:firstLine="709"/>
        <w:jc w:val="center"/>
        <w:rPr>
          <w:rFonts w:ascii="Times New Roman" w:hAnsi="Times New Roman" w:cs="Times New Roman"/>
          <w:color w:val="000000" w:themeColor="text1"/>
          <w:lang w:val="ru-RU"/>
        </w:rPr>
      </w:pPr>
      <w:r w:rsidRPr="00C603A8">
        <w:rPr>
          <w:rFonts w:ascii="Times New Roman" w:hAnsi="Times New Roman" w:cs="Times New Roman"/>
          <w:color w:val="000000" w:themeColor="text1"/>
          <w:lang w:val="ru-RU"/>
        </w:rPr>
        <w:t>Глава 3. Разработка программного продукта</w:t>
      </w:r>
    </w:p>
    <w:p w14:paraId="669D4993" w14:textId="04F537C9" w:rsidR="00343450" w:rsidRPr="00C603A8" w:rsidRDefault="00343450" w:rsidP="006734E0">
      <w:pPr>
        <w:pStyle w:val="21"/>
        <w:spacing w:line="360" w:lineRule="auto"/>
        <w:ind w:firstLine="709"/>
        <w:rPr>
          <w:rFonts w:ascii="Times New Roman" w:hAnsi="Times New Roman" w:cs="Times New Roman"/>
          <w:b w:val="0"/>
          <w:bCs w:val="0"/>
          <w:color w:val="000000" w:themeColor="text1"/>
          <w:sz w:val="28"/>
          <w:szCs w:val="28"/>
          <w:lang w:val="ru-RU"/>
        </w:rPr>
      </w:pPr>
      <w:r w:rsidRPr="00C603A8">
        <w:rPr>
          <w:rFonts w:ascii="Times New Roman" w:hAnsi="Times New Roman" w:cs="Times New Roman"/>
          <w:b w:val="0"/>
          <w:bCs w:val="0"/>
          <w:color w:val="000000" w:themeColor="text1"/>
          <w:sz w:val="28"/>
          <w:szCs w:val="28"/>
          <w:lang w:val="ru-RU"/>
        </w:rPr>
        <w:t>3.</w:t>
      </w:r>
      <w:r w:rsidR="00C603A8">
        <w:rPr>
          <w:rFonts w:ascii="Times New Roman" w:hAnsi="Times New Roman" w:cs="Times New Roman"/>
          <w:b w:val="0"/>
          <w:bCs w:val="0"/>
          <w:color w:val="000000" w:themeColor="text1"/>
          <w:sz w:val="28"/>
          <w:szCs w:val="28"/>
          <w:lang w:val="ru-RU"/>
        </w:rPr>
        <w:t>1</w:t>
      </w:r>
      <w:r w:rsidRPr="00C603A8">
        <w:rPr>
          <w:rFonts w:ascii="Times New Roman" w:hAnsi="Times New Roman" w:cs="Times New Roman"/>
          <w:b w:val="0"/>
          <w:bCs w:val="0"/>
          <w:color w:val="000000" w:themeColor="text1"/>
          <w:sz w:val="28"/>
          <w:szCs w:val="28"/>
          <w:lang w:val="ru-RU"/>
        </w:rPr>
        <w:t xml:space="preserve"> Технические средства реализации</w:t>
      </w:r>
    </w:p>
    <w:p w14:paraId="4EC42514" w14:textId="2783E380" w:rsidR="00824139" w:rsidRPr="00062B7D" w:rsidRDefault="00343450" w:rsidP="00062B7D">
      <w:pPr>
        <w:pStyle w:val="aff8"/>
        <w:spacing w:line="360" w:lineRule="auto"/>
        <w:ind w:firstLine="709"/>
        <w:jc w:val="both"/>
        <w:rPr>
          <w:sz w:val="28"/>
          <w:szCs w:val="28"/>
        </w:rPr>
      </w:pPr>
      <w:r w:rsidRPr="00C603A8">
        <w:rPr>
          <w:sz w:val="28"/>
          <w:szCs w:val="28"/>
        </w:rPr>
        <w:t xml:space="preserve">В данном подразделе представлены аппаратные и программные компоненты, </w:t>
      </w:r>
      <w:r w:rsidR="00A250DF">
        <w:rPr>
          <w:sz w:val="28"/>
          <w:szCs w:val="28"/>
        </w:rPr>
        <w:t>указанные в таблице 3.1</w:t>
      </w:r>
      <w:r w:rsidR="00A250DF" w:rsidRPr="00A250DF">
        <w:rPr>
          <w:sz w:val="28"/>
          <w:szCs w:val="28"/>
        </w:rPr>
        <w:t xml:space="preserve">, </w:t>
      </w:r>
      <w:r w:rsidRPr="00C603A8">
        <w:rPr>
          <w:sz w:val="28"/>
          <w:szCs w:val="28"/>
        </w:rPr>
        <w:t>использованные при реализации WEB-службы обратной связи, оценки качества сервиса, анкетирования клиентов и формирования статистики службы доставки еды.</w:t>
      </w:r>
      <w:r w:rsidR="00A250DF">
        <w:rPr>
          <w:sz w:val="28"/>
          <w:szCs w:val="28"/>
        </w:rPr>
        <w:t xml:space="preserve"> </w:t>
      </w:r>
    </w:p>
    <w:p w14:paraId="55CF502C" w14:textId="4C8FEC36" w:rsidR="00824139" w:rsidRPr="00C603A8" w:rsidRDefault="00824139" w:rsidP="00062B7D">
      <w:pPr>
        <w:pStyle w:val="21"/>
        <w:spacing w:line="360" w:lineRule="auto"/>
        <w:rPr>
          <w:rFonts w:ascii="Times New Roman" w:hAnsi="Times New Roman" w:cs="Times New Roman"/>
          <w:b w:val="0"/>
          <w:bCs w:val="0"/>
          <w:color w:val="000000" w:themeColor="text1"/>
          <w:sz w:val="24"/>
          <w:szCs w:val="24"/>
        </w:rPr>
      </w:pPr>
      <w:r w:rsidRPr="00C603A8">
        <w:rPr>
          <w:rFonts w:ascii="Times New Roman" w:hAnsi="Times New Roman" w:cs="Times New Roman"/>
          <w:b w:val="0"/>
          <w:bCs w:val="0"/>
          <w:color w:val="000000" w:themeColor="text1"/>
          <w:sz w:val="24"/>
          <w:szCs w:val="24"/>
        </w:rPr>
        <w:t>Таблица 3.</w:t>
      </w:r>
      <w:r w:rsidR="00C603A8">
        <w:rPr>
          <w:rFonts w:ascii="Times New Roman" w:hAnsi="Times New Roman" w:cs="Times New Roman"/>
          <w:b w:val="0"/>
          <w:bCs w:val="0"/>
          <w:color w:val="000000" w:themeColor="text1"/>
          <w:sz w:val="24"/>
          <w:szCs w:val="24"/>
          <w:lang w:val="ru-RU"/>
        </w:rPr>
        <w:t>1</w:t>
      </w:r>
      <w:r w:rsidRPr="00C603A8">
        <w:rPr>
          <w:rFonts w:ascii="Times New Roman" w:hAnsi="Times New Roman" w:cs="Times New Roman"/>
          <w:b w:val="0"/>
          <w:bCs w:val="0"/>
          <w:color w:val="000000" w:themeColor="text1"/>
          <w:sz w:val="24"/>
          <w:szCs w:val="24"/>
        </w:rPr>
        <w:t xml:space="preserve"> – Средства реализации</w:t>
      </w:r>
    </w:p>
    <w:tbl>
      <w:tblPr>
        <w:tblStyle w:val="aff0"/>
        <w:tblW w:w="9714" w:type="dxa"/>
        <w:tblLook w:val="04A0" w:firstRow="1" w:lastRow="0" w:firstColumn="1" w:lastColumn="0" w:noHBand="0" w:noVBand="1"/>
      </w:tblPr>
      <w:tblGrid>
        <w:gridCol w:w="4855"/>
        <w:gridCol w:w="4859"/>
      </w:tblGrid>
      <w:tr w:rsidR="00824139" w:rsidRPr="00C603A8" w14:paraId="5885268D"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0D439502"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Компонент</w:t>
            </w:r>
          </w:p>
        </w:tc>
        <w:tc>
          <w:tcPr>
            <w:tcW w:w="4859" w:type="dxa"/>
            <w:tcBorders>
              <w:top w:val="single" w:sz="4" w:space="0" w:color="auto"/>
              <w:left w:val="single" w:sz="4" w:space="0" w:color="auto"/>
              <w:bottom w:val="single" w:sz="4" w:space="0" w:color="auto"/>
              <w:right w:val="single" w:sz="4" w:space="0" w:color="auto"/>
            </w:tcBorders>
            <w:hideMark/>
          </w:tcPr>
          <w:p w14:paraId="74B82C37"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Описание</w:t>
            </w:r>
          </w:p>
        </w:tc>
      </w:tr>
      <w:tr w:rsidR="00024A8D" w:rsidRPr="00C603A8" w14:paraId="5D256B48" w14:textId="77777777" w:rsidTr="00D26C70">
        <w:trPr>
          <w:trHeight w:val="355"/>
        </w:trPr>
        <w:tc>
          <w:tcPr>
            <w:tcW w:w="9714" w:type="dxa"/>
            <w:gridSpan w:val="2"/>
            <w:tcBorders>
              <w:top w:val="single" w:sz="4" w:space="0" w:color="auto"/>
              <w:left w:val="single" w:sz="4" w:space="0" w:color="auto"/>
              <w:bottom w:val="single" w:sz="4" w:space="0" w:color="auto"/>
              <w:right w:val="single" w:sz="4" w:space="0" w:color="auto"/>
            </w:tcBorders>
            <w:hideMark/>
          </w:tcPr>
          <w:p w14:paraId="2A676F4B" w14:textId="378A3395" w:rsidR="00024A8D" w:rsidRPr="00C603A8" w:rsidRDefault="00024A8D"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Аппаратные компоненты</w:t>
            </w:r>
          </w:p>
        </w:tc>
      </w:tr>
      <w:tr w:rsidR="00824139" w:rsidRPr="00C603A8" w14:paraId="0FB0815A"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7F919D97"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ПК – Марка и модель</w:t>
            </w:r>
          </w:p>
        </w:tc>
        <w:tc>
          <w:tcPr>
            <w:tcW w:w="4859" w:type="dxa"/>
            <w:tcBorders>
              <w:top w:val="single" w:sz="4" w:space="0" w:color="auto"/>
              <w:left w:val="single" w:sz="4" w:space="0" w:color="auto"/>
              <w:bottom w:val="single" w:sz="4" w:space="0" w:color="auto"/>
              <w:right w:val="single" w:sz="4" w:space="0" w:color="auto"/>
            </w:tcBorders>
            <w:hideMark/>
          </w:tcPr>
          <w:p w14:paraId="1057B467"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Ноутбук Lenovo ThinkPad X1 Carbon Gen 10</w:t>
            </w:r>
          </w:p>
        </w:tc>
      </w:tr>
      <w:tr w:rsidR="00824139" w:rsidRPr="00C603A8" w14:paraId="04B29713" w14:textId="77777777" w:rsidTr="007813C8">
        <w:trPr>
          <w:trHeight w:val="712"/>
        </w:trPr>
        <w:tc>
          <w:tcPr>
            <w:tcW w:w="4855" w:type="dxa"/>
            <w:tcBorders>
              <w:top w:val="single" w:sz="4" w:space="0" w:color="auto"/>
              <w:left w:val="single" w:sz="4" w:space="0" w:color="auto"/>
              <w:bottom w:val="single" w:sz="4" w:space="0" w:color="auto"/>
              <w:right w:val="single" w:sz="4" w:space="0" w:color="auto"/>
            </w:tcBorders>
            <w:hideMark/>
          </w:tcPr>
          <w:p w14:paraId="015F1A70"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ЦП</w:t>
            </w:r>
          </w:p>
        </w:tc>
        <w:tc>
          <w:tcPr>
            <w:tcW w:w="4859" w:type="dxa"/>
            <w:tcBorders>
              <w:top w:val="single" w:sz="4" w:space="0" w:color="auto"/>
              <w:left w:val="single" w:sz="4" w:space="0" w:color="auto"/>
              <w:bottom w:val="single" w:sz="4" w:space="0" w:color="auto"/>
              <w:right w:val="single" w:sz="4" w:space="0" w:color="auto"/>
            </w:tcBorders>
            <w:hideMark/>
          </w:tcPr>
          <w:p w14:paraId="3885EBC4"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Intel Core i7-1260P, 2.1 GHz (до 4.7 GHz в режиме Turbo Boost)</w:t>
            </w:r>
          </w:p>
        </w:tc>
      </w:tr>
      <w:tr w:rsidR="00824139" w:rsidRPr="00C603A8" w14:paraId="06B90274"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525A5CD0"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Объём ОЗУ</w:t>
            </w:r>
          </w:p>
        </w:tc>
        <w:tc>
          <w:tcPr>
            <w:tcW w:w="4859" w:type="dxa"/>
            <w:tcBorders>
              <w:top w:val="single" w:sz="4" w:space="0" w:color="auto"/>
              <w:left w:val="single" w:sz="4" w:space="0" w:color="auto"/>
              <w:bottom w:val="single" w:sz="4" w:space="0" w:color="auto"/>
              <w:right w:val="single" w:sz="4" w:space="0" w:color="auto"/>
            </w:tcBorders>
            <w:hideMark/>
          </w:tcPr>
          <w:p w14:paraId="6FA77824"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32 Gb DDR5</w:t>
            </w:r>
          </w:p>
        </w:tc>
      </w:tr>
      <w:tr w:rsidR="00824139" w:rsidRPr="00C603A8" w14:paraId="03940C01"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029FDBE9"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Объём ПЗУ</w:t>
            </w:r>
          </w:p>
        </w:tc>
        <w:tc>
          <w:tcPr>
            <w:tcW w:w="4859" w:type="dxa"/>
            <w:tcBorders>
              <w:top w:val="single" w:sz="4" w:space="0" w:color="auto"/>
              <w:left w:val="single" w:sz="4" w:space="0" w:color="auto"/>
              <w:bottom w:val="single" w:sz="4" w:space="0" w:color="auto"/>
              <w:right w:val="single" w:sz="4" w:space="0" w:color="auto"/>
            </w:tcBorders>
            <w:hideMark/>
          </w:tcPr>
          <w:p w14:paraId="49C41CDC"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SSD 1 TB NVMe</w:t>
            </w:r>
          </w:p>
        </w:tc>
      </w:tr>
      <w:tr w:rsidR="00824139" w:rsidRPr="00C603A8" w14:paraId="031F0B5F"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619D31F1"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Экран, диагональ</w:t>
            </w:r>
          </w:p>
        </w:tc>
        <w:tc>
          <w:tcPr>
            <w:tcW w:w="4859" w:type="dxa"/>
            <w:tcBorders>
              <w:top w:val="single" w:sz="4" w:space="0" w:color="auto"/>
              <w:left w:val="single" w:sz="4" w:space="0" w:color="auto"/>
              <w:bottom w:val="single" w:sz="4" w:space="0" w:color="auto"/>
              <w:right w:val="single" w:sz="4" w:space="0" w:color="auto"/>
            </w:tcBorders>
            <w:hideMark/>
          </w:tcPr>
          <w:p w14:paraId="6691D180"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14''</w:t>
            </w:r>
          </w:p>
        </w:tc>
      </w:tr>
      <w:tr w:rsidR="00824139" w:rsidRPr="00C603A8" w14:paraId="29CD30EB"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5903F641"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Экран, разрешение</w:t>
            </w:r>
          </w:p>
        </w:tc>
        <w:tc>
          <w:tcPr>
            <w:tcW w:w="4859" w:type="dxa"/>
            <w:tcBorders>
              <w:top w:val="single" w:sz="4" w:space="0" w:color="auto"/>
              <w:left w:val="single" w:sz="4" w:space="0" w:color="auto"/>
              <w:bottom w:val="single" w:sz="4" w:space="0" w:color="auto"/>
              <w:right w:val="single" w:sz="4" w:space="0" w:color="auto"/>
            </w:tcBorders>
            <w:hideMark/>
          </w:tcPr>
          <w:p w14:paraId="080B050B"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2880px X 1800px</w:t>
            </w:r>
          </w:p>
        </w:tc>
      </w:tr>
      <w:tr w:rsidR="00824139" w:rsidRPr="00C603A8" w14:paraId="39BB8967"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3FDA6A82"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Мышь</w:t>
            </w:r>
          </w:p>
        </w:tc>
        <w:tc>
          <w:tcPr>
            <w:tcW w:w="4859" w:type="dxa"/>
            <w:tcBorders>
              <w:top w:val="single" w:sz="4" w:space="0" w:color="auto"/>
              <w:left w:val="single" w:sz="4" w:space="0" w:color="auto"/>
              <w:bottom w:val="single" w:sz="4" w:space="0" w:color="auto"/>
              <w:right w:val="single" w:sz="4" w:space="0" w:color="auto"/>
            </w:tcBorders>
            <w:hideMark/>
          </w:tcPr>
          <w:p w14:paraId="3934CD7A"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Logitech MX Master 3</w:t>
            </w:r>
          </w:p>
        </w:tc>
      </w:tr>
      <w:tr w:rsidR="00824139" w:rsidRPr="00C603A8" w14:paraId="49340B58"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6A930437"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Клавиатура</w:t>
            </w:r>
          </w:p>
        </w:tc>
        <w:tc>
          <w:tcPr>
            <w:tcW w:w="4859" w:type="dxa"/>
            <w:tcBorders>
              <w:top w:val="single" w:sz="4" w:space="0" w:color="auto"/>
              <w:left w:val="single" w:sz="4" w:space="0" w:color="auto"/>
              <w:bottom w:val="single" w:sz="4" w:space="0" w:color="auto"/>
              <w:right w:val="single" w:sz="4" w:space="0" w:color="auto"/>
            </w:tcBorders>
            <w:hideMark/>
          </w:tcPr>
          <w:p w14:paraId="25159CFB"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Интегрированная</w:t>
            </w:r>
          </w:p>
        </w:tc>
      </w:tr>
      <w:tr w:rsidR="00024A8D" w:rsidRPr="00C603A8" w14:paraId="134D9AB9" w14:textId="77777777" w:rsidTr="00D26C70">
        <w:trPr>
          <w:trHeight w:val="346"/>
        </w:trPr>
        <w:tc>
          <w:tcPr>
            <w:tcW w:w="9714" w:type="dxa"/>
            <w:gridSpan w:val="2"/>
            <w:tcBorders>
              <w:top w:val="single" w:sz="4" w:space="0" w:color="auto"/>
              <w:left w:val="single" w:sz="4" w:space="0" w:color="auto"/>
              <w:bottom w:val="single" w:sz="4" w:space="0" w:color="auto"/>
              <w:right w:val="single" w:sz="4" w:space="0" w:color="auto"/>
            </w:tcBorders>
            <w:hideMark/>
          </w:tcPr>
          <w:p w14:paraId="6E2EC522" w14:textId="3457C57F" w:rsidR="00024A8D" w:rsidRPr="00C603A8" w:rsidRDefault="00024A8D"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Программные компоненты</w:t>
            </w:r>
          </w:p>
        </w:tc>
      </w:tr>
      <w:tr w:rsidR="00824139" w:rsidRPr="00C603A8" w14:paraId="2C72DD1E"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233557F1"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Операционная система</w:t>
            </w:r>
          </w:p>
        </w:tc>
        <w:tc>
          <w:tcPr>
            <w:tcW w:w="4859" w:type="dxa"/>
            <w:tcBorders>
              <w:top w:val="single" w:sz="4" w:space="0" w:color="auto"/>
              <w:left w:val="single" w:sz="4" w:space="0" w:color="auto"/>
              <w:bottom w:val="single" w:sz="4" w:space="0" w:color="auto"/>
              <w:right w:val="single" w:sz="4" w:space="0" w:color="auto"/>
            </w:tcBorders>
            <w:hideMark/>
          </w:tcPr>
          <w:p w14:paraId="507B7CE2"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Windows 11 Pro, версия 22H2</w:t>
            </w:r>
          </w:p>
        </w:tc>
      </w:tr>
      <w:tr w:rsidR="00824139" w:rsidRPr="00C603A8" w14:paraId="7D4B9B6F"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4D999AC5"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Текстовый редактор</w:t>
            </w:r>
          </w:p>
        </w:tc>
        <w:tc>
          <w:tcPr>
            <w:tcW w:w="4859" w:type="dxa"/>
            <w:tcBorders>
              <w:top w:val="single" w:sz="4" w:space="0" w:color="auto"/>
              <w:left w:val="single" w:sz="4" w:space="0" w:color="auto"/>
              <w:bottom w:val="single" w:sz="4" w:space="0" w:color="auto"/>
              <w:right w:val="single" w:sz="4" w:space="0" w:color="auto"/>
            </w:tcBorders>
            <w:hideMark/>
          </w:tcPr>
          <w:p w14:paraId="18D34D5D"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Visual Studio Code, версия 1.84.2</w:t>
            </w:r>
          </w:p>
        </w:tc>
      </w:tr>
      <w:tr w:rsidR="00824139" w:rsidRPr="00C603A8" w14:paraId="25B00E8D"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5896E96F"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Редактор схем</w:t>
            </w:r>
          </w:p>
        </w:tc>
        <w:tc>
          <w:tcPr>
            <w:tcW w:w="4859" w:type="dxa"/>
            <w:tcBorders>
              <w:top w:val="single" w:sz="4" w:space="0" w:color="auto"/>
              <w:left w:val="single" w:sz="4" w:space="0" w:color="auto"/>
              <w:bottom w:val="single" w:sz="4" w:space="0" w:color="auto"/>
              <w:right w:val="single" w:sz="4" w:space="0" w:color="auto"/>
            </w:tcBorders>
            <w:hideMark/>
          </w:tcPr>
          <w:p w14:paraId="308627C2"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Figma, версия 116.13.4</w:t>
            </w:r>
          </w:p>
        </w:tc>
      </w:tr>
      <w:tr w:rsidR="00824139" w:rsidRPr="00C603A8" w14:paraId="26B75076"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6E2AFF3A"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Инструментальная среда разработки</w:t>
            </w:r>
          </w:p>
        </w:tc>
        <w:tc>
          <w:tcPr>
            <w:tcW w:w="4859" w:type="dxa"/>
            <w:tcBorders>
              <w:top w:val="single" w:sz="4" w:space="0" w:color="auto"/>
              <w:left w:val="single" w:sz="4" w:space="0" w:color="auto"/>
              <w:bottom w:val="single" w:sz="4" w:space="0" w:color="auto"/>
              <w:right w:val="single" w:sz="4" w:space="0" w:color="auto"/>
            </w:tcBorders>
            <w:hideMark/>
          </w:tcPr>
          <w:p w14:paraId="028E4345"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WebStorm 2023.2.4</w:t>
            </w:r>
          </w:p>
        </w:tc>
      </w:tr>
      <w:tr w:rsidR="00824139" w:rsidRPr="00C603A8" w14:paraId="5902C561"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619680A8"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Система контроля версий</w:t>
            </w:r>
          </w:p>
        </w:tc>
        <w:tc>
          <w:tcPr>
            <w:tcW w:w="4859" w:type="dxa"/>
            <w:tcBorders>
              <w:top w:val="single" w:sz="4" w:space="0" w:color="auto"/>
              <w:left w:val="single" w:sz="4" w:space="0" w:color="auto"/>
              <w:bottom w:val="single" w:sz="4" w:space="0" w:color="auto"/>
              <w:right w:val="single" w:sz="4" w:space="0" w:color="auto"/>
            </w:tcBorders>
            <w:hideMark/>
          </w:tcPr>
          <w:p w14:paraId="65D289F1"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Git 2.42.0</w:t>
            </w:r>
          </w:p>
        </w:tc>
      </w:tr>
      <w:tr w:rsidR="00824139" w:rsidRPr="00C603A8" w14:paraId="389AA1E3"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5A5B0A7B"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Репозиторий кода</w:t>
            </w:r>
          </w:p>
        </w:tc>
        <w:tc>
          <w:tcPr>
            <w:tcW w:w="4859" w:type="dxa"/>
            <w:tcBorders>
              <w:top w:val="single" w:sz="4" w:space="0" w:color="auto"/>
              <w:left w:val="single" w:sz="4" w:space="0" w:color="auto"/>
              <w:bottom w:val="single" w:sz="4" w:space="0" w:color="auto"/>
              <w:right w:val="single" w:sz="4" w:space="0" w:color="auto"/>
            </w:tcBorders>
            <w:hideMark/>
          </w:tcPr>
          <w:p w14:paraId="71ADEE44"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GitHub Enterprise</w:t>
            </w:r>
          </w:p>
        </w:tc>
      </w:tr>
      <w:tr w:rsidR="00824139" w:rsidRPr="00C603A8" w14:paraId="57D6C08B"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1F414C9F"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Менеджер пакетов</w:t>
            </w:r>
          </w:p>
        </w:tc>
        <w:tc>
          <w:tcPr>
            <w:tcW w:w="4859" w:type="dxa"/>
            <w:tcBorders>
              <w:top w:val="single" w:sz="4" w:space="0" w:color="auto"/>
              <w:left w:val="single" w:sz="4" w:space="0" w:color="auto"/>
              <w:bottom w:val="single" w:sz="4" w:space="0" w:color="auto"/>
              <w:right w:val="single" w:sz="4" w:space="0" w:color="auto"/>
            </w:tcBorders>
            <w:hideMark/>
          </w:tcPr>
          <w:p w14:paraId="27252A5C"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npm 10.1.0</w:t>
            </w:r>
          </w:p>
        </w:tc>
      </w:tr>
      <w:tr w:rsidR="00824139" w:rsidRPr="00C603A8" w14:paraId="3AA38A8E"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64A58C61"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Фреймворк интерфейса</w:t>
            </w:r>
          </w:p>
        </w:tc>
        <w:tc>
          <w:tcPr>
            <w:tcW w:w="4859" w:type="dxa"/>
            <w:tcBorders>
              <w:top w:val="single" w:sz="4" w:space="0" w:color="auto"/>
              <w:left w:val="single" w:sz="4" w:space="0" w:color="auto"/>
              <w:bottom w:val="single" w:sz="4" w:space="0" w:color="auto"/>
              <w:right w:val="single" w:sz="4" w:space="0" w:color="auto"/>
            </w:tcBorders>
            <w:hideMark/>
          </w:tcPr>
          <w:p w14:paraId="3E07570E"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React 18.2.0</w:t>
            </w:r>
          </w:p>
        </w:tc>
      </w:tr>
      <w:tr w:rsidR="00824139" w:rsidRPr="00C603A8" w14:paraId="442D101B"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2F073497"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Фреймворк серверной части</w:t>
            </w:r>
          </w:p>
        </w:tc>
        <w:tc>
          <w:tcPr>
            <w:tcW w:w="4859" w:type="dxa"/>
            <w:tcBorders>
              <w:top w:val="single" w:sz="4" w:space="0" w:color="auto"/>
              <w:left w:val="single" w:sz="4" w:space="0" w:color="auto"/>
              <w:bottom w:val="single" w:sz="4" w:space="0" w:color="auto"/>
              <w:right w:val="single" w:sz="4" w:space="0" w:color="auto"/>
            </w:tcBorders>
            <w:hideMark/>
          </w:tcPr>
          <w:p w14:paraId="427957E0"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Node.js 20.9.0, Express 4.18.2</w:t>
            </w:r>
          </w:p>
        </w:tc>
      </w:tr>
      <w:tr w:rsidR="00824139" w:rsidRPr="00C603A8" w14:paraId="3E97AD71"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0FCFAC96"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База данных</w:t>
            </w:r>
          </w:p>
        </w:tc>
        <w:tc>
          <w:tcPr>
            <w:tcW w:w="4859" w:type="dxa"/>
            <w:tcBorders>
              <w:top w:val="single" w:sz="4" w:space="0" w:color="auto"/>
              <w:left w:val="single" w:sz="4" w:space="0" w:color="auto"/>
              <w:bottom w:val="single" w:sz="4" w:space="0" w:color="auto"/>
              <w:right w:val="single" w:sz="4" w:space="0" w:color="auto"/>
            </w:tcBorders>
            <w:hideMark/>
          </w:tcPr>
          <w:p w14:paraId="2D1CA2A0"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MongoDB 7.0.2</w:t>
            </w:r>
          </w:p>
        </w:tc>
      </w:tr>
      <w:tr w:rsidR="00824139" w:rsidRPr="00C603A8" w14:paraId="6E8B6801"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5BE58F4E"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Инструмент для API-тестирования</w:t>
            </w:r>
          </w:p>
        </w:tc>
        <w:tc>
          <w:tcPr>
            <w:tcW w:w="4859" w:type="dxa"/>
            <w:tcBorders>
              <w:top w:val="single" w:sz="4" w:space="0" w:color="auto"/>
              <w:left w:val="single" w:sz="4" w:space="0" w:color="auto"/>
              <w:bottom w:val="single" w:sz="4" w:space="0" w:color="auto"/>
              <w:right w:val="single" w:sz="4" w:space="0" w:color="auto"/>
            </w:tcBorders>
            <w:hideMark/>
          </w:tcPr>
          <w:p w14:paraId="10B79993"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Postman 10.19.7</w:t>
            </w:r>
          </w:p>
        </w:tc>
      </w:tr>
      <w:tr w:rsidR="00824139" w:rsidRPr="00C603A8" w14:paraId="5DBD745C" w14:textId="77777777" w:rsidTr="007813C8">
        <w:trPr>
          <w:trHeight w:val="355"/>
        </w:trPr>
        <w:tc>
          <w:tcPr>
            <w:tcW w:w="4855" w:type="dxa"/>
            <w:tcBorders>
              <w:top w:val="single" w:sz="4" w:space="0" w:color="auto"/>
              <w:left w:val="single" w:sz="4" w:space="0" w:color="auto"/>
              <w:bottom w:val="single" w:sz="4" w:space="0" w:color="auto"/>
              <w:right w:val="single" w:sz="4" w:space="0" w:color="auto"/>
            </w:tcBorders>
            <w:hideMark/>
          </w:tcPr>
          <w:p w14:paraId="7521D2C4" w14:textId="77777777" w:rsidR="00824139" w:rsidRPr="00C603A8" w:rsidRDefault="00824139" w:rsidP="000C0DA9">
            <w:pPr>
              <w:spacing w:line="360" w:lineRule="auto"/>
              <w:ind w:firstLine="709"/>
              <w:jc w:val="center"/>
              <w:rPr>
                <w:rFonts w:ascii="Times New Roman" w:hAnsi="Times New Roman" w:cs="Times New Roman"/>
                <w:sz w:val="20"/>
                <w:szCs w:val="20"/>
                <w:lang w:val="ru-RU"/>
              </w:rPr>
            </w:pPr>
            <w:r w:rsidRPr="00C603A8">
              <w:rPr>
                <w:rFonts w:ascii="Times New Roman" w:hAnsi="Times New Roman" w:cs="Times New Roman"/>
                <w:sz w:val="20"/>
                <w:szCs w:val="20"/>
                <w:lang w:val="ru-RU"/>
              </w:rPr>
              <w:t xml:space="preserve">Инструмент для </w:t>
            </w:r>
            <w:r w:rsidRPr="00C603A8">
              <w:rPr>
                <w:rFonts w:ascii="Times New Roman" w:hAnsi="Times New Roman" w:cs="Times New Roman"/>
                <w:sz w:val="20"/>
                <w:szCs w:val="20"/>
              </w:rPr>
              <w:t>UI</w:t>
            </w:r>
            <w:r w:rsidRPr="00C603A8">
              <w:rPr>
                <w:rFonts w:ascii="Times New Roman" w:hAnsi="Times New Roman" w:cs="Times New Roman"/>
                <w:sz w:val="20"/>
                <w:szCs w:val="20"/>
                <w:lang w:val="ru-RU"/>
              </w:rPr>
              <w:t>/</w:t>
            </w:r>
            <w:r w:rsidRPr="00C603A8">
              <w:rPr>
                <w:rFonts w:ascii="Times New Roman" w:hAnsi="Times New Roman" w:cs="Times New Roman"/>
                <w:sz w:val="20"/>
                <w:szCs w:val="20"/>
              </w:rPr>
              <w:t>UX</w:t>
            </w:r>
            <w:r w:rsidRPr="00C603A8">
              <w:rPr>
                <w:rFonts w:ascii="Times New Roman" w:hAnsi="Times New Roman" w:cs="Times New Roman"/>
                <w:sz w:val="20"/>
                <w:szCs w:val="20"/>
                <w:lang w:val="ru-RU"/>
              </w:rPr>
              <w:t xml:space="preserve"> тестирования</w:t>
            </w:r>
          </w:p>
        </w:tc>
        <w:tc>
          <w:tcPr>
            <w:tcW w:w="4859" w:type="dxa"/>
            <w:tcBorders>
              <w:top w:val="single" w:sz="4" w:space="0" w:color="auto"/>
              <w:left w:val="single" w:sz="4" w:space="0" w:color="auto"/>
              <w:bottom w:val="single" w:sz="4" w:space="0" w:color="auto"/>
              <w:right w:val="single" w:sz="4" w:space="0" w:color="auto"/>
            </w:tcBorders>
            <w:hideMark/>
          </w:tcPr>
          <w:p w14:paraId="2D9F9254"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Selenium WebDriver 4.15.0</w:t>
            </w:r>
          </w:p>
        </w:tc>
      </w:tr>
    </w:tbl>
    <w:p w14:paraId="0CA8207A" w14:textId="7FA5D265" w:rsidR="00861F70" w:rsidRPr="007813C8" w:rsidRDefault="00861F70">
      <w:pPr>
        <w:rPr>
          <w:rFonts w:ascii="Times New Roman" w:hAnsi="Times New Roman" w:cs="Times New Roman"/>
          <w:lang w:val="ru-RU"/>
        </w:rPr>
      </w:pPr>
      <w:r>
        <w:br w:type="page"/>
      </w:r>
      <w:r w:rsidRPr="007813C8">
        <w:rPr>
          <w:rFonts w:ascii="Times New Roman" w:hAnsi="Times New Roman" w:cs="Times New Roman"/>
          <w:sz w:val="24"/>
          <w:szCs w:val="24"/>
          <w:lang w:val="ru-RU"/>
        </w:rPr>
        <w:lastRenderedPageBreak/>
        <w:t>Продолжение Таблицы 3.1</w:t>
      </w:r>
    </w:p>
    <w:tbl>
      <w:tblPr>
        <w:tblStyle w:val="aff0"/>
        <w:tblW w:w="0" w:type="auto"/>
        <w:tblLook w:val="04A0" w:firstRow="1" w:lastRow="0" w:firstColumn="1" w:lastColumn="0" w:noHBand="0" w:noVBand="1"/>
      </w:tblPr>
      <w:tblGrid>
        <w:gridCol w:w="4828"/>
        <w:gridCol w:w="4828"/>
      </w:tblGrid>
      <w:tr w:rsidR="00824139" w:rsidRPr="00C603A8" w14:paraId="479FA728"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4825D114"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Система управления проектами</w:t>
            </w:r>
          </w:p>
        </w:tc>
        <w:tc>
          <w:tcPr>
            <w:tcW w:w="4828" w:type="dxa"/>
            <w:tcBorders>
              <w:top w:val="single" w:sz="4" w:space="0" w:color="auto"/>
              <w:left w:val="single" w:sz="4" w:space="0" w:color="auto"/>
              <w:bottom w:val="single" w:sz="4" w:space="0" w:color="auto"/>
              <w:right w:val="single" w:sz="4" w:space="0" w:color="auto"/>
            </w:tcBorders>
            <w:hideMark/>
          </w:tcPr>
          <w:p w14:paraId="6DD2B611"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JIRA Software 9.11.0</w:t>
            </w:r>
          </w:p>
        </w:tc>
      </w:tr>
      <w:tr w:rsidR="00824139" w:rsidRPr="00C603A8" w14:paraId="6588DEC6"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52DC8278"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Графический редактор</w:t>
            </w:r>
          </w:p>
        </w:tc>
        <w:tc>
          <w:tcPr>
            <w:tcW w:w="4828" w:type="dxa"/>
            <w:tcBorders>
              <w:top w:val="single" w:sz="4" w:space="0" w:color="auto"/>
              <w:left w:val="single" w:sz="4" w:space="0" w:color="auto"/>
              <w:bottom w:val="single" w:sz="4" w:space="0" w:color="auto"/>
              <w:right w:val="single" w:sz="4" w:space="0" w:color="auto"/>
            </w:tcBorders>
            <w:hideMark/>
          </w:tcPr>
          <w:p w14:paraId="708626BC"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Adobe Photoshop 2023 (24.7.0)</w:t>
            </w:r>
          </w:p>
        </w:tc>
      </w:tr>
      <w:tr w:rsidR="00824139" w:rsidRPr="00C603A8" w14:paraId="77089EF7" w14:textId="77777777" w:rsidTr="007813C8">
        <w:trPr>
          <w:trHeight w:val="717"/>
        </w:trPr>
        <w:tc>
          <w:tcPr>
            <w:tcW w:w="4828" w:type="dxa"/>
            <w:tcBorders>
              <w:top w:val="single" w:sz="4" w:space="0" w:color="auto"/>
              <w:left w:val="single" w:sz="4" w:space="0" w:color="auto"/>
              <w:bottom w:val="single" w:sz="4" w:space="0" w:color="auto"/>
              <w:right w:val="single" w:sz="4" w:space="0" w:color="auto"/>
            </w:tcBorders>
            <w:hideMark/>
          </w:tcPr>
          <w:p w14:paraId="4ED74219"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Браузеры для тестирования</w:t>
            </w:r>
          </w:p>
        </w:tc>
        <w:tc>
          <w:tcPr>
            <w:tcW w:w="4828" w:type="dxa"/>
            <w:tcBorders>
              <w:top w:val="single" w:sz="4" w:space="0" w:color="auto"/>
              <w:left w:val="single" w:sz="4" w:space="0" w:color="auto"/>
              <w:bottom w:val="single" w:sz="4" w:space="0" w:color="auto"/>
              <w:right w:val="single" w:sz="4" w:space="0" w:color="auto"/>
            </w:tcBorders>
            <w:hideMark/>
          </w:tcPr>
          <w:p w14:paraId="330F8FB3"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Google Chrome 119.0.6045.160, Mozilla Firefox 119.0.1, Microsoft Edge 119.0.2151.58</w:t>
            </w:r>
          </w:p>
        </w:tc>
      </w:tr>
      <w:tr w:rsidR="00824139" w:rsidRPr="00C603A8" w14:paraId="6AA9C83E" w14:textId="77777777" w:rsidTr="007813C8">
        <w:trPr>
          <w:trHeight w:val="717"/>
        </w:trPr>
        <w:tc>
          <w:tcPr>
            <w:tcW w:w="4828" w:type="dxa"/>
            <w:tcBorders>
              <w:top w:val="single" w:sz="4" w:space="0" w:color="auto"/>
              <w:left w:val="single" w:sz="4" w:space="0" w:color="auto"/>
              <w:bottom w:val="single" w:sz="4" w:space="0" w:color="auto"/>
              <w:right w:val="single" w:sz="4" w:space="0" w:color="auto"/>
            </w:tcBorders>
            <w:hideMark/>
          </w:tcPr>
          <w:p w14:paraId="20C75AE0"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Инструмент для мониторинга производительности</w:t>
            </w:r>
          </w:p>
        </w:tc>
        <w:tc>
          <w:tcPr>
            <w:tcW w:w="4828" w:type="dxa"/>
            <w:tcBorders>
              <w:top w:val="single" w:sz="4" w:space="0" w:color="auto"/>
              <w:left w:val="single" w:sz="4" w:space="0" w:color="auto"/>
              <w:bottom w:val="single" w:sz="4" w:space="0" w:color="auto"/>
              <w:right w:val="single" w:sz="4" w:space="0" w:color="auto"/>
            </w:tcBorders>
            <w:hideMark/>
          </w:tcPr>
          <w:p w14:paraId="1AF601A5"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New Relic APM 10.5.0</w:t>
            </w:r>
          </w:p>
        </w:tc>
      </w:tr>
      <w:tr w:rsidR="00824139" w:rsidRPr="00C603A8" w14:paraId="0C2DB1D0"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0E73E04C"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Система автоматизации развертывания</w:t>
            </w:r>
          </w:p>
        </w:tc>
        <w:tc>
          <w:tcPr>
            <w:tcW w:w="4828" w:type="dxa"/>
            <w:tcBorders>
              <w:top w:val="single" w:sz="4" w:space="0" w:color="auto"/>
              <w:left w:val="single" w:sz="4" w:space="0" w:color="auto"/>
              <w:bottom w:val="single" w:sz="4" w:space="0" w:color="auto"/>
              <w:right w:val="single" w:sz="4" w:space="0" w:color="auto"/>
            </w:tcBorders>
            <w:hideMark/>
          </w:tcPr>
          <w:p w14:paraId="0E707B0F"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Docker 24.0.5, Docker Compose 2.21.0</w:t>
            </w:r>
          </w:p>
        </w:tc>
      </w:tr>
      <w:tr w:rsidR="00824139" w:rsidRPr="00C603A8" w14:paraId="071BF838"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500B375A"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Система непрерывной интеграции</w:t>
            </w:r>
          </w:p>
        </w:tc>
        <w:tc>
          <w:tcPr>
            <w:tcW w:w="4828" w:type="dxa"/>
            <w:tcBorders>
              <w:top w:val="single" w:sz="4" w:space="0" w:color="auto"/>
              <w:left w:val="single" w:sz="4" w:space="0" w:color="auto"/>
              <w:bottom w:val="single" w:sz="4" w:space="0" w:color="auto"/>
              <w:right w:val="single" w:sz="4" w:space="0" w:color="auto"/>
            </w:tcBorders>
            <w:hideMark/>
          </w:tcPr>
          <w:p w14:paraId="595759C6"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Jenkins 2.414.1</w:t>
            </w:r>
          </w:p>
        </w:tc>
      </w:tr>
      <w:tr w:rsidR="00824139" w:rsidRPr="00C603A8" w14:paraId="59288922" w14:textId="77777777" w:rsidTr="007813C8">
        <w:trPr>
          <w:trHeight w:val="348"/>
        </w:trPr>
        <w:tc>
          <w:tcPr>
            <w:tcW w:w="4828" w:type="dxa"/>
            <w:tcBorders>
              <w:top w:val="single" w:sz="4" w:space="0" w:color="auto"/>
              <w:left w:val="single" w:sz="4" w:space="0" w:color="auto"/>
              <w:bottom w:val="single" w:sz="4" w:space="0" w:color="auto"/>
              <w:right w:val="single" w:sz="4" w:space="0" w:color="auto"/>
            </w:tcBorders>
            <w:hideMark/>
          </w:tcPr>
          <w:p w14:paraId="570E3669"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Инструмент для анализа кода</w:t>
            </w:r>
          </w:p>
        </w:tc>
        <w:tc>
          <w:tcPr>
            <w:tcW w:w="4828" w:type="dxa"/>
            <w:tcBorders>
              <w:top w:val="single" w:sz="4" w:space="0" w:color="auto"/>
              <w:left w:val="single" w:sz="4" w:space="0" w:color="auto"/>
              <w:bottom w:val="single" w:sz="4" w:space="0" w:color="auto"/>
              <w:right w:val="single" w:sz="4" w:space="0" w:color="auto"/>
            </w:tcBorders>
            <w:hideMark/>
          </w:tcPr>
          <w:p w14:paraId="574A5194"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ESLint 8.53.0, SonarQube 10.2.1</w:t>
            </w:r>
          </w:p>
        </w:tc>
      </w:tr>
      <w:tr w:rsidR="00824139" w:rsidRPr="00C603A8" w14:paraId="167F7231"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0321CC8D"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Система управления базами данных</w:t>
            </w:r>
          </w:p>
        </w:tc>
        <w:tc>
          <w:tcPr>
            <w:tcW w:w="4828" w:type="dxa"/>
            <w:tcBorders>
              <w:top w:val="single" w:sz="4" w:space="0" w:color="auto"/>
              <w:left w:val="single" w:sz="4" w:space="0" w:color="auto"/>
              <w:bottom w:val="single" w:sz="4" w:space="0" w:color="auto"/>
              <w:right w:val="single" w:sz="4" w:space="0" w:color="auto"/>
            </w:tcBorders>
            <w:hideMark/>
          </w:tcPr>
          <w:p w14:paraId="42B0DF9D"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MongoDB Atlas Cloud</w:t>
            </w:r>
          </w:p>
        </w:tc>
      </w:tr>
      <w:tr w:rsidR="00824139" w:rsidRPr="00C603A8" w14:paraId="52B20223" w14:textId="77777777" w:rsidTr="007813C8">
        <w:trPr>
          <w:trHeight w:val="717"/>
        </w:trPr>
        <w:tc>
          <w:tcPr>
            <w:tcW w:w="4828" w:type="dxa"/>
            <w:tcBorders>
              <w:top w:val="single" w:sz="4" w:space="0" w:color="auto"/>
              <w:left w:val="single" w:sz="4" w:space="0" w:color="auto"/>
              <w:bottom w:val="single" w:sz="4" w:space="0" w:color="auto"/>
              <w:right w:val="single" w:sz="4" w:space="0" w:color="auto"/>
            </w:tcBorders>
            <w:hideMark/>
          </w:tcPr>
          <w:p w14:paraId="324C785A" w14:textId="77777777" w:rsidR="00824139" w:rsidRPr="00C603A8" w:rsidRDefault="00824139" w:rsidP="000C0DA9">
            <w:pPr>
              <w:spacing w:line="360" w:lineRule="auto"/>
              <w:ind w:firstLine="709"/>
              <w:jc w:val="center"/>
              <w:rPr>
                <w:rFonts w:ascii="Times New Roman" w:hAnsi="Times New Roman" w:cs="Times New Roman"/>
                <w:sz w:val="20"/>
                <w:szCs w:val="20"/>
                <w:lang w:val="ru-RU"/>
              </w:rPr>
            </w:pPr>
            <w:r w:rsidRPr="00C603A8">
              <w:rPr>
                <w:rFonts w:ascii="Times New Roman" w:hAnsi="Times New Roman" w:cs="Times New Roman"/>
                <w:sz w:val="20"/>
                <w:szCs w:val="20"/>
                <w:lang w:val="ru-RU"/>
              </w:rPr>
              <w:t>Система для аналитики клиентского поведения</w:t>
            </w:r>
          </w:p>
        </w:tc>
        <w:tc>
          <w:tcPr>
            <w:tcW w:w="4828" w:type="dxa"/>
            <w:tcBorders>
              <w:top w:val="single" w:sz="4" w:space="0" w:color="auto"/>
              <w:left w:val="single" w:sz="4" w:space="0" w:color="auto"/>
              <w:bottom w:val="single" w:sz="4" w:space="0" w:color="auto"/>
              <w:right w:val="single" w:sz="4" w:space="0" w:color="auto"/>
            </w:tcBorders>
            <w:hideMark/>
          </w:tcPr>
          <w:p w14:paraId="3AB1D12A"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Google Analytics 4</w:t>
            </w:r>
          </w:p>
        </w:tc>
      </w:tr>
      <w:tr w:rsidR="00824139" w:rsidRPr="00C603A8" w14:paraId="69E762E6"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1208D64E"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Библиотека для создания интерфейса</w:t>
            </w:r>
          </w:p>
        </w:tc>
        <w:tc>
          <w:tcPr>
            <w:tcW w:w="4828" w:type="dxa"/>
            <w:tcBorders>
              <w:top w:val="single" w:sz="4" w:space="0" w:color="auto"/>
              <w:left w:val="single" w:sz="4" w:space="0" w:color="auto"/>
              <w:bottom w:val="single" w:sz="4" w:space="0" w:color="auto"/>
              <w:right w:val="single" w:sz="4" w:space="0" w:color="auto"/>
            </w:tcBorders>
            <w:hideMark/>
          </w:tcPr>
          <w:p w14:paraId="78121CCA"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Material-UI 5.14.11</w:t>
            </w:r>
          </w:p>
        </w:tc>
      </w:tr>
      <w:tr w:rsidR="00824139" w:rsidRPr="00C603A8" w14:paraId="46EAA5D4" w14:textId="77777777" w:rsidTr="007813C8">
        <w:trPr>
          <w:trHeight w:val="357"/>
        </w:trPr>
        <w:tc>
          <w:tcPr>
            <w:tcW w:w="4828" w:type="dxa"/>
            <w:tcBorders>
              <w:top w:val="single" w:sz="4" w:space="0" w:color="auto"/>
              <w:left w:val="single" w:sz="4" w:space="0" w:color="auto"/>
              <w:bottom w:val="single" w:sz="4" w:space="0" w:color="auto"/>
              <w:right w:val="single" w:sz="4" w:space="0" w:color="auto"/>
            </w:tcBorders>
            <w:hideMark/>
          </w:tcPr>
          <w:p w14:paraId="6CC9F296"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Библиотека для визуализации данных</w:t>
            </w:r>
          </w:p>
        </w:tc>
        <w:tc>
          <w:tcPr>
            <w:tcW w:w="4828" w:type="dxa"/>
            <w:tcBorders>
              <w:top w:val="single" w:sz="4" w:space="0" w:color="auto"/>
              <w:left w:val="single" w:sz="4" w:space="0" w:color="auto"/>
              <w:bottom w:val="single" w:sz="4" w:space="0" w:color="auto"/>
              <w:right w:val="single" w:sz="4" w:space="0" w:color="auto"/>
            </w:tcBorders>
            <w:hideMark/>
          </w:tcPr>
          <w:p w14:paraId="1A6C46F3"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Chart.js 4.3.3, D3.js 7.8.5</w:t>
            </w:r>
          </w:p>
        </w:tc>
      </w:tr>
      <w:tr w:rsidR="00824139" w:rsidRPr="00C603A8" w14:paraId="2DC0C4EF" w14:textId="77777777" w:rsidTr="007813C8">
        <w:trPr>
          <w:trHeight w:val="717"/>
        </w:trPr>
        <w:tc>
          <w:tcPr>
            <w:tcW w:w="4828" w:type="dxa"/>
            <w:tcBorders>
              <w:top w:val="single" w:sz="4" w:space="0" w:color="auto"/>
              <w:left w:val="single" w:sz="4" w:space="0" w:color="auto"/>
              <w:bottom w:val="single" w:sz="4" w:space="0" w:color="auto"/>
              <w:right w:val="single" w:sz="4" w:space="0" w:color="auto"/>
            </w:tcBorders>
            <w:hideMark/>
          </w:tcPr>
          <w:p w14:paraId="32E88FC8"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Библиотека для управления состоянием</w:t>
            </w:r>
          </w:p>
        </w:tc>
        <w:tc>
          <w:tcPr>
            <w:tcW w:w="4828" w:type="dxa"/>
            <w:tcBorders>
              <w:top w:val="single" w:sz="4" w:space="0" w:color="auto"/>
              <w:left w:val="single" w:sz="4" w:space="0" w:color="auto"/>
              <w:bottom w:val="single" w:sz="4" w:space="0" w:color="auto"/>
              <w:right w:val="single" w:sz="4" w:space="0" w:color="auto"/>
            </w:tcBorders>
            <w:hideMark/>
          </w:tcPr>
          <w:p w14:paraId="1EE0B65D" w14:textId="77777777" w:rsidR="00824139" w:rsidRPr="00C603A8" w:rsidRDefault="00824139" w:rsidP="000C0DA9">
            <w:pPr>
              <w:spacing w:line="360" w:lineRule="auto"/>
              <w:ind w:firstLine="709"/>
              <w:jc w:val="center"/>
              <w:rPr>
                <w:rFonts w:ascii="Times New Roman" w:hAnsi="Times New Roman" w:cs="Times New Roman"/>
                <w:sz w:val="20"/>
                <w:szCs w:val="20"/>
              </w:rPr>
            </w:pPr>
            <w:r w:rsidRPr="00C603A8">
              <w:rPr>
                <w:rFonts w:ascii="Times New Roman" w:hAnsi="Times New Roman" w:cs="Times New Roman"/>
                <w:sz w:val="20"/>
                <w:szCs w:val="20"/>
              </w:rPr>
              <w:t>Redux 4.2.1, Redux Toolkit 1.9.7</w:t>
            </w:r>
          </w:p>
        </w:tc>
      </w:tr>
    </w:tbl>
    <w:p w14:paraId="574FD2AC" w14:textId="77777777" w:rsidR="00824139" w:rsidRPr="00C603A8" w:rsidRDefault="00824139" w:rsidP="00062B7D">
      <w:pPr>
        <w:pStyle w:val="aff8"/>
        <w:spacing w:line="360" w:lineRule="auto"/>
      </w:pPr>
    </w:p>
    <w:p w14:paraId="2C520620" w14:textId="3A6A74A3" w:rsidR="00343450" w:rsidRPr="00C603A8" w:rsidRDefault="00343450" w:rsidP="006734E0">
      <w:pPr>
        <w:pStyle w:val="21"/>
        <w:spacing w:line="360" w:lineRule="auto"/>
        <w:ind w:firstLine="709"/>
        <w:rPr>
          <w:rFonts w:ascii="Times New Roman" w:hAnsi="Times New Roman" w:cs="Times New Roman"/>
          <w:b w:val="0"/>
          <w:bCs w:val="0"/>
          <w:color w:val="000000" w:themeColor="text1"/>
          <w:sz w:val="28"/>
          <w:szCs w:val="28"/>
        </w:rPr>
      </w:pPr>
      <w:r w:rsidRPr="00C603A8">
        <w:rPr>
          <w:rFonts w:ascii="Times New Roman" w:hAnsi="Times New Roman" w:cs="Times New Roman"/>
          <w:b w:val="0"/>
          <w:bCs w:val="0"/>
          <w:color w:val="000000" w:themeColor="text1"/>
          <w:sz w:val="28"/>
          <w:szCs w:val="28"/>
        </w:rPr>
        <w:t>3.</w:t>
      </w:r>
      <w:r w:rsidR="00C603A8" w:rsidRPr="00C603A8">
        <w:rPr>
          <w:rFonts w:ascii="Times New Roman" w:hAnsi="Times New Roman" w:cs="Times New Roman"/>
          <w:b w:val="0"/>
          <w:bCs w:val="0"/>
          <w:color w:val="000000" w:themeColor="text1"/>
          <w:sz w:val="28"/>
          <w:szCs w:val="28"/>
          <w:lang w:val="ru-RU"/>
        </w:rPr>
        <w:t>2</w:t>
      </w:r>
      <w:r w:rsidRPr="00C603A8">
        <w:rPr>
          <w:rFonts w:ascii="Times New Roman" w:hAnsi="Times New Roman" w:cs="Times New Roman"/>
          <w:b w:val="0"/>
          <w:bCs w:val="0"/>
          <w:color w:val="000000" w:themeColor="text1"/>
          <w:sz w:val="28"/>
          <w:szCs w:val="28"/>
        </w:rPr>
        <w:t xml:space="preserve"> Разработка UI/UX</w:t>
      </w:r>
    </w:p>
    <w:p w14:paraId="61C1B3D8" w14:textId="77777777" w:rsidR="00343450" w:rsidRPr="00C603A8" w:rsidRDefault="00343450" w:rsidP="006734E0">
      <w:pPr>
        <w:pStyle w:val="aff8"/>
        <w:spacing w:line="360" w:lineRule="auto"/>
        <w:ind w:firstLine="709"/>
        <w:jc w:val="both"/>
        <w:rPr>
          <w:sz w:val="28"/>
          <w:szCs w:val="28"/>
        </w:rPr>
      </w:pPr>
      <w:r w:rsidRPr="00C603A8">
        <w:rPr>
          <w:sz w:val="28"/>
          <w:szCs w:val="28"/>
        </w:rPr>
        <w:t>В данном подразделе представлены основные элементы пользовательского интерфейса, разработанные в соответствии с функциональными требованиями WEB-службы обратной связи для службы доставки еды.</w:t>
      </w:r>
    </w:p>
    <w:p w14:paraId="5F1D447A" w14:textId="0B2104AA" w:rsidR="00343450" w:rsidRDefault="00343450" w:rsidP="00062B7D">
      <w:pPr>
        <w:pStyle w:val="aff8"/>
        <w:spacing w:line="360" w:lineRule="auto"/>
        <w:rPr>
          <w:rStyle w:val="af6"/>
          <w:b w:val="0"/>
          <w:bCs w:val="0"/>
        </w:rPr>
      </w:pPr>
      <w:r w:rsidRPr="00C603A8">
        <w:rPr>
          <w:rStyle w:val="af6"/>
          <w:b w:val="0"/>
          <w:bCs w:val="0"/>
        </w:rPr>
        <w:t>Таблица 3.</w:t>
      </w:r>
      <w:r w:rsidR="00C603A8">
        <w:rPr>
          <w:rStyle w:val="af6"/>
          <w:b w:val="0"/>
          <w:bCs w:val="0"/>
        </w:rPr>
        <w:t>2</w:t>
      </w:r>
      <w:r w:rsidRPr="00C603A8">
        <w:rPr>
          <w:rStyle w:val="af6"/>
          <w:b w:val="0"/>
          <w:bCs w:val="0"/>
        </w:rPr>
        <w:t xml:space="preserve"> – Реализация интерфейса программного продукта</w:t>
      </w:r>
    </w:p>
    <w:tbl>
      <w:tblPr>
        <w:tblW w:w="1229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10031"/>
      </w:tblGrid>
      <w:tr w:rsidR="007813C8" w:rsidRPr="007813C8" w14:paraId="4555ED47" w14:textId="77777777" w:rsidTr="00D26C70">
        <w:trPr>
          <w:trHeight w:val="300"/>
        </w:trPr>
        <w:tc>
          <w:tcPr>
            <w:tcW w:w="4395" w:type="dxa"/>
            <w:shd w:val="clear" w:color="auto" w:fill="auto"/>
            <w:noWrap/>
            <w:vAlign w:val="bottom"/>
            <w:hideMark/>
          </w:tcPr>
          <w:p w14:paraId="42A60402"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Описание задачи</w:t>
            </w:r>
          </w:p>
        </w:tc>
        <w:tc>
          <w:tcPr>
            <w:tcW w:w="7896" w:type="dxa"/>
            <w:shd w:val="clear" w:color="auto" w:fill="auto"/>
            <w:noWrap/>
            <w:vAlign w:val="bottom"/>
            <w:hideMark/>
          </w:tcPr>
          <w:p w14:paraId="75F4A474"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Программный код</w:t>
            </w:r>
          </w:p>
        </w:tc>
      </w:tr>
      <w:tr w:rsidR="007813C8" w:rsidRPr="00D26C70" w14:paraId="5152B691" w14:textId="77777777" w:rsidTr="00D26C70">
        <w:trPr>
          <w:trHeight w:val="300"/>
        </w:trPr>
        <w:tc>
          <w:tcPr>
            <w:tcW w:w="4395" w:type="dxa"/>
            <w:shd w:val="clear" w:color="auto" w:fill="auto"/>
            <w:noWrap/>
            <w:vAlign w:val="bottom"/>
            <w:hideMark/>
          </w:tcPr>
          <w:p w14:paraId="0C3E4B0E" w14:textId="77777777" w:rsidR="007813C8" w:rsidRDefault="007813C8" w:rsidP="00D26C70">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Разработка главной страницы с доступом к основным функциям системы (анкетирование, просмотр статистики, история отзывов)</w:t>
            </w:r>
          </w:p>
          <w:p w14:paraId="22213C80" w14:textId="77777777" w:rsidR="00D26C70" w:rsidRDefault="00D26C70" w:rsidP="00D26C70">
            <w:pPr>
              <w:spacing w:after="0" w:line="240" w:lineRule="auto"/>
              <w:jc w:val="center"/>
              <w:rPr>
                <w:rFonts w:ascii="Times New Roman" w:eastAsia="Times New Roman" w:hAnsi="Times New Roman" w:cs="Times New Roman"/>
                <w:color w:val="000000"/>
                <w:sz w:val="20"/>
                <w:szCs w:val="20"/>
                <w:lang w:val="ru-RU" w:eastAsia="ru-RU"/>
              </w:rPr>
            </w:pPr>
          </w:p>
          <w:p w14:paraId="15540894" w14:textId="77777777" w:rsidR="00D26C70" w:rsidRDefault="00D26C70" w:rsidP="00D26C70">
            <w:pPr>
              <w:spacing w:after="0" w:line="240" w:lineRule="auto"/>
              <w:jc w:val="center"/>
              <w:rPr>
                <w:rFonts w:ascii="Times New Roman" w:eastAsia="Times New Roman" w:hAnsi="Times New Roman" w:cs="Times New Roman"/>
                <w:color w:val="000000"/>
                <w:sz w:val="20"/>
                <w:szCs w:val="20"/>
                <w:lang w:val="ru-RU" w:eastAsia="ru-RU"/>
              </w:rPr>
            </w:pPr>
          </w:p>
          <w:p w14:paraId="686A37B7" w14:textId="77777777" w:rsidR="00D26C70" w:rsidRDefault="00D26C70" w:rsidP="00D26C70">
            <w:pPr>
              <w:spacing w:after="0" w:line="240" w:lineRule="auto"/>
              <w:jc w:val="center"/>
              <w:rPr>
                <w:rFonts w:ascii="Times New Roman" w:eastAsia="Times New Roman" w:hAnsi="Times New Roman" w:cs="Times New Roman"/>
                <w:color w:val="000000"/>
                <w:sz w:val="20"/>
                <w:szCs w:val="20"/>
                <w:lang w:val="ru-RU" w:eastAsia="ru-RU"/>
              </w:rPr>
            </w:pPr>
          </w:p>
          <w:p w14:paraId="0C7C8F71" w14:textId="4E387EED" w:rsidR="00D26C70" w:rsidRPr="007813C8" w:rsidRDefault="00D26C70" w:rsidP="00D26C70">
            <w:pPr>
              <w:spacing w:after="0" w:line="240" w:lineRule="auto"/>
              <w:jc w:val="center"/>
              <w:rPr>
                <w:rFonts w:ascii="Times New Roman" w:eastAsia="Times New Roman" w:hAnsi="Times New Roman" w:cs="Times New Roman"/>
                <w:color w:val="000000"/>
                <w:sz w:val="20"/>
                <w:szCs w:val="20"/>
                <w:lang w:val="ru-RU" w:eastAsia="ru-RU"/>
              </w:rPr>
            </w:pPr>
          </w:p>
        </w:tc>
        <w:tc>
          <w:tcPr>
            <w:tcW w:w="7896" w:type="dxa"/>
            <w:shd w:val="clear" w:color="auto" w:fill="auto"/>
            <w:noWrap/>
            <w:vAlign w:val="bottom"/>
            <w:hideMark/>
          </w:tcPr>
          <w:p w14:paraId="272E632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App</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399DEA2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navigate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useNavigate</w:t>
            </w:r>
            <w:r w:rsidRPr="00D26C70">
              <w:rPr>
                <w:rFonts w:ascii="Consolas" w:eastAsia="Times New Roman" w:hAnsi="Consolas" w:cs="Times New Roman"/>
                <w:color w:val="D8DEE9"/>
                <w:sz w:val="21"/>
                <w:szCs w:val="21"/>
                <w:lang w:eastAsia="ru-RU"/>
              </w:rPr>
              <w:t>();</w:t>
            </w:r>
          </w:p>
          <w:p w14:paraId="7A2D2CC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location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useLocation</w:t>
            </w:r>
            <w:r w:rsidRPr="00D26C70">
              <w:rPr>
                <w:rFonts w:ascii="Consolas" w:eastAsia="Times New Roman" w:hAnsi="Consolas" w:cs="Times New Roman"/>
                <w:color w:val="D8DEE9"/>
                <w:sz w:val="21"/>
                <w:szCs w:val="21"/>
                <w:lang w:eastAsia="ru-RU"/>
              </w:rPr>
              <w:t>();</w:t>
            </w:r>
          </w:p>
          <w:p w14:paraId="321C31E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1D1D1"/>
                <w:sz w:val="21"/>
                <w:szCs w:val="21"/>
                <w:lang w:eastAsia="ru-RU"/>
              </w:rPr>
              <w:t>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isAuthenticated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logout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useAuth</w:t>
            </w:r>
            <w:r w:rsidRPr="00D26C70">
              <w:rPr>
                <w:rFonts w:ascii="Consolas" w:eastAsia="Times New Roman" w:hAnsi="Consolas" w:cs="Times New Roman"/>
                <w:color w:val="D8DEE9"/>
                <w:sz w:val="21"/>
                <w:szCs w:val="21"/>
                <w:lang w:eastAsia="ru-RU"/>
              </w:rPr>
              <w:t>();</w:t>
            </w:r>
          </w:p>
          <w:p w14:paraId="7EB4245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isMenuOpen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setIsMenuOpen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5FE316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submitted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setSubmitted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25D90D1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isLoginModalOpen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setIsLoginModalOpen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12D7C03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isRegistration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setIsRegistration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79F4B7F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isLoading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3C4195D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lastRenderedPageBreak/>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error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setError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3B1DDAD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0360D7A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(true);</w:t>
            </w:r>
          </w:p>
          <w:p w14:paraId="353EC77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isDarkMode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setIsDarkMode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4476DBE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1EDDEA5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wsRef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42737D1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1D1D1"/>
                <w:sz w:val="21"/>
                <w:szCs w:val="21"/>
                <w:lang w:eastAsia="ru-RU"/>
              </w:rPr>
              <w:t>wsConnected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setWsConnected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2197A2F1" w14:textId="7C3FFCA8" w:rsidR="007813C8" w:rsidRPr="00D26C70" w:rsidRDefault="007813C8" w:rsidP="007813C8">
            <w:pPr>
              <w:spacing w:after="0" w:line="240" w:lineRule="auto"/>
              <w:jc w:val="center"/>
              <w:rPr>
                <w:rFonts w:ascii="Times New Roman" w:eastAsia="Times New Roman" w:hAnsi="Times New Roman" w:cs="Times New Roman"/>
                <w:color w:val="000000"/>
                <w:sz w:val="20"/>
                <w:szCs w:val="20"/>
                <w:lang w:eastAsia="ru-RU"/>
              </w:rPr>
            </w:pPr>
          </w:p>
        </w:tc>
      </w:tr>
      <w:tr w:rsidR="007813C8" w:rsidRPr="00D26C70" w14:paraId="49154A0A" w14:textId="77777777" w:rsidTr="00D26C70">
        <w:trPr>
          <w:trHeight w:val="300"/>
        </w:trPr>
        <w:tc>
          <w:tcPr>
            <w:tcW w:w="4395" w:type="dxa"/>
            <w:shd w:val="clear" w:color="auto" w:fill="auto"/>
            <w:noWrap/>
            <w:vAlign w:val="bottom"/>
            <w:hideMark/>
          </w:tcPr>
          <w:p w14:paraId="532B8B60"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Создание адаптивного меню навигации с возможностью переключения между разделами системы</w:t>
            </w:r>
          </w:p>
          <w:p w14:paraId="65FCE969"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52838B3"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0D278A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824593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E80F8C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D10D68A"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96EA013"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F03AA40"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78AEA4F"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F1C8F0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09CD2D5"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715293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B4DB6B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D32A94C" w14:textId="630AA5F7" w:rsidR="00D26C70" w:rsidRPr="007813C8" w:rsidRDefault="00D26C70" w:rsidP="00D26C70">
            <w:pPr>
              <w:spacing w:after="0" w:line="240" w:lineRule="auto"/>
              <w:rPr>
                <w:rFonts w:ascii="Times New Roman" w:eastAsia="Times New Roman" w:hAnsi="Times New Roman" w:cs="Times New Roman"/>
                <w:color w:val="000000"/>
                <w:sz w:val="20"/>
                <w:szCs w:val="20"/>
                <w:lang w:val="ru-RU" w:eastAsia="ru-RU"/>
              </w:rPr>
            </w:pPr>
          </w:p>
        </w:tc>
        <w:tc>
          <w:tcPr>
            <w:tcW w:w="7896" w:type="dxa"/>
            <w:shd w:val="clear" w:color="auto" w:fill="auto"/>
            <w:noWrap/>
            <w:vAlign w:val="bottom"/>
            <w:hideMark/>
          </w:tcPr>
          <w:p w14:paraId="5D2E03D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NavigationBar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onLogout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onLogin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onThemeToggle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onProfileClick</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onProfileUpdate</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4955A1A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Состояния</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компонента</w:t>
            </w:r>
          </w:p>
          <w:p w14:paraId="7526472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isDarkMode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setIsDarkMode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5884565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67F14A3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showProfileMenu</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setShowProfileMenu</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2EB89DB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hasScrolled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setHasScrolled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7B87FD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searchQuery</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setSearchQuery</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2B24612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mobileMenuOpen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setMobileMenuOpen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2DAF238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32F1D0A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unreadCount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setUnreadCount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01DE406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isLoadingNotifications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setIsLoadingNotifications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46598FE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74F34F2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val="ru-RU" w:eastAsia="ru-RU"/>
              </w:rPr>
              <w:t>const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b/>
                <w:bCs/>
                <w:color w:val="EFB080"/>
                <w:sz w:val="21"/>
                <w:szCs w:val="21"/>
                <w:lang w:val="ru-RU" w:eastAsia="ru-RU"/>
              </w:rPr>
              <w:t>navigate</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useNavigate</w:t>
            </w:r>
            <w:r w:rsidRPr="00D26C70">
              <w:rPr>
                <w:rFonts w:ascii="Consolas" w:eastAsia="Times New Roman" w:hAnsi="Consolas" w:cs="Times New Roman"/>
                <w:color w:val="D8DEE9"/>
                <w:sz w:val="21"/>
                <w:szCs w:val="21"/>
                <w:lang w:val="ru-RU" w:eastAsia="ru-RU"/>
              </w:rPr>
              <w:t>();</w:t>
            </w:r>
          </w:p>
          <w:p w14:paraId="352FF2F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0B88D45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Ссылки на DOM-элементы для обработки кликов вне компонентов</w:t>
            </w:r>
          </w:p>
          <w:p w14:paraId="1B45A7B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notificationsRef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5A4059E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profileMenuRef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71C673E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searchInputRef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6559FF9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mobileMenuRef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4B95B388" w14:textId="3DCCC2D3" w:rsidR="007813C8" w:rsidRPr="00D26C70" w:rsidRDefault="007813C8" w:rsidP="007813C8">
            <w:pPr>
              <w:spacing w:after="0" w:line="240" w:lineRule="auto"/>
              <w:jc w:val="center"/>
              <w:rPr>
                <w:rFonts w:ascii="Times New Roman" w:eastAsia="Times New Roman" w:hAnsi="Times New Roman" w:cs="Times New Roman"/>
                <w:color w:val="000000"/>
                <w:sz w:val="20"/>
                <w:szCs w:val="20"/>
                <w:lang w:eastAsia="ru-RU"/>
              </w:rPr>
            </w:pPr>
          </w:p>
        </w:tc>
      </w:tr>
      <w:tr w:rsidR="007813C8" w:rsidRPr="000C4440" w14:paraId="444653EB" w14:textId="77777777" w:rsidTr="00D26C70">
        <w:trPr>
          <w:trHeight w:val="300"/>
        </w:trPr>
        <w:tc>
          <w:tcPr>
            <w:tcW w:w="4395" w:type="dxa"/>
            <w:shd w:val="clear" w:color="auto" w:fill="auto"/>
            <w:noWrap/>
            <w:vAlign w:val="bottom"/>
            <w:hideMark/>
          </w:tcPr>
          <w:p w14:paraId="7AC6C58D"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Разработка формы для оценки качества доставки по 5-балльной шкале с возможностью добавления текстового комментария</w:t>
            </w:r>
          </w:p>
          <w:p w14:paraId="722760B0"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E7E49A9"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A0E9EF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BDE7104"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6E9B16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1A32C8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53494AE"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0C62F1C" w14:textId="56B33CE9" w:rsidR="00D26C70" w:rsidRPr="007813C8"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7896" w:type="dxa"/>
            <w:shd w:val="clear" w:color="auto" w:fill="auto"/>
            <w:noWrap/>
            <w:vAlign w:val="bottom"/>
            <w:hideMark/>
          </w:tcPr>
          <w:p w14:paraId="00AC69C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3D6C5"/>
                <w:sz w:val="21"/>
                <w:szCs w:val="21"/>
                <w:lang w:eastAsia="ru-RU"/>
              </w:rPr>
              <w:t>export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ReviewForm</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p>
          <w:p w14:paraId="71635CA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onSubmit</w:t>
            </w:r>
            <w:r w:rsidRPr="00D26C70">
              <w:rPr>
                <w:rFonts w:ascii="Consolas" w:eastAsia="Times New Roman" w:hAnsi="Consolas" w:cs="Times New Roman"/>
                <w:color w:val="D8DEE9"/>
                <w:sz w:val="21"/>
                <w:szCs w:val="21"/>
                <w:lang w:eastAsia="ru-RU"/>
              </w:rPr>
              <w:t xml:space="preserve">, </w:t>
            </w:r>
          </w:p>
          <w:p w14:paraId="0BE626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onCancel</w:t>
            </w:r>
            <w:r w:rsidRPr="00D26C70">
              <w:rPr>
                <w:rFonts w:ascii="Consolas" w:eastAsia="Times New Roman" w:hAnsi="Consolas" w:cs="Times New Roman"/>
                <w:color w:val="D8DEE9"/>
                <w:sz w:val="21"/>
                <w:szCs w:val="21"/>
                <w:lang w:eastAsia="ru-RU"/>
              </w:rPr>
              <w:t xml:space="preserve">, </w:t>
            </w:r>
          </w:p>
          <w:p w14:paraId="1755168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initialValues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text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 xml:space="preserve"> },</w:t>
            </w:r>
          </w:p>
          <w:p w14:paraId="364DE6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isSubmitting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 </w:t>
            </w:r>
          </w:p>
          <w:p w14:paraId="659FE5B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423B6C8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Состояние</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формы</w:t>
            </w:r>
          </w:p>
          <w:p w14:paraId="7CBE42F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formData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setFormData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initialValues</w:t>
            </w:r>
            <w:r w:rsidRPr="00D26C70">
              <w:rPr>
                <w:rFonts w:ascii="Consolas" w:eastAsia="Times New Roman" w:hAnsi="Consolas" w:cs="Times New Roman"/>
                <w:color w:val="D8DEE9"/>
                <w:sz w:val="21"/>
                <w:szCs w:val="21"/>
                <w:lang w:eastAsia="ru-RU"/>
              </w:rPr>
              <w:t>);</w:t>
            </w:r>
          </w:p>
          <w:p w14:paraId="2A1CD19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errors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setErrors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2EA1FE2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179FE5A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Обработчик</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изменения</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рейтинга</w:t>
            </w:r>
          </w:p>
          <w:p w14:paraId="6C39F61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handleRatingChange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06A2693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setFormData</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8DEE9"/>
                <w:sz w:val="21"/>
                <w:szCs w:val="21"/>
                <w:lang w:eastAsia="ru-RU"/>
              </w:rPr>
              <w:t xml:space="preserve"> }));</w:t>
            </w:r>
          </w:p>
          <w:p w14:paraId="1FABE1F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200878E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Если</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была</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ошибка</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убираем</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её</w:t>
            </w:r>
          </w:p>
          <w:p w14:paraId="0013FEC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errors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8DEE9"/>
                <w:sz w:val="21"/>
                <w:szCs w:val="21"/>
                <w:lang w:eastAsia="ru-RU"/>
              </w:rPr>
              <w:t>) {</w:t>
            </w:r>
          </w:p>
          <w:p w14:paraId="1A21FA9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setErrors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undefined }));</w:t>
            </w:r>
          </w:p>
          <w:p w14:paraId="2497A56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68B18ED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lastRenderedPageBreak/>
              <w:t>    };</w:t>
            </w:r>
          </w:p>
          <w:p w14:paraId="7EC2CD9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1255E5C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Обработчик</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изменения</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текста</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отзыва</w:t>
            </w:r>
          </w:p>
          <w:p w14:paraId="045C1D7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handleTextChange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5CE33DD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setFormData</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text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target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value</w:t>
            </w:r>
            <w:r w:rsidRPr="00D26C70">
              <w:rPr>
                <w:rFonts w:ascii="Consolas" w:eastAsia="Times New Roman" w:hAnsi="Consolas" w:cs="Times New Roman"/>
                <w:color w:val="D8DEE9"/>
                <w:sz w:val="21"/>
                <w:szCs w:val="21"/>
                <w:lang w:eastAsia="ru-RU"/>
              </w:rPr>
              <w:t xml:space="preserve"> }));</w:t>
            </w:r>
          </w:p>
          <w:p w14:paraId="14C8324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5F3CB69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Если</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была</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ошибка</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убираем</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её</w:t>
            </w:r>
          </w:p>
          <w:p w14:paraId="3735839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errors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text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target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value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trim</w:t>
            </w:r>
            <w:r w:rsidRPr="00D26C70">
              <w:rPr>
                <w:rFonts w:ascii="Consolas" w:eastAsia="Times New Roman" w:hAnsi="Consolas" w:cs="Times New Roman"/>
                <w:color w:val="D8DEE9"/>
                <w:sz w:val="21"/>
                <w:szCs w:val="21"/>
                <w:lang w:eastAsia="ru-RU"/>
              </w:rPr>
              <w:t>()) {</w:t>
            </w:r>
          </w:p>
          <w:p w14:paraId="1B051AC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setErrors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text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undefined }));</w:t>
            </w:r>
          </w:p>
          <w:p w14:paraId="2DE2357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8DEE9"/>
                <w:sz w:val="21"/>
                <w:szCs w:val="21"/>
                <w:lang w:val="ru-RU" w:eastAsia="ru-RU"/>
              </w:rPr>
              <w:t>}</w:t>
            </w:r>
          </w:p>
          <w:p w14:paraId="5A29EDE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5E0A17F7" w14:textId="735AF3FD"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33E2C076" w14:textId="77777777" w:rsidTr="00D26C70">
        <w:trPr>
          <w:trHeight w:val="300"/>
        </w:trPr>
        <w:tc>
          <w:tcPr>
            <w:tcW w:w="4395" w:type="dxa"/>
            <w:shd w:val="clear" w:color="auto" w:fill="auto"/>
            <w:noWrap/>
            <w:vAlign w:val="bottom"/>
            <w:hideMark/>
          </w:tcPr>
          <w:p w14:paraId="590E3B81"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Создание интерактивной анкеты для клиентов с различными типами вопросов (множественный выбор, оценка по шкале, открытые вопросы)</w:t>
            </w:r>
          </w:p>
        </w:tc>
        <w:tc>
          <w:tcPr>
            <w:tcW w:w="7896" w:type="dxa"/>
            <w:shd w:val="clear" w:color="auto" w:fill="auto"/>
            <w:noWrap/>
            <w:vAlign w:val="bottom"/>
            <w:hideMark/>
          </w:tcPr>
          <w:p w14:paraId="3B7F0CA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RestaurantButton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isSelected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onSelect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141554C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button</w:t>
            </w:r>
          </w:p>
          <w:p w14:paraId="11626F0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type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"button"</w:t>
            </w:r>
          </w:p>
          <w:p w14:paraId="08490D8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onSelect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83D6C5"/>
                <w:sz w:val="21"/>
                <w:szCs w:val="21"/>
                <w:lang w:eastAsia="ru-RU"/>
              </w:rPr>
              <w:t>}</w:t>
            </w:r>
          </w:p>
          <w:p w14:paraId="75987BD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p>
          <w:p w14:paraId="75D3966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E394DC"/>
                <w:sz w:val="21"/>
                <w:szCs w:val="21"/>
                <w:lang w:eastAsia="ru-RU"/>
              </w:rPr>
              <w:t xml:space="preserve">            w-full p-0 rounded-lg transition-all </w:t>
            </w:r>
          </w:p>
          <w:p w14:paraId="513D1F1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E394DC"/>
                <w:sz w:val="21"/>
                <w:szCs w:val="21"/>
                <w:lang w:eastAsia="ru-RU"/>
              </w:rPr>
              <w:t>            border relative overflow-hidden shadow-sm</w:t>
            </w:r>
          </w:p>
          <w:p w14:paraId="30DFA2E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isSelected</w:t>
            </w:r>
          </w:p>
          <w:p w14:paraId="0E7A66E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'border-gray-400 dark:border-gray-500 ring-2 ring-gray-400 dark:ring-gray-500'</w:t>
            </w:r>
          </w:p>
          <w:p w14:paraId="08CB12C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'border-gray-200 dark:border-gray-700 hover:border-gray-300 dark:hover:border-gray-600'</w:t>
            </w:r>
            <w:r w:rsidRPr="00D26C70">
              <w:rPr>
                <w:rFonts w:ascii="Consolas" w:eastAsia="Times New Roman" w:hAnsi="Consolas" w:cs="Times New Roman"/>
                <w:color w:val="83D6C5"/>
                <w:sz w:val="21"/>
                <w:szCs w:val="21"/>
                <w:lang w:eastAsia="ru-RU"/>
              </w:rPr>
              <w:t>}</w:t>
            </w:r>
          </w:p>
          <w:p w14:paraId="719C01C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E394DC"/>
                <w:sz w:val="21"/>
                <w:szCs w:val="21"/>
                <w:lang w:eastAsia="ru-RU"/>
              </w:rPr>
              <w:t>        `</w:t>
            </w:r>
            <w:r w:rsidRPr="00D26C70">
              <w:rPr>
                <w:rFonts w:ascii="Consolas" w:eastAsia="Times New Roman" w:hAnsi="Consolas" w:cs="Times New Roman"/>
                <w:color w:val="83D6C5"/>
                <w:sz w:val="21"/>
                <w:szCs w:val="21"/>
                <w:lang w:eastAsia="ru-RU"/>
              </w:rPr>
              <w:t>}</w:t>
            </w:r>
          </w:p>
          <w:p w14:paraId="08FC426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508D061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"w-full pt-[60%] relative"</w:t>
            </w:r>
            <w:r w:rsidRPr="00D26C70">
              <w:rPr>
                <w:rFonts w:ascii="Consolas" w:eastAsia="Times New Roman" w:hAnsi="Consolas" w:cs="Times New Roman"/>
                <w:color w:val="898989"/>
                <w:sz w:val="21"/>
                <w:szCs w:val="21"/>
                <w:lang w:eastAsia="ru-RU"/>
              </w:rPr>
              <w:t>&gt;</w:t>
            </w:r>
          </w:p>
          <w:p w14:paraId="4D2EBC6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img</w:t>
            </w:r>
          </w:p>
          <w:p w14:paraId="14FE896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src</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image</w:t>
            </w:r>
            <w:r w:rsidRPr="00D26C70">
              <w:rPr>
                <w:rFonts w:ascii="Consolas" w:eastAsia="Times New Roman" w:hAnsi="Consolas" w:cs="Times New Roman"/>
                <w:color w:val="83D6C5"/>
                <w:sz w:val="21"/>
                <w:szCs w:val="21"/>
                <w:lang w:eastAsia="ru-RU"/>
              </w:rPr>
              <w:t>}</w:t>
            </w:r>
          </w:p>
          <w:p w14:paraId="03EAAB1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alt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name</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 xml:space="preserve"> cuisine`</w:t>
            </w:r>
            <w:r w:rsidRPr="00D26C70">
              <w:rPr>
                <w:rFonts w:ascii="Consolas" w:eastAsia="Times New Roman" w:hAnsi="Consolas" w:cs="Times New Roman"/>
                <w:color w:val="83D6C5"/>
                <w:sz w:val="21"/>
                <w:szCs w:val="21"/>
                <w:lang w:eastAsia="ru-RU"/>
              </w:rPr>
              <w:t>}</w:t>
            </w:r>
          </w:p>
          <w:p w14:paraId="5CB21CF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"absolute top-0 left-0 w-full h-full object-cover"</w:t>
            </w:r>
          </w:p>
          <w:p w14:paraId="380E35D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1434CB4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48674FE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"p-2 bg-white dark:bg-gray-800"</w:t>
            </w:r>
            <w:r w:rsidRPr="00D26C70">
              <w:rPr>
                <w:rFonts w:ascii="Consolas" w:eastAsia="Times New Roman" w:hAnsi="Consolas" w:cs="Times New Roman"/>
                <w:color w:val="898989"/>
                <w:sz w:val="21"/>
                <w:szCs w:val="21"/>
                <w:lang w:eastAsia="ru-RU"/>
              </w:rPr>
              <w:t>&gt;</w:t>
            </w:r>
          </w:p>
          <w:p w14:paraId="3E70A34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h3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"font-medium text-sm text-gray-700 dark:text-gray-300 truncate"</w:t>
            </w:r>
            <w:r w:rsidRPr="00D26C70">
              <w:rPr>
                <w:rFonts w:ascii="Consolas" w:eastAsia="Times New Roman" w:hAnsi="Consolas" w:cs="Times New Roman"/>
                <w:color w:val="898989"/>
                <w:sz w:val="21"/>
                <w:szCs w:val="21"/>
                <w:lang w:eastAsia="ru-RU"/>
              </w:rPr>
              <w:t>&gt;</w:t>
            </w:r>
          </w:p>
          <w:p w14:paraId="02350FF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name</w:t>
            </w:r>
            <w:r w:rsidRPr="00D26C70">
              <w:rPr>
                <w:rFonts w:ascii="Consolas" w:eastAsia="Times New Roman" w:hAnsi="Consolas" w:cs="Times New Roman"/>
                <w:color w:val="83D6C5"/>
                <w:sz w:val="21"/>
                <w:szCs w:val="21"/>
                <w:lang w:eastAsia="ru-RU"/>
              </w:rPr>
              <w:t>}</w:t>
            </w:r>
          </w:p>
          <w:p w14:paraId="48B27EE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h3</w:t>
            </w:r>
            <w:r w:rsidRPr="00D26C70">
              <w:rPr>
                <w:rFonts w:ascii="Consolas" w:eastAsia="Times New Roman" w:hAnsi="Consolas" w:cs="Times New Roman"/>
                <w:color w:val="898989"/>
                <w:sz w:val="21"/>
                <w:szCs w:val="21"/>
                <w:lang w:eastAsia="ru-RU"/>
              </w:rPr>
              <w:t>&gt;</w:t>
            </w:r>
          </w:p>
          <w:p w14:paraId="02BA32C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items-center justify-between mt-1"</w:t>
            </w:r>
            <w:r w:rsidRPr="00D26C70">
              <w:rPr>
                <w:rFonts w:ascii="Consolas" w:eastAsia="Times New Roman" w:hAnsi="Consolas" w:cs="Times New Roman"/>
                <w:color w:val="898989"/>
                <w:sz w:val="21"/>
                <w:szCs w:val="21"/>
                <w:lang w:eastAsia="ru-RU"/>
              </w:rPr>
              <w:t>&gt;</w:t>
            </w:r>
          </w:p>
          <w:p w14:paraId="3C3B50F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p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"text-xs text-gray-500 dark:text-gray-400 truncate"</w:t>
            </w:r>
            <w:r w:rsidRPr="00D26C70">
              <w:rPr>
                <w:rFonts w:ascii="Consolas" w:eastAsia="Times New Roman" w:hAnsi="Consolas" w:cs="Times New Roman"/>
                <w:color w:val="898989"/>
                <w:sz w:val="21"/>
                <w:szCs w:val="21"/>
                <w:lang w:eastAsia="ru-RU"/>
              </w:rPr>
              <w:t>&gt;</w:t>
            </w:r>
          </w:p>
          <w:p w14:paraId="4A9CF40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cuisine</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priceRange</w:t>
            </w:r>
            <w:r w:rsidRPr="00D26C70">
              <w:rPr>
                <w:rFonts w:ascii="Consolas" w:eastAsia="Times New Roman" w:hAnsi="Consolas" w:cs="Times New Roman"/>
                <w:color w:val="83D6C5"/>
                <w:sz w:val="21"/>
                <w:szCs w:val="21"/>
                <w:lang w:eastAsia="ru-RU"/>
              </w:rPr>
              <w:t>}</w:t>
            </w:r>
          </w:p>
          <w:p w14:paraId="024BD16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p</w:t>
            </w:r>
            <w:r w:rsidRPr="00D26C70">
              <w:rPr>
                <w:rFonts w:ascii="Consolas" w:eastAsia="Times New Roman" w:hAnsi="Consolas" w:cs="Times New Roman"/>
                <w:color w:val="898989"/>
                <w:sz w:val="21"/>
                <w:szCs w:val="21"/>
                <w:lang w:eastAsia="ru-RU"/>
              </w:rPr>
              <w:t>&gt;</w:t>
            </w:r>
          </w:p>
          <w:p w14:paraId="31ABEE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items-center"</w:t>
            </w:r>
            <w:r w:rsidRPr="00D26C70">
              <w:rPr>
                <w:rFonts w:ascii="Consolas" w:eastAsia="Times New Roman" w:hAnsi="Consolas" w:cs="Times New Roman"/>
                <w:color w:val="898989"/>
                <w:sz w:val="21"/>
                <w:szCs w:val="21"/>
                <w:lang w:eastAsia="ru-RU"/>
              </w:rPr>
              <w:t>&gt;</w:t>
            </w:r>
          </w:p>
          <w:p w14:paraId="2BF8A8A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Star</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"w-3 h-3 text-yellow-500 mr-1"</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7D6BCB6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span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"text-xs font-medium text-gray-600 dark:text-gray-400"</w:t>
            </w:r>
            <w:r w:rsidRPr="00D26C70">
              <w:rPr>
                <w:rFonts w:ascii="Consolas" w:eastAsia="Times New Roman" w:hAnsi="Consolas" w:cs="Times New Roman"/>
                <w:color w:val="898989"/>
                <w:sz w:val="21"/>
                <w:szCs w:val="21"/>
                <w:lang w:eastAsia="ru-RU"/>
              </w:rPr>
              <w:t>&gt;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restaurant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avgRating</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span</w:t>
            </w:r>
            <w:r w:rsidRPr="00D26C70">
              <w:rPr>
                <w:rFonts w:ascii="Consolas" w:eastAsia="Times New Roman" w:hAnsi="Consolas" w:cs="Times New Roman"/>
                <w:color w:val="898989"/>
                <w:sz w:val="21"/>
                <w:szCs w:val="21"/>
                <w:lang w:eastAsia="ru-RU"/>
              </w:rPr>
              <w:t>&gt;</w:t>
            </w:r>
          </w:p>
          <w:p w14:paraId="2B668D4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1847920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lastRenderedPageBreak/>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0CB9BB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4C68ABE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button</w:t>
            </w:r>
            <w:r w:rsidRPr="00D26C70">
              <w:rPr>
                <w:rFonts w:ascii="Consolas" w:eastAsia="Times New Roman" w:hAnsi="Consolas" w:cs="Times New Roman"/>
                <w:color w:val="898989"/>
                <w:sz w:val="21"/>
                <w:szCs w:val="21"/>
                <w:lang w:eastAsia="ru-RU"/>
              </w:rPr>
              <w:t>&gt;</w:t>
            </w:r>
          </w:p>
          <w:p w14:paraId="6698AE7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w:t>
            </w:r>
          </w:p>
          <w:p w14:paraId="0A69DF6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1AAB3F0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StarRating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onClick</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size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"normal"</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369E425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p>
          <w:p w14:paraId="7062F58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motion.button</w:t>
            </w:r>
          </w:p>
          <w:p w14:paraId="1F72A05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type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"button"</w:t>
            </w:r>
          </w:p>
          <w:p w14:paraId="0B7E61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whileHover</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scale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1.2</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p>
          <w:p w14:paraId="0A7CDB2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whileTap</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scale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0.9</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p>
          <w:p w14:paraId="72EF999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onClick</w:t>
            </w:r>
            <w:r w:rsidRPr="00D26C70">
              <w:rPr>
                <w:rFonts w:ascii="Consolas" w:eastAsia="Times New Roman" w:hAnsi="Consolas" w:cs="Times New Roman"/>
                <w:color w:val="83D6C5"/>
                <w:sz w:val="21"/>
                <w:szCs w:val="21"/>
                <w:lang w:eastAsia="ru-RU"/>
              </w:rPr>
              <w:t>}</w:t>
            </w:r>
          </w:p>
          <w:p w14:paraId="6CE51C4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p>
          <w:p w14:paraId="2C7C01B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size</w:t>
            </w:r>
            <w:r w:rsidRPr="00D26C70">
              <w:rPr>
                <w:rFonts w:ascii="Consolas" w:eastAsia="Times New Roman" w:hAnsi="Consolas" w:cs="Times New Roman"/>
                <w:color w:val="D6D6DD"/>
                <w:sz w:val="21"/>
                <w:szCs w:val="21"/>
                <w:lang w:eastAsia="ru-RU"/>
              </w:rPr>
              <w:t xml:space="preserve"> === </w:t>
            </w:r>
            <w:r w:rsidRPr="00D26C70">
              <w:rPr>
                <w:rFonts w:ascii="Consolas" w:eastAsia="Times New Roman" w:hAnsi="Consolas" w:cs="Times New Roman"/>
                <w:color w:val="E394DC"/>
                <w:sz w:val="21"/>
                <w:szCs w:val="21"/>
                <w:lang w:eastAsia="ru-RU"/>
              </w:rPr>
              <w:t>"normal"</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'w-6 h-6'</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'w-4 h-4'</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 xml:space="preserve"> transition-colors</w:t>
            </w:r>
          </w:p>
          <w:p w14:paraId="2C5A2BB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'text-yellow-500'</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'text-gray-300 hover:text-gray-400'</w:t>
            </w:r>
            <w:r w:rsidRPr="00D26C70">
              <w:rPr>
                <w:rFonts w:ascii="Consolas" w:eastAsia="Times New Roman" w:hAnsi="Consolas" w:cs="Times New Roman"/>
                <w:color w:val="83D6C5"/>
                <w:sz w:val="21"/>
                <w:szCs w:val="21"/>
                <w:lang w:eastAsia="ru-RU"/>
              </w:rPr>
              <w:t>}</w:t>
            </w:r>
          </w:p>
          <w:p w14:paraId="1A4CA0D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w:t>
            </w:r>
            <w:r w:rsidRPr="00D26C70">
              <w:rPr>
                <w:rFonts w:ascii="Consolas" w:eastAsia="Times New Roman" w:hAnsi="Consolas" w:cs="Times New Roman"/>
                <w:color w:val="83D6C5"/>
                <w:sz w:val="21"/>
                <w:szCs w:val="21"/>
                <w:lang w:val="ru-RU" w:eastAsia="ru-RU"/>
              </w:rPr>
              <w:t>}</w:t>
            </w:r>
          </w:p>
          <w:p w14:paraId="08C428C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&gt;</w:t>
            </w:r>
          </w:p>
          <w:p w14:paraId="685C789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Segoe UI Symbol" w:eastAsia="Times New Roman" w:hAnsi="Segoe UI Symbol" w:cs="Segoe UI Symbol"/>
                <w:color w:val="FAD075"/>
                <w:sz w:val="21"/>
                <w:szCs w:val="21"/>
                <w:lang w:val="ru-RU" w:eastAsia="ru-RU"/>
              </w:rPr>
              <w:t>★</w:t>
            </w:r>
          </w:p>
          <w:p w14:paraId="3E8AF1B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motion.button</w:t>
            </w:r>
            <w:r w:rsidRPr="00D26C70">
              <w:rPr>
                <w:rFonts w:ascii="Consolas" w:eastAsia="Times New Roman" w:hAnsi="Consolas" w:cs="Times New Roman"/>
                <w:color w:val="898989"/>
                <w:sz w:val="21"/>
                <w:szCs w:val="21"/>
                <w:lang w:val="ru-RU" w:eastAsia="ru-RU"/>
              </w:rPr>
              <w:t>&gt;</w:t>
            </w:r>
          </w:p>
          <w:p w14:paraId="736841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019BA4B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w:t>
            </w:r>
          </w:p>
          <w:p w14:paraId="120DBB9A" w14:textId="034F1ADD"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1D1526E2" w14:textId="77777777" w:rsidTr="00D26C70">
        <w:trPr>
          <w:trHeight w:val="300"/>
        </w:trPr>
        <w:tc>
          <w:tcPr>
            <w:tcW w:w="4395" w:type="dxa"/>
            <w:shd w:val="clear" w:color="auto" w:fill="auto"/>
            <w:noWrap/>
            <w:vAlign w:val="bottom"/>
            <w:hideMark/>
          </w:tcPr>
          <w:p w14:paraId="388827D5"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дашборда для отображения статистики отзывов с фильтрами по дате, региону, типу заказа</w:t>
            </w:r>
          </w:p>
          <w:p w14:paraId="3F29D9F7"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C373A4E"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85C3B27"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77A0E0F"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F2E4AB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855831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3F56140"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3E61F37"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FC829D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DAF19C5"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9B88179"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A759AE7"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7B53B7E"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CFE4D94" w14:textId="1E1005A5" w:rsidR="00D26C70" w:rsidRPr="007813C8"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7896" w:type="dxa"/>
            <w:shd w:val="clear" w:color="auto" w:fill="auto"/>
            <w:noWrap/>
            <w:vAlign w:val="bottom"/>
            <w:hideMark/>
          </w:tcPr>
          <w:p w14:paraId="2F497F5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Список</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отзывов</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color w:val="83D6C5"/>
                <w:sz w:val="21"/>
                <w:szCs w:val="21"/>
                <w:lang w:eastAsia="ru-RU"/>
              </w:rPr>
              <w:t>}</w:t>
            </w:r>
          </w:p>
          <w:p w14:paraId="31A79F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"space-y-4"</w:t>
            </w:r>
            <w:r w:rsidRPr="00D26C70">
              <w:rPr>
                <w:rFonts w:ascii="Consolas" w:eastAsia="Times New Roman" w:hAnsi="Consolas" w:cs="Times New Roman"/>
                <w:color w:val="898989"/>
                <w:sz w:val="21"/>
                <w:szCs w:val="21"/>
                <w:lang w:eastAsia="ru-RU"/>
              </w:rPr>
              <w:t>&gt;</w:t>
            </w:r>
          </w:p>
          <w:p w14:paraId="06942D6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filteredReviews</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FB080"/>
                <w:sz w:val="21"/>
                <w:szCs w:val="21"/>
                <w:lang w:eastAsia="ru-RU"/>
              </w:rPr>
              <w:t>map</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7D9E2D7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Card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key</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"bg-white/10 backdrop-blur-sm border border-white/20"</w:t>
            </w:r>
            <w:r w:rsidRPr="00D26C70">
              <w:rPr>
                <w:rFonts w:ascii="Consolas" w:eastAsia="Times New Roman" w:hAnsi="Consolas" w:cs="Times New Roman"/>
                <w:color w:val="898989"/>
                <w:sz w:val="21"/>
                <w:szCs w:val="21"/>
                <w:lang w:eastAsia="ru-RU"/>
              </w:rPr>
              <w:t>&gt;</w:t>
            </w:r>
          </w:p>
          <w:p w14:paraId="3842394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CardContent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"p-4"</w:t>
            </w:r>
            <w:r w:rsidRPr="00D26C70">
              <w:rPr>
                <w:rFonts w:ascii="Consolas" w:eastAsia="Times New Roman" w:hAnsi="Consolas" w:cs="Times New Roman"/>
                <w:color w:val="898989"/>
                <w:sz w:val="21"/>
                <w:szCs w:val="21"/>
                <w:lang w:eastAsia="ru-RU"/>
              </w:rPr>
              <w:t>&gt;</w:t>
            </w:r>
          </w:p>
          <w:p w14:paraId="5F9BD1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justify-between items-start"</w:t>
            </w:r>
            <w:r w:rsidRPr="00D26C70">
              <w:rPr>
                <w:rFonts w:ascii="Consolas" w:eastAsia="Times New Roman" w:hAnsi="Consolas" w:cs="Times New Roman"/>
                <w:color w:val="898989"/>
                <w:sz w:val="21"/>
                <w:szCs w:val="21"/>
                <w:lang w:eastAsia="ru-RU"/>
              </w:rPr>
              <w:t>&gt;</w:t>
            </w:r>
          </w:p>
          <w:p w14:paraId="77B66AA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"flex-1"</w:t>
            </w:r>
            <w:r w:rsidRPr="00D26C70">
              <w:rPr>
                <w:rFonts w:ascii="Consolas" w:eastAsia="Times New Roman" w:hAnsi="Consolas" w:cs="Times New Roman"/>
                <w:color w:val="898989"/>
                <w:sz w:val="21"/>
                <w:szCs w:val="21"/>
                <w:lang w:eastAsia="ru-RU"/>
              </w:rPr>
              <w:t>&gt;</w:t>
            </w:r>
          </w:p>
          <w:p w14:paraId="2C262E3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items-center gap-2 mb-2"</w:t>
            </w:r>
            <w:r w:rsidRPr="00D26C70">
              <w:rPr>
                <w:rFonts w:ascii="Consolas" w:eastAsia="Times New Roman" w:hAnsi="Consolas" w:cs="Times New Roman"/>
                <w:color w:val="898989"/>
                <w:sz w:val="21"/>
                <w:szCs w:val="21"/>
                <w:lang w:eastAsia="ru-RU"/>
              </w:rPr>
              <w:t>&gt;</w:t>
            </w:r>
          </w:p>
          <w:p w14:paraId="4FC7813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items-center"</w:t>
            </w:r>
            <w:r w:rsidRPr="00D26C70">
              <w:rPr>
                <w:rFonts w:ascii="Consolas" w:eastAsia="Times New Roman" w:hAnsi="Consolas" w:cs="Times New Roman"/>
                <w:color w:val="898989"/>
                <w:sz w:val="21"/>
                <w:szCs w:val="21"/>
                <w:lang w:eastAsia="ru-RU"/>
              </w:rPr>
              <w:t>&gt;</w:t>
            </w:r>
          </w:p>
          <w:p w14:paraId="33B6072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7C3FF"/>
                <w:sz w:val="21"/>
                <w:szCs w:val="21"/>
                <w:lang w:eastAsia="ru-RU"/>
              </w:rPr>
              <w:t>Array</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BC88D"/>
                <w:sz w:val="21"/>
                <w:szCs w:val="21"/>
                <w:lang w:eastAsia="ru-RU"/>
              </w:rPr>
              <w:t>5</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FB080"/>
                <w:sz w:val="21"/>
                <w:szCs w:val="21"/>
                <w:lang w:eastAsia="ru-RU"/>
              </w:rPr>
              <w:t>map</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_</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i</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693C747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Star</w:t>
            </w:r>
          </w:p>
          <w:p w14:paraId="4F4E217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key</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w:t>
            </w:r>
            <w:r w:rsidRPr="00D26C70">
              <w:rPr>
                <w:rFonts w:ascii="Consolas" w:eastAsia="Times New Roman" w:hAnsi="Consolas" w:cs="Times New Roman"/>
                <w:color w:val="83D6C5"/>
                <w:sz w:val="21"/>
                <w:szCs w:val="21"/>
                <w:lang w:eastAsia="ru-RU"/>
              </w:rPr>
              <w:t>}</w:t>
            </w:r>
          </w:p>
          <w:p w14:paraId="03670A0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 xml:space="preserve">`w-4 h-4 </w:t>
            </w:r>
            <w:r w:rsidRPr="00D26C70">
              <w:rPr>
                <w:rFonts w:ascii="Consolas" w:eastAsia="Times New Roman" w:hAnsi="Consolas" w:cs="Times New Roman"/>
                <w:color w:val="83D6C5"/>
                <w:sz w:val="21"/>
                <w:szCs w:val="21"/>
                <w:lang w:eastAsia="ru-RU"/>
              </w:rPr>
              <w:t>${</w:t>
            </w:r>
          </w:p>
          <w:p w14:paraId="22F89E0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i/>
                <w:iCs/>
                <w:color w:val="D6D6DD"/>
                <w:sz w:val="21"/>
                <w:szCs w:val="21"/>
                <w:lang w:eastAsia="ru-RU"/>
              </w:rPr>
              <w:t>i</w:t>
            </w:r>
            <w:r w:rsidRPr="00D26C70">
              <w:rPr>
                <w:rFonts w:ascii="Consolas" w:eastAsia="Times New Roman" w:hAnsi="Consolas" w:cs="Times New Roman"/>
                <w:color w:val="D6D6DD"/>
                <w:sz w:val="21"/>
                <w:szCs w:val="21"/>
                <w:lang w:eastAsia="ru-RU"/>
              </w:rPr>
              <w:t xml:space="preserve"> &lt; </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rating</w:t>
            </w:r>
          </w:p>
          <w:p w14:paraId="36D3A3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'text-yellow-400 fill-current'</w:t>
            </w:r>
          </w:p>
          <w:p w14:paraId="7043863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'text-white/20'</w:t>
            </w:r>
          </w:p>
          <w:p w14:paraId="6981001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83D6C5"/>
                <w:sz w:val="21"/>
                <w:szCs w:val="21"/>
                <w:lang w:eastAsia="ru-RU"/>
              </w:rPr>
              <w:t>}</w:t>
            </w:r>
          </w:p>
          <w:p w14:paraId="14EE366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11AA979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r w:rsidRPr="00D26C70">
              <w:rPr>
                <w:rFonts w:ascii="Consolas" w:eastAsia="Times New Roman" w:hAnsi="Consolas" w:cs="Times New Roman"/>
                <w:color w:val="83D6C5"/>
                <w:sz w:val="21"/>
                <w:szCs w:val="21"/>
                <w:lang w:eastAsia="ru-RU"/>
              </w:rPr>
              <w:t>}</w:t>
            </w:r>
          </w:p>
          <w:p w14:paraId="5885505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0D68226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span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"text-white/60 text-sm"</w:t>
            </w:r>
            <w:r w:rsidRPr="00D26C70">
              <w:rPr>
                <w:rFonts w:ascii="Consolas" w:eastAsia="Times New Roman" w:hAnsi="Consolas" w:cs="Times New Roman"/>
                <w:color w:val="898989"/>
                <w:sz w:val="21"/>
                <w:szCs w:val="21"/>
                <w:lang w:eastAsia="ru-RU"/>
              </w:rPr>
              <w:t>&gt;</w:t>
            </w:r>
          </w:p>
          <w:p w14:paraId="6EFD7CF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customerName</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date</w:t>
            </w:r>
            <w:r w:rsidRPr="00D26C70">
              <w:rPr>
                <w:rFonts w:ascii="Consolas" w:eastAsia="Times New Roman" w:hAnsi="Consolas" w:cs="Times New Roman"/>
                <w:color w:val="83D6C5"/>
                <w:sz w:val="21"/>
                <w:szCs w:val="21"/>
                <w:lang w:eastAsia="ru-RU"/>
              </w:rPr>
              <w:t>}</w:t>
            </w:r>
          </w:p>
          <w:p w14:paraId="0DB134D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lastRenderedPageBreak/>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span</w:t>
            </w:r>
            <w:r w:rsidRPr="00D26C70">
              <w:rPr>
                <w:rFonts w:ascii="Consolas" w:eastAsia="Times New Roman" w:hAnsi="Consolas" w:cs="Times New Roman"/>
                <w:color w:val="898989"/>
                <w:sz w:val="21"/>
                <w:szCs w:val="21"/>
                <w:lang w:eastAsia="ru-RU"/>
              </w:rPr>
              <w:t>&gt;</w:t>
            </w:r>
          </w:p>
          <w:p w14:paraId="62447BF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7854692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p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"text-white mb-4"</w:t>
            </w:r>
            <w:r w:rsidRPr="00D26C70">
              <w:rPr>
                <w:rFonts w:ascii="Consolas" w:eastAsia="Times New Roman" w:hAnsi="Consolas" w:cs="Times New Roman"/>
                <w:color w:val="898989"/>
                <w:sz w:val="21"/>
                <w:szCs w:val="21"/>
                <w:lang w:eastAsia="ru-RU"/>
              </w:rPr>
              <w:t>&gt;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text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p</w:t>
            </w:r>
            <w:r w:rsidRPr="00D26C70">
              <w:rPr>
                <w:rFonts w:ascii="Consolas" w:eastAsia="Times New Roman" w:hAnsi="Consolas" w:cs="Times New Roman"/>
                <w:color w:val="898989"/>
                <w:sz w:val="21"/>
                <w:szCs w:val="21"/>
                <w:lang w:eastAsia="ru-RU"/>
              </w:rPr>
              <w:t>&gt;</w:t>
            </w:r>
          </w:p>
          <w:p w14:paraId="5951EBE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p>
          <w:p w14:paraId="36D30F4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hasResponse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p>
          <w:p w14:paraId="59FEBA6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"bg-blue-500/10 border border-blue-500/20 rounded-lg p-3"</w:t>
            </w:r>
            <w:r w:rsidRPr="00D26C70">
              <w:rPr>
                <w:rFonts w:ascii="Consolas" w:eastAsia="Times New Roman" w:hAnsi="Consolas" w:cs="Times New Roman"/>
                <w:color w:val="898989"/>
                <w:sz w:val="21"/>
                <w:szCs w:val="21"/>
                <w:lang w:eastAsia="ru-RU"/>
              </w:rPr>
              <w:t>&gt;</w:t>
            </w:r>
          </w:p>
          <w:p w14:paraId="1C424C4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p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"text-white text-sm"</w:t>
            </w:r>
            <w:r w:rsidRPr="00D26C70">
              <w:rPr>
                <w:rFonts w:ascii="Consolas" w:eastAsia="Times New Roman" w:hAnsi="Consolas" w:cs="Times New Roman"/>
                <w:color w:val="898989"/>
                <w:sz w:val="21"/>
                <w:szCs w:val="21"/>
                <w:lang w:eastAsia="ru-RU"/>
              </w:rPr>
              <w:t>&gt;</w:t>
            </w:r>
          </w:p>
          <w:p w14:paraId="367401A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span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"text-blue-400"</w:t>
            </w:r>
            <w:r w:rsidRPr="00D26C70">
              <w:rPr>
                <w:rFonts w:ascii="Consolas" w:eastAsia="Times New Roman" w:hAnsi="Consolas" w:cs="Times New Roman"/>
                <w:color w:val="898989"/>
                <w:sz w:val="21"/>
                <w:szCs w:val="21"/>
                <w:lang w:eastAsia="ru-RU"/>
              </w:rPr>
              <w:t>&gt;</w:t>
            </w:r>
            <w:r w:rsidRPr="00D26C70">
              <w:rPr>
                <w:rFonts w:ascii="Consolas" w:eastAsia="Times New Roman" w:hAnsi="Consolas" w:cs="Times New Roman"/>
                <w:color w:val="FAD075"/>
                <w:sz w:val="21"/>
                <w:szCs w:val="21"/>
                <w:lang w:val="ru-RU" w:eastAsia="ru-RU"/>
              </w:rPr>
              <w:t>Ваш</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FAD075"/>
                <w:sz w:val="21"/>
                <w:szCs w:val="21"/>
                <w:lang w:val="ru-RU" w:eastAsia="ru-RU"/>
              </w:rPr>
              <w:t>ответ</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span</w:t>
            </w:r>
            <w:r w:rsidRPr="00D26C70">
              <w:rPr>
                <w:rFonts w:ascii="Consolas" w:eastAsia="Times New Roman" w:hAnsi="Consolas" w:cs="Times New Roman"/>
                <w:color w:val="898989"/>
                <w:sz w:val="21"/>
                <w:szCs w:val="21"/>
                <w:lang w:eastAsia="ru-RU"/>
              </w:rPr>
              <w:t>&gt;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83D6C5"/>
                <w:sz w:val="21"/>
                <w:szCs w:val="21"/>
                <w:lang w:eastAsia="ru-RU"/>
              </w:rPr>
              <w:t>}</w:t>
            </w:r>
          </w:p>
          <w:p w14:paraId="1B6F30D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p</w:t>
            </w:r>
            <w:r w:rsidRPr="00D26C70">
              <w:rPr>
                <w:rFonts w:ascii="Consolas" w:eastAsia="Times New Roman" w:hAnsi="Consolas" w:cs="Times New Roman"/>
                <w:color w:val="898989"/>
                <w:sz w:val="21"/>
                <w:szCs w:val="21"/>
                <w:lang w:eastAsia="ru-RU"/>
              </w:rPr>
              <w:t>&gt;</w:t>
            </w:r>
          </w:p>
          <w:p w14:paraId="13B085A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7604860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p>
          <w:p w14:paraId="2696880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gap-2"</w:t>
            </w:r>
            <w:r w:rsidRPr="00D26C70">
              <w:rPr>
                <w:rFonts w:ascii="Consolas" w:eastAsia="Times New Roman" w:hAnsi="Consolas" w:cs="Times New Roman"/>
                <w:color w:val="898989"/>
                <w:sz w:val="21"/>
                <w:szCs w:val="21"/>
                <w:lang w:eastAsia="ru-RU"/>
              </w:rPr>
              <w:t>&gt;</w:t>
            </w:r>
          </w:p>
          <w:p w14:paraId="77ECFAC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input</w:t>
            </w:r>
          </w:p>
          <w:p w14:paraId="595CE79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type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w:t>
            </w:r>
          </w:p>
          <w:p w14:paraId="5C2DD3F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placeholder</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Напишите</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ответ</w:t>
            </w:r>
            <w:r w:rsidRPr="00D26C70">
              <w:rPr>
                <w:rFonts w:ascii="Consolas" w:eastAsia="Times New Roman" w:hAnsi="Consolas" w:cs="Times New Roman"/>
                <w:color w:val="E394DC"/>
                <w:sz w:val="21"/>
                <w:szCs w:val="21"/>
                <w:lang w:eastAsia="ru-RU"/>
              </w:rPr>
              <w:t>..."</w:t>
            </w:r>
          </w:p>
          <w:p w14:paraId="652A70F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"flex-1 bg-white/5 border border-white/20 rounded-lg text-white px-4 py-2"</w:t>
            </w:r>
          </w:p>
          <w:p w14:paraId="283CAEB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onKeyPress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3B06728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key</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'Enter'</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target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D6D6DD"/>
                <w:sz w:val="21"/>
                <w:szCs w:val="21"/>
                <w:lang w:eastAsia="ru-RU"/>
              </w:rPr>
              <w:t>value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BC88D"/>
                <w:sz w:val="21"/>
                <w:szCs w:val="21"/>
                <w:lang w:eastAsia="ru-RU"/>
              </w:rPr>
              <w:t>trim</w:t>
            </w:r>
            <w:r w:rsidRPr="00D26C70">
              <w:rPr>
                <w:rFonts w:ascii="Consolas" w:eastAsia="Times New Roman" w:hAnsi="Consolas" w:cs="Times New Roman"/>
                <w:color w:val="FAD075"/>
                <w:sz w:val="21"/>
                <w:szCs w:val="21"/>
                <w:lang w:eastAsia="ru-RU"/>
              </w:rPr>
              <w:t>()) {</w:t>
            </w:r>
          </w:p>
          <w:p w14:paraId="0165522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handleResponse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target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value</w:t>
            </w:r>
            <w:r w:rsidRPr="00D26C70">
              <w:rPr>
                <w:rFonts w:ascii="Consolas" w:eastAsia="Times New Roman" w:hAnsi="Consolas" w:cs="Times New Roman"/>
                <w:color w:val="FAD075"/>
                <w:sz w:val="21"/>
                <w:szCs w:val="21"/>
                <w:lang w:eastAsia="ru-RU"/>
              </w:rPr>
              <w:t>);</w:t>
            </w:r>
          </w:p>
          <w:p w14:paraId="270E891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target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value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FAD075"/>
                <w:sz w:val="21"/>
                <w:szCs w:val="21"/>
                <w:lang w:eastAsia="ru-RU"/>
              </w:rPr>
              <w:t>;</w:t>
            </w:r>
          </w:p>
          <w:p w14:paraId="73AD79F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p>
          <w:p w14:paraId="612DCD5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r w:rsidRPr="00D26C70">
              <w:rPr>
                <w:rFonts w:ascii="Consolas" w:eastAsia="Times New Roman" w:hAnsi="Consolas" w:cs="Times New Roman"/>
                <w:color w:val="83D6C5"/>
                <w:sz w:val="21"/>
                <w:szCs w:val="21"/>
                <w:lang w:eastAsia="ru-RU"/>
              </w:rPr>
              <w:t>}</w:t>
            </w:r>
          </w:p>
          <w:p w14:paraId="352A7BF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39E2568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button</w:t>
            </w:r>
          </w:p>
          <w:p w14:paraId="3B1F0BF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311A7A5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input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document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FB080"/>
                <w:sz w:val="21"/>
                <w:szCs w:val="21"/>
                <w:lang w:eastAsia="ru-RU"/>
              </w:rPr>
              <w:t>querySelector</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394DC"/>
                <w:sz w:val="21"/>
                <w:szCs w:val="21"/>
                <w:lang w:eastAsia="ru-RU"/>
              </w:rPr>
              <w:t>`input[data-review-id="</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FAD075"/>
                <w:sz w:val="21"/>
                <w:szCs w:val="21"/>
                <w:lang w:eastAsia="ru-RU"/>
              </w:rPr>
              <w:t>);</w:t>
            </w:r>
          </w:p>
          <w:p w14:paraId="5FD4284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input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input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D6D6DD"/>
                <w:sz w:val="21"/>
                <w:szCs w:val="21"/>
                <w:lang w:eastAsia="ru-RU"/>
              </w:rPr>
              <w:t>value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BC88D"/>
                <w:sz w:val="21"/>
                <w:szCs w:val="21"/>
                <w:lang w:eastAsia="ru-RU"/>
              </w:rPr>
              <w:t>trim</w:t>
            </w:r>
            <w:r w:rsidRPr="00D26C70">
              <w:rPr>
                <w:rFonts w:ascii="Consolas" w:eastAsia="Times New Roman" w:hAnsi="Consolas" w:cs="Times New Roman"/>
                <w:color w:val="FAD075"/>
                <w:sz w:val="21"/>
                <w:szCs w:val="21"/>
                <w:lang w:eastAsia="ru-RU"/>
              </w:rPr>
              <w:t>()) {</w:t>
            </w:r>
          </w:p>
          <w:p w14:paraId="69193ED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handleResponse</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input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value</w:t>
            </w:r>
            <w:r w:rsidRPr="00D26C70">
              <w:rPr>
                <w:rFonts w:ascii="Consolas" w:eastAsia="Times New Roman" w:hAnsi="Consolas" w:cs="Times New Roman"/>
                <w:color w:val="FAD075"/>
                <w:sz w:val="21"/>
                <w:szCs w:val="21"/>
                <w:lang w:eastAsia="ru-RU"/>
              </w:rPr>
              <w:t>);</w:t>
            </w:r>
          </w:p>
          <w:p w14:paraId="088CE0A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input</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value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FAD075"/>
                <w:sz w:val="21"/>
                <w:szCs w:val="21"/>
                <w:lang w:eastAsia="ru-RU"/>
              </w:rPr>
              <w:t>;</w:t>
            </w:r>
          </w:p>
          <w:p w14:paraId="1F92332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p>
          <w:p w14:paraId="46C0BDD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r w:rsidRPr="00D26C70">
              <w:rPr>
                <w:rFonts w:ascii="Consolas" w:eastAsia="Times New Roman" w:hAnsi="Consolas" w:cs="Times New Roman"/>
                <w:color w:val="83D6C5"/>
                <w:sz w:val="21"/>
                <w:szCs w:val="21"/>
                <w:lang w:eastAsia="ru-RU"/>
              </w:rPr>
              <w:t>}</w:t>
            </w:r>
          </w:p>
          <w:p w14:paraId="6B3F280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"bg-blue-500/20 hover:bg-blue-500/30 text-blue-400 px-4 py-2 rounded-lg"</w:t>
            </w:r>
          </w:p>
          <w:p w14:paraId="70EEC53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val="ru-RU" w:eastAsia="ru-RU"/>
              </w:rPr>
              <w:t>&gt;</w:t>
            </w:r>
          </w:p>
          <w:p w14:paraId="130FDB5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Отправить</w:t>
            </w:r>
          </w:p>
          <w:p w14:paraId="625F74A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button</w:t>
            </w:r>
            <w:r w:rsidRPr="00D26C70">
              <w:rPr>
                <w:rFonts w:ascii="Consolas" w:eastAsia="Times New Roman" w:hAnsi="Consolas" w:cs="Times New Roman"/>
                <w:color w:val="898989"/>
                <w:sz w:val="21"/>
                <w:szCs w:val="21"/>
                <w:lang w:val="ru-RU" w:eastAsia="ru-RU"/>
              </w:rPr>
              <w:t>&gt;</w:t>
            </w:r>
          </w:p>
          <w:p w14:paraId="030AD36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div</w:t>
            </w:r>
            <w:r w:rsidRPr="00D26C70">
              <w:rPr>
                <w:rFonts w:ascii="Consolas" w:eastAsia="Times New Roman" w:hAnsi="Consolas" w:cs="Times New Roman"/>
                <w:color w:val="898989"/>
                <w:sz w:val="21"/>
                <w:szCs w:val="21"/>
                <w:lang w:val="ru-RU" w:eastAsia="ru-RU"/>
              </w:rPr>
              <w:t>&gt;</w:t>
            </w:r>
          </w:p>
          <w:p w14:paraId="515DF59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w:t>
            </w:r>
            <w:r w:rsidRPr="00D26C70">
              <w:rPr>
                <w:rFonts w:ascii="Consolas" w:eastAsia="Times New Roman" w:hAnsi="Consolas" w:cs="Times New Roman"/>
                <w:color w:val="83D6C5"/>
                <w:sz w:val="21"/>
                <w:szCs w:val="21"/>
                <w:lang w:val="ru-RU" w:eastAsia="ru-RU"/>
              </w:rPr>
              <w:t>}</w:t>
            </w:r>
          </w:p>
          <w:p w14:paraId="1CA4229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lastRenderedPageBreak/>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p>
          <w:p w14:paraId="5FCEC45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hasResponse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FAD075"/>
                <w:sz w:val="21"/>
                <w:szCs w:val="21"/>
                <w:lang w:eastAsia="ru-RU"/>
              </w:rPr>
              <w:t xml:space="preserve"> (</w:t>
            </w:r>
          </w:p>
          <w:p w14:paraId="1A4EB87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"ml-4"</w:t>
            </w:r>
            <w:r w:rsidRPr="00D26C70">
              <w:rPr>
                <w:rFonts w:ascii="Consolas" w:eastAsia="Times New Roman" w:hAnsi="Consolas" w:cs="Times New Roman"/>
                <w:color w:val="898989"/>
                <w:sz w:val="21"/>
                <w:szCs w:val="21"/>
                <w:lang w:eastAsia="ru-RU"/>
              </w:rPr>
              <w:t>&gt;</w:t>
            </w:r>
          </w:p>
          <w:p w14:paraId="5906661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AlertCircle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"w-5 h-5 text-yellow-400"</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6586A20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div</w:t>
            </w:r>
            <w:r w:rsidRPr="00D26C70">
              <w:rPr>
                <w:rFonts w:ascii="Consolas" w:eastAsia="Times New Roman" w:hAnsi="Consolas" w:cs="Times New Roman"/>
                <w:color w:val="898989"/>
                <w:sz w:val="21"/>
                <w:szCs w:val="21"/>
                <w:lang w:val="ru-RU" w:eastAsia="ru-RU"/>
              </w:rPr>
              <w:t>&gt;</w:t>
            </w:r>
          </w:p>
          <w:p w14:paraId="79027FB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w:t>
            </w:r>
            <w:r w:rsidRPr="00D26C70">
              <w:rPr>
                <w:rFonts w:ascii="Consolas" w:eastAsia="Times New Roman" w:hAnsi="Consolas" w:cs="Times New Roman"/>
                <w:color w:val="83D6C5"/>
                <w:sz w:val="21"/>
                <w:szCs w:val="21"/>
                <w:lang w:val="ru-RU" w:eastAsia="ru-RU"/>
              </w:rPr>
              <w:t>}</w:t>
            </w:r>
          </w:p>
          <w:p w14:paraId="6FEA90E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div</w:t>
            </w:r>
            <w:r w:rsidRPr="00D26C70">
              <w:rPr>
                <w:rFonts w:ascii="Consolas" w:eastAsia="Times New Roman" w:hAnsi="Consolas" w:cs="Times New Roman"/>
                <w:color w:val="898989"/>
                <w:sz w:val="21"/>
                <w:szCs w:val="21"/>
                <w:lang w:val="ru-RU" w:eastAsia="ru-RU"/>
              </w:rPr>
              <w:t>&gt;</w:t>
            </w:r>
          </w:p>
          <w:p w14:paraId="14C4FC4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CardContent</w:t>
            </w:r>
            <w:r w:rsidRPr="00D26C70">
              <w:rPr>
                <w:rFonts w:ascii="Consolas" w:eastAsia="Times New Roman" w:hAnsi="Consolas" w:cs="Times New Roman"/>
                <w:color w:val="898989"/>
                <w:sz w:val="21"/>
                <w:szCs w:val="21"/>
                <w:lang w:val="ru-RU" w:eastAsia="ru-RU"/>
              </w:rPr>
              <w:t>&gt;</w:t>
            </w:r>
          </w:p>
          <w:p w14:paraId="640E0E7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Card</w:t>
            </w:r>
            <w:r w:rsidRPr="00D26C70">
              <w:rPr>
                <w:rFonts w:ascii="Consolas" w:eastAsia="Times New Roman" w:hAnsi="Consolas" w:cs="Times New Roman"/>
                <w:color w:val="898989"/>
                <w:sz w:val="21"/>
                <w:szCs w:val="21"/>
                <w:lang w:val="ru-RU" w:eastAsia="ru-RU"/>
              </w:rPr>
              <w:t>&gt;</w:t>
            </w:r>
          </w:p>
          <w:p w14:paraId="0A4E0F0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w:t>
            </w:r>
            <w:r w:rsidRPr="00D26C70">
              <w:rPr>
                <w:rFonts w:ascii="Consolas" w:eastAsia="Times New Roman" w:hAnsi="Consolas" w:cs="Times New Roman"/>
                <w:color w:val="83D6C5"/>
                <w:sz w:val="21"/>
                <w:szCs w:val="21"/>
                <w:lang w:val="ru-RU" w:eastAsia="ru-RU"/>
              </w:rPr>
              <w:t>}</w:t>
            </w:r>
          </w:p>
          <w:p w14:paraId="62F2F105" w14:textId="0CC63DC5"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bl>
    <w:p w14:paraId="4081A366" w14:textId="15CCBD54" w:rsidR="007813C8" w:rsidRPr="007813C8" w:rsidRDefault="007813C8">
      <w:pPr>
        <w:rPr>
          <w:rFonts w:ascii="Times New Roman" w:hAnsi="Times New Roman" w:cs="Times New Roman"/>
          <w:lang w:val="ru-RU"/>
        </w:rPr>
      </w:pPr>
      <w:r w:rsidRPr="00CD01DA">
        <w:rPr>
          <w:lang w:val="ru-RU"/>
        </w:rPr>
        <w:lastRenderedPageBreak/>
        <w:br w:type="page"/>
      </w:r>
      <w:r w:rsidRPr="007813C8">
        <w:rPr>
          <w:rFonts w:ascii="Times New Roman" w:hAnsi="Times New Roman" w:cs="Times New Roman"/>
          <w:sz w:val="24"/>
          <w:szCs w:val="24"/>
          <w:lang w:val="ru-RU"/>
        </w:rPr>
        <w:lastRenderedPageBreak/>
        <w:t>Продолжение таблицы 3.2</w:t>
      </w:r>
    </w:p>
    <w:tbl>
      <w:tblPr>
        <w:tblW w:w="14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0898"/>
      </w:tblGrid>
      <w:tr w:rsidR="007813C8" w:rsidRPr="000C4440" w14:paraId="34272D7E" w14:textId="77777777" w:rsidTr="00D26C70">
        <w:trPr>
          <w:trHeight w:val="4385"/>
        </w:trPr>
        <w:tc>
          <w:tcPr>
            <w:tcW w:w="3539" w:type="dxa"/>
            <w:shd w:val="clear" w:color="auto" w:fill="auto"/>
            <w:noWrap/>
            <w:vAlign w:val="bottom"/>
            <w:hideMark/>
          </w:tcPr>
          <w:p w14:paraId="16138FB6"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Создание интерфейса администратора для управления вопросами анкет и анализа результатов</w:t>
            </w:r>
          </w:p>
          <w:p w14:paraId="548D4B49"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0B59CF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4D09CF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4A39F6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6D363C0"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3CBF2A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85B34A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C6028D9"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AF66216"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BC630F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107A80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09E97F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D3361C7"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ACEA9EF"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79EDC2E"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A79D7D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EF11C6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9D5D06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A3377A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D4B89BF"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C35442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602096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B86B96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866C18E"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769D35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F816C51" w14:textId="3C14DCDD" w:rsidR="00D26C70" w:rsidRPr="007813C8"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10898" w:type="dxa"/>
            <w:shd w:val="clear" w:color="auto" w:fill="auto"/>
            <w:noWrap/>
            <w:vAlign w:val="bottom"/>
            <w:hideMark/>
          </w:tcPr>
          <w:p w14:paraId="097421E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AdminPanel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4746749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navigate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useNavigate</w:t>
            </w:r>
            <w:r w:rsidRPr="00D26C70">
              <w:rPr>
                <w:rFonts w:ascii="Consolas" w:eastAsia="Times New Roman" w:hAnsi="Consolas" w:cs="Times New Roman"/>
                <w:color w:val="D8DEE9"/>
                <w:sz w:val="21"/>
                <w:szCs w:val="21"/>
                <w:lang w:eastAsia="ru-RU"/>
              </w:rPr>
              <w:t>();</w:t>
            </w:r>
          </w:p>
          <w:p w14:paraId="74F28EA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activeTab</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setActiveTab</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'restaurants'</w:t>
            </w:r>
            <w:r w:rsidRPr="00D26C70">
              <w:rPr>
                <w:rFonts w:ascii="Consolas" w:eastAsia="Times New Roman" w:hAnsi="Consolas" w:cs="Times New Roman"/>
                <w:color w:val="D8DEE9"/>
                <w:sz w:val="21"/>
                <w:szCs w:val="21"/>
                <w:lang w:eastAsia="ru-RU"/>
              </w:rPr>
              <w:t>);</w:t>
            </w:r>
          </w:p>
          <w:p w14:paraId="185699E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setRestaurants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4D5BA7B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users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setUsers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503DB4B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6A4A311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deletedReviews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setDeletedReviews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3B49EEB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blockedUsers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setBlockedUsers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1E578E2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1FF5B72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307F269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users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18F8FC4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reviews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22F3D05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deletedReviews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7E8C868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blockedUsers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7012AD1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1787D59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deleteReason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setDeleteReason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5119507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customReason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setCustomReason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53313D9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deleteReviewId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setDeleteReviewId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2315ECC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showDeleteModal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setShowDeleteModal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1B297D5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restaurantToDelete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setRestaurantToDelete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21BA2D6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showDeleteRestaurantModal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setShowDeleteRestaurantModal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7E6D78A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userToBlock</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setUserToBlock</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48B97DA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showBlockModal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setShowBlockModal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0F1615F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blockReason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setBlockReason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5D552AE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userToUnblock</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setUserToUnblock</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275AA92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showUnblockModal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setShowUnblockModal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5C18AFA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3A16D1F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val="ru-RU" w:eastAsia="ru-RU"/>
              </w:rPr>
              <w:t>// После авторизации и проверки прав загружаем заблокированных пользователей</w:t>
            </w:r>
          </w:p>
          <w:p w14:paraId="1881AAB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useEffect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val="ru-RU" w:eastAsia="ru-RU"/>
              </w:rPr>
              <w:t>=&gt;</w:t>
            </w:r>
            <w:r w:rsidRPr="00D26C70">
              <w:rPr>
                <w:rFonts w:ascii="Consolas" w:eastAsia="Times New Roman" w:hAnsi="Consolas" w:cs="Times New Roman"/>
                <w:color w:val="D8DEE9"/>
                <w:sz w:val="21"/>
                <w:szCs w:val="21"/>
                <w:lang w:val="ru-RU" w:eastAsia="ru-RU"/>
              </w:rPr>
              <w:t xml:space="preserve"> {</w:t>
            </w:r>
          </w:p>
          <w:p w14:paraId="417F6BA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Проверка авторизации</w:t>
            </w:r>
          </w:p>
          <w:p w14:paraId="505297F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3D6C5"/>
                <w:sz w:val="21"/>
                <w:szCs w:val="21"/>
                <w:lang w:val="ru-RU" w:eastAsia="ru-RU"/>
              </w:rPr>
              <w:t>if</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i/>
                <w:iCs/>
                <w:color w:val="D6D6DD"/>
                <w:sz w:val="21"/>
                <w:szCs w:val="21"/>
                <w:lang w:val="ru-RU" w:eastAsia="ru-RU"/>
              </w:rPr>
              <w:t>user</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i/>
                <w:iCs/>
                <w:color w:val="D6D6DD"/>
                <w:sz w:val="21"/>
                <w:szCs w:val="21"/>
                <w:lang w:val="ru-RU" w:eastAsia="ru-RU"/>
              </w:rPr>
              <w:t>user</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token</w:t>
            </w:r>
            <w:r w:rsidRPr="00D26C70">
              <w:rPr>
                <w:rFonts w:ascii="Consolas" w:eastAsia="Times New Roman" w:hAnsi="Consolas" w:cs="Times New Roman"/>
                <w:color w:val="D8DEE9"/>
                <w:sz w:val="21"/>
                <w:szCs w:val="21"/>
                <w:lang w:val="ru-RU" w:eastAsia="ru-RU"/>
              </w:rPr>
              <w:t>) {</w:t>
            </w:r>
          </w:p>
          <w:p w14:paraId="0B9D1A4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eastAsia="ru-RU"/>
              </w:rPr>
              <w:t>navigate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2505E21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w:t>
            </w:r>
          </w:p>
          <w:p w14:paraId="6DBEA2E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457D6E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7812C50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adminRoles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'admin'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'head_admin'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'manager'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'moderator'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'super_admin'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глав</w:t>
            </w:r>
            <w:r w:rsidRPr="00D26C70">
              <w:rPr>
                <w:rFonts w:ascii="Consolas" w:eastAsia="Times New Roman" w:hAnsi="Consolas" w:cs="Times New Roman"/>
                <w:color w:val="E394DC"/>
                <w:sz w:val="21"/>
                <w:szCs w:val="21"/>
                <w:lang w:eastAsia="ru-RU"/>
              </w:rPr>
              <w:t>_</w:t>
            </w:r>
            <w:r w:rsidRPr="00D26C70">
              <w:rPr>
                <w:rFonts w:ascii="Consolas" w:eastAsia="Times New Roman" w:hAnsi="Consolas" w:cs="Times New Roman"/>
                <w:color w:val="E394DC"/>
                <w:sz w:val="21"/>
                <w:szCs w:val="21"/>
                <w:lang w:val="ru-RU" w:eastAsia="ru-RU"/>
              </w:rPr>
              <w:t>админ</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менеджер</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модератор</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031EDA2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adminRoles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includes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role</w:t>
            </w:r>
            <w:r w:rsidRPr="00D26C70">
              <w:rPr>
                <w:rFonts w:ascii="Consolas" w:eastAsia="Times New Roman" w:hAnsi="Consolas" w:cs="Times New Roman"/>
                <w:color w:val="D8DEE9"/>
                <w:sz w:val="21"/>
                <w:szCs w:val="21"/>
                <w:lang w:eastAsia="ru-RU"/>
              </w:rPr>
              <w:t>)) {</w:t>
            </w:r>
          </w:p>
          <w:p w14:paraId="51A4781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val="ru-RU" w:eastAsia="ru-RU"/>
              </w:rPr>
              <w:t>navigate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394DC"/>
                <w:sz w:val="21"/>
                <w:szCs w:val="21"/>
                <w:lang w:val="ru-RU" w:eastAsia="ru-RU"/>
              </w:rPr>
              <w:t>'/'</w:t>
            </w:r>
            <w:r w:rsidRPr="00D26C70">
              <w:rPr>
                <w:rFonts w:ascii="Consolas" w:eastAsia="Times New Roman" w:hAnsi="Consolas" w:cs="Times New Roman"/>
                <w:color w:val="D8DEE9"/>
                <w:sz w:val="21"/>
                <w:szCs w:val="21"/>
                <w:lang w:val="ru-RU" w:eastAsia="ru-RU"/>
              </w:rPr>
              <w:t>);</w:t>
            </w:r>
          </w:p>
          <w:p w14:paraId="2D9EF2D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3D6C5"/>
                <w:sz w:val="21"/>
                <w:szCs w:val="21"/>
                <w:lang w:val="ru-RU" w:eastAsia="ru-RU"/>
              </w:rPr>
              <w:t>return</w:t>
            </w:r>
            <w:r w:rsidRPr="00D26C70">
              <w:rPr>
                <w:rFonts w:ascii="Consolas" w:eastAsia="Times New Roman" w:hAnsi="Consolas" w:cs="Times New Roman"/>
                <w:color w:val="D8DEE9"/>
                <w:sz w:val="21"/>
                <w:szCs w:val="21"/>
                <w:lang w:val="ru-RU" w:eastAsia="ru-RU"/>
              </w:rPr>
              <w:t>;</w:t>
            </w:r>
          </w:p>
          <w:p w14:paraId="45D77B6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76A5C89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p>
          <w:p w14:paraId="510D9F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Автоматически загружаем заблокированных пользователей</w:t>
            </w:r>
          </w:p>
          <w:p w14:paraId="12BC206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role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'admin'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role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'head_admin'</w:t>
            </w:r>
            <w:r w:rsidRPr="00D26C70">
              <w:rPr>
                <w:rFonts w:ascii="Consolas" w:eastAsia="Times New Roman" w:hAnsi="Consolas" w:cs="Times New Roman"/>
                <w:color w:val="D8DEE9"/>
                <w:sz w:val="21"/>
                <w:szCs w:val="21"/>
                <w:lang w:eastAsia="ru-RU"/>
              </w:rPr>
              <w:t>) {</w:t>
            </w:r>
          </w:p>
          <w:p w14:paraId="563323A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fetchBlockedUsers</w:t>
            </w:r>
            <w:r w:rsidRPr="00D26C70">
              <w:rPr>
                <w:rFonts w:ascii="Consolas" w:eastAsia="Times New Roman" w:hAnsi="Consolas" w:cs="Times New Roman"/>
                <w:color w:val="D8DEE9"/>
                <w:sz w:val="21"/>
                <w:szCs w:val="21"/>
                <w:lang w:eastAsia="ru-RU"/>
              </w:rPr>
              <w:t>();</w:t>
            </w:r>
          </w:p>
          <w:p w14:paraId="02EC4FA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lastRenderedPageBreak/>
              <w:t>        }</w:t>
            </w:r>
          </w:p>
          <w:p w14:paraId="3EB9AA0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navigate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73BC333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1604EA8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Set initial active tab based on user role</w:t>
            </w:r>
          </w:p>
          <w:p w14:paraId="55A6A73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useEffect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7568F4B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role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'manager'</w:t>
            </w:r>
            <w:r w:rsidRPr="00D26C70">
              <w:rPr>
                <w:rFonts w:ascii="Consolas" w:eastAsia="Times New Roman" w:hAnsi="Consolas" w:cs="Times New Roman"/>
                <w:color w:val="D8DEE9"/>
                <w:sz w:val="21"/>
                <w:szCs w:val="21"/>
                <w:lang w:eastAsia="ru-RU"/>
              </w:rPr>
              <w:t>) {</w:t>
            </w:r>
          </w:p>
          <w:p w14:paraId="568007B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setActiveTab</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'reviews'</w:t>
            </w:r>
            <w:r w:rsidRPr="00D26C70">
              <w:rPr>
                <w:rFonts w:ascii="Consolas" w:eastAsia="Times New Roman" w:hAnsi="Consolas" w:cs="Times New Roman"/>
                <w:color w:val="D8DEE9"/>
                <w:sz w:val="21"/>
                <w:szCs w:val="21"/>
                <w:lang w:eastAsia="ru-RU"/>
              </w:rPr>
              <w:t>);</w:t>
            </w:r>
          </w:p>
          <w:p w14:paraId="08B5A49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3B791BC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user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role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302AE3E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7876DE0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Fetch restaurants data</w:t>
            </w:r>
          </w:p>
          <w:p w14:paraId="032F9D3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fetchRestaurants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async</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54AEFA2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setLoading</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true }));</w:t>
            </w:r>
          </w:p>
          <w:p w14:paraId="57BFACB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try</w:t>
            </w:r>
            <w:r w:rsidRPr="00D26C70">
              <w:rPr>
                <w:rFonts w:ascii="Consolas" w:eastAsia="Times New Roman" w:hAnsi="Consolas" w:cs="Times New Roman"/>
                <w:color w:val="D8DEE9"/>
                <w:sz w:val="21"/>
                <w:szCs w:val="21"/>
                <w:lang w:eastAsia="ru-RU"/>
              </w:rPr>
              <w:t xml:space="preserve"> {</w:t>
            </w:r>
          </w:p>
          <w:p w14:paraId="6F51032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await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api</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get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'/restaurants'</w:t>
            </w:r>
            <w:r w:rsidRPr="00D26C70">
              <w:rPr>
                <w:rFonts w:ascii="Consolas" w:eastAsia="Times New Roman" w:hAnsi="Consolas" w:cs="Times New Roman"/>
                <w:color w:val="D8DEE9"/>
                <w:sz w:val="21"/>
                <w:szCs w:val="21"/>
                <w:lang w:eastAsia="ru-RU"/>
              </w:rPr>
              <w:t>);</w:t>
            </w:r>
          </w:p>
          <w:p w14:paraId="11F3BF6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setRestaurants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data</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restaurants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4F017A4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3D6C5"/>
                <w:sz w:val="21"/>
                <w:szCs w:val="21"/>
                <w:lang w:eastAsia="ru-RU"/>
              </w:rPr>
              <w:t>catch</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 {</w:t>
            </w:r>
          </w:p>
          <w:p w14:paraId="06BBC1D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console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'Error fetching restaurants:'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w:t>
            </w:r>
          </w:p>
          <w:p w14:paraId="6C073D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3D6C5"/>
                <w:sz w:val="21"/>
                <w:szCs w:val="21"/>
                <w:lang w:eastAsia="ru-RU"/>
              </w:rPr>
              <w:t>finally</w:t>
            </w:r>
            <w:r w:rsidRPr="00D26C70">
              <w:rPr>
                <w:rFonts w:ascii="Consolas" w:eastAsia="Times New Roman" w:hAnsi="Consolas" w:cs="Times New Roman"/>
                <w:color w:val="D8DEE9"/>
                <w:sz w:val="21"/>
                <w:szCs w:val="21"/>
                <w:lang w:eastAsia="ru-RU"/>
              </w:rPr>
              <w:t xml:space="preserve"> {</w:t>
            </w:r>
          </w:p>
          <w:p w14:paraId="6CC4ACC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setLoading</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 }));</w:t>
            </w:r>
          </w:p>
          <w:p w14:paraId="5025AF9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8DEE9"/>
                <w:sz w:val="21"/>
                <w:szCs w:val="21"/>
                <w:lang w:val="ru-RU" w:eastAsia="ru-RU"/>
              </w:rPr>
              <w:t>}</w:t>
            </w:r>
          </w:p>
          <w:p w14:paraId="50CE884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33252C74" w14:textId="2C3C6BDD"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18D28F1E" w14:textId="77777777" w:rsidTr="00D26C70">
        <w:trPr>
          <w:trHeight w:val="300"/>
        </w:trPr>
        <w:tc>
          <w:tcPr>
            <w:tcW w:w="3539" w:type="dxa"/>
            <w:shd w:val="clear" w:color="auto" w:fill="auto"/>
            <w:noWrap/>
            <w:vAlign w:val="bottom"/>
            <w:hideMark/>
          </w:tcPr>
          <w:p w14:paraId="5EBD3D2D"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системы уведомлений о новых отзывах и критически низких оценках</w:t>
            </w:r>
          </w:p>
          <w:p w14:paraId="33A9619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CF0EF2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E619F4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827B1F4"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E081D6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A24640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ECCC40F"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4B23EFF"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D0C2C6A"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8FDEE03"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846BC1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E08FBF6" w14:textId="7A50C948" w:rsidR="00D26C70" w:rsidRPr="007813C8"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10898" w:type="dxa"/>
            <w:shd w:val="clear" w:color="auto" w:fill="auto"/>
            <w:noWrap/>
            <w:vAlign w:val="bottom"/>
            <w:hideMark/>
          </w:tcPr>
          <w:p w14:paraId="1C65759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82D2CE"/>
                <w:sz w:val="21"/>
                <w:szCs w:val="21"/>
                <w:lang w:val="ru-RU" w:eastAsia="ru-RU"/>
              </w:rPr>
              <w:t>const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NotificationContext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createContext</w:t>
            </w:r>
            <w:r w:rsidRPr="00D26C70">
              <w:rPr>
                <w:rFonts w:ascii="Consolas" w:eastAsia="Times New Roman" w:hAnsi="Consolas" w:cs="Times New Roman"/>
                <w:color w:val="D8DEE9"/>
                <w:sz w:val="21"/>
                <w:szCs w:val="21"/>
                <w:lang w:val="ru-RU" w:eastAsia="ru-RU"/>
              </w:rPr>
              <w:t>();</w:t>
            </w:r>
          </w:p>
          <w:p w14:paraId="7B5D772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4BB1D83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w:t>
            </w:r>
          </w:p>
          <w:p w14:paraId="00C0419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 Хук для использования контекста уведомлений в компонентах</w:t>
            </w:r>
          </w:p>
          <w:p w14:paraId="6AA143F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p>
          <w:p w14:paraId="47B9ACE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@returns</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{Object}</w:t>
            </w:r>
            <w:r w:rsidRPr="00D26C70">
              <w:rPr>
                <w:rFonts w:ascii="Consolas" w:eastAsia="Times New Roman" w:hAnsi="Consolas" w:cs="Times New Roman"/>
                <w:i/>
                <w:iCs/>
                <w:color w:val="6D6D6D"/>
                <w:sz w:val="21"/>
                <w:szCs w:val="21"/>
                <w:lang w:val="ru-RU" w:eastAsia="ru-RU"/>
              </w:rPr>
              <w:t xml:space="preserve"> Объект с методами для работы с уведомлениями </w:t>
            </w:r>
          </w:p>
          <w:p w14:paraId="392B127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val="ru-RU" w:eastAsia="ru-RU"/>
              </w:rPr>
              <w:t> </w:t>
            </w:r>
            <w:r w:rsidRPr="00D26C70">
              <w:rPr>
                <w:rFonts w:ascii="Consolas" w:eastAsia="Times New Roman" w:hAnsi="Consolas" w:cs="Times New Roman"/>
                <w:i/>
                <w:iCs/>
                <w:color w:val="6D6D6D"/>
                <w:sz w:val="21"/>
                <w:szCs w:val="21"/>
                <w:lang w:eastAsia="ru-RU"/>
              </w:rPr>
              <w:t>*/</w:t>
            </w:r>
          </w:p>
          <w:p w14:paraId="4470B62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3D6C5"/>
                <w:sz w:val="21"/>
                <w:szCs w:val="21"/>
                <w:lang w:eastAsia="ru-RU"/>
              </w:rPr>
              <w:t>export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useNotification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3307C15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useContext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NotificationContext</w:t>
            </w:r>
            <w:r w:rsidRPr="00D26C70">
              <w:rPr>
                <w:rFonts w:ascii="Consolas" w:eastAsia="Times New Roman" w:hAnsi="Consolas" w:cs="Times New Roman"/>
                <w:color w:val="D8DEE9"/>
                <w:sz w:val="21"/>
                <w:szCs w:val="21"/>
                <w:lang w:eastAsia="ru-RU"/>
              </w:rPr>
              <w:t>);</w:t>
            </w:r>
          </w:p>
          <w:p w14:paraId="4B92018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w:t>
            </w:r>
          </w:p>
          <w:p w14:paraId="3B514B5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38C53F3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w:t>
            </w:r>
          </w:p>
          <w:p w14:paraId="0218358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 Провайдер контекста уведомлений</w:t>
            </w:r>
          </w:p>
          <w:p w14:paraId="75C9FCC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p>
          <w:p w14:paraId="60F3CA8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@param</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{Object}</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D6D6DD"/>
                <w:sz w:val="21"/>
                <w:szCs w:val="21"/>
                <w:lang w:val="ru-RU" w:eastAsia="ru-RU"/>
              </w:rPr>
              <w:t>props</w:t>
            </w:r>
            <w:r w:rsidRPr="00D26C70">
              <w:rPr>
                <w:rFonts w:ascii="Consolas" w:eastAsia="Times New Roman" w:hAnsi="Consolas" w:cs="Times New Roman"/>
                <w:i/>
                <w:iCs/>
                <w:color w:val="6D6D6D"/>
                <w:sz w:val="21"/>
                <w:szCs w:val="21"/>
                <w:lang w:val="ru-RU" w:eastAsia="ru-RU"/>
              </w:rPr>
              <w:t xml:space="preserve"> - Свойства компонента</w:t>
            </w:r>
          </w:p>
          <w:p w14:paraId="03AE1C5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@param</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{React.ReactNode}</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D6D6DD"/>
                <w:sz w:val="21"/>
                <w:szCs w:val="21"/>
                <w:lang w:val="ru-RU" w:eastAsia="ru-RU"/>
              </w:rPr>
              <w:t>props.children</w:t>
            </w:r>
            <w:r w:rsidRPr="00D26C70">
              <w:rPr>
                <w:rFonts w:ascii="Consolas" w:eastAsia="Times New Roman" w:hAnsi="Consolas" w:cs="Times New Roman"/>
                <w:i/>
                <w:iCs/>
                <w:color w:val="6D6D6D"/>
                <w:sz w:val="21"/>
                <w:szCs w:val="21"/>
                <w:lang w:val="ru-RU" w:eastAsia="ru-RU"/>
              </w:rPr>
              <w:t xml:space="preserve"> - Дочерние компоненты</w:t>
            </w:r>
          </w:p>
          <w:p w14:paraId="498170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@returns</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{JSX.Element}</w:t>
            </w:r>
            <w:r w:rsidRPr="00D26C70">
              <w:rPr>
                <w:rFonts w:ascii="Consolas" w:eastAsia="Times New Roman" w:hAnsi="Consolas" w:cs="Times New Roman"/>
                <w:i/>
                <w:iCs/>
                <w:color w:val="6D6D6D"/>
                <w:sz w:val="21"/>
                <w:szCs w:val="21"/>
                <w:lang w:val="ru-RU" w:eastAsia="ru-RU"/>
              </w:rPr>
              <w:t xml:space="preserve"> React-компонент провайдера</w:t>
            </w:r>
          </w:p>
          <w:p w14:paraId="05BB0CE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w:t>
            </w:r>
          </w:p>
          <w:p w14:paraId="73EADDB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83D6C5"/>
                <w:sz w:val="21"/>
                <w:szCs w:val="21"/>
                <w:lang w:val="ru-RU" w:eastAsia="ru-RU"/>
              </w:rPr>
              <w:t>export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val="ru-RU" w:eastAsia="ru-RU"/>
              </w:rPr>
              <w:t>const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NotificationProvider</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 </w:t>
            </w:r>
            <w:r w:rsidRPr="00D26C70">
              <w:rPr>
                <w:rFonts w:ascii="Consolas" w:eastAsia="Times New Roman" w:hAnsi="Consolas" w:cs="Times New Roman"/>
                <w:i/>
                <w:iCs/>
                <w:color w:val="D6D6DD"/>
                <w:sz w:val="21"/>
                <w:szCs w:val="21"/>
                <w:lang w:val="ru-RU" w:eastAsia="ru-RU"/>
              </w:rPr>
              <w:t>children</w:t>
            </w:r>
            <w:r w:rsidRPr="00D26C70">
              <w:rPr>
                <w:rFonts w:ascii="Consolas" w:eastAsia="Times New Roman" w:hAnsi="Consolas" w:cs="Times New Roman"/>
                <w:color w:val="D8DEE9"/>
                <w:sz w:val="21"/>
                <w:szCs w:val="21"/>
                <w:lang w:val="ru-RU" w:eastAsia="ru-RU"/>
              </w:rPr>
              <w:t xml:space="preserve"> }) </w:t>
            </w:r>
            <w:r w:rsidRPr="00D26C70">
              <w:rPr>
                <w:rFonts w:ascii="Consolas" w:eastAsia="Times New Roman" w:hAnsi="Consolas" w:cs="Times New Roman"/>
                <w:color w:val="82D2CE"/>
                <w:sz w:val="21"/>
                <w:szCs w:val="21"/>
                <w:lang w:val="ru-RU" w:eastAsia="ru-RU"/>
              </w:rPr>
              <w:t>=&gt;</w:t>
            </w:r>
            <w:r w:rsidRPr="00D26C70">
              <w:rPr>
                <w:rFonts w:ascii="Consolas" w:eastAsia="Times New Roman" w:hAnsi="Consolas" w:cs="Times New Roman"/>
                <w:color w:val="D8DEE9"/>
                <w:sz w:val="21"/>
                <w:szCs w:val="21"/>
                <w:lang w:val="ru-RU" w:eastAsia="ru-RU"/>
              </w:rPr>
              <w:t xml:space="preserve"> {</w:t>
            </w:r>
          </w:p>
          <w:p w14:paraId="1448D9F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Состояние для хранения активных уведомлений</w:t>
            </w:r>
          </w:p>
          <w:p w14:paraId="49DE0DB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setNotifications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66C1793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27548C0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w:t>
            </w:r>
          </w:p>
          <w:p w14:paraId="718D8A5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eastAsia="ru-RU"/>
              </w:rPr>
              <w:t xml:space="preserve">     * </w:t>
            </w:r>
            <w:r w:rsidRPr="00D26C70">
              <w:rPr>
                <w:rFonts w:ascii="Consolas" w:eastAsia="Times New Roman" w:hAnsi="Consolas" w:cs="Times New Roman"/>
                <w:i/>
                <w:iCs/>
                <w:color w:val="6D6D6D"/>
                <w:sz w:val="21"/>
                <w:szCs w:val="21"/>
                <w:lang w:val="ru-RU" w:eastAsia="ru-RU"/>
              </w:rPr>
              <w:t>Добавление</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нового</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уведомления</w:t>
            </w:r>
          </w:p>
          <w:p w14:paraId="5E02021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eastAsia="ru-RU"/>
              </w:rPr>
              <w:lastRenderedPageBreak/>
              <w:t xml:space="preserve">     * </w:t>
            </w:r>
          </w:p>
          <w:p w14:paraId="0E17841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eastAsia="ru-RU"/>
              </w:rPr>
              <w:t xml:space="preserve">     * </w:t>
            </w:r>
            <w:r w:rsidRPr="00D26C70">
              <w:rPr>
                <w:rFonts w:ascii="Consolas" w:eastAsia="Times New Roman" w:hAnsi="Consolas" w:cs="Times New Roman"/>
                <w:i/>
                <w:iCs/>
                <w:color w:val="82D2CE"/>
                <w:sz w:val="21"/>
                <w:szCs w:val="21"/>
                <w:lang w:eastAsia="ru-RU"/>
              </w:rPr>
              <w:t>@param</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EFB080"/>
                <w:sz w:val="21"/>
                <w:szCs w:val="21"/>
                <w:lang w:eastAsia="ru-RU"/>
              </w:rPr>
              <w:t>{string}</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D6D6DD"/>
                <w:sz w:val="21"/>
                <w:szCs w:val="21"/>
                <w:lang w:eastAsia="ru-RU"/>
              </w:rPr>
              <w:t>message</w:t>
            </w:r>
            <w:r w:rsidRPr="00D26C70">
              <w:rPr>
                <w:rFonts w:ascii="Consolas" w:eastAsia="Times New Roman" w:hAnsi="Consolas" w:cs="Times New Roman"/>
                <w:i/>
                <w:iCs/>
                <w:color w:val="6D6D6D"/>
                <w:sz w:val="21"/>
                <w:szCs w:val="21"/>
                <w:lang w:eastAsia="ru-RU"/>
              </w:rPr>
              <w:t xml:space="preserve"> - </w:t>
            </w:r>
            <w:r w:rsidRPr="00D26C70">
              <w:rPr>
                <w:rFonts w:ascii="Consolas" w:eastAsia="Times New Roman" w:hAnsi="Consolas" w:cs="Times New Roman"/>
                <w:i/>
                <w:iCs/>
                <w:color w:val="6D6D6D"/>
                <w:sz w:val="21"/>
                <w:szCs w:val="21"/>
                <w:lang w:val="ru-RU" w:eastAsia="ru-RU"/>
              </w:rPr>
              <w:t>Текст</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сообщения</w:t>
            </w:r>
          </w:p>
          <w:p w14:paraId="3732A49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eastAsia="ru-RU"/>
              </w:rPr>
              <w:t xml:space="preserve">     * </w:t>
            </w:r>
            <w:r w:rsidRPr="00D26C70">
              <w:rPr>
                <w:rFonts w:ascii="Consolas" w:eastAsia="Times New Roman" w:hAnsi="Consolas" w:cs="Times New Roman"/>
                <w:i/>
                <w:iCs/>
                <w:color w:val="82D2CE"/>
                <w:sz w:val="21"/>
                <w:szCs w:val="21"/>
                <w:lang w:eastAsia="ru-RU"/>
              </w:rPr>
              <w:t>@param</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EFB080"/>
                <w:sz w:val="21"/>
                <w:szCs w:val="21"/>
                <w:lang w:eastAsia="ru-RU"/>
              </w:rPr>
              <w:t>{string}</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D6D6DD"/>
                <w:sz w:val="21"/>
                <w:szCs w:val="21"/>
                <w:lang w:eastAsia="ru-RU"/>
              </w:rPr>
              <w:t>[type='info']</w:t>
            </w:r>
            <w:r w:rsidRPr="00D26C70">
              <w:rPr>
                <w:rFonts w:ascii="Consolas" w:eastAsia="Times New Roman" w:hAnsi="Consolas" w:cs="Times New Roman"/>
                <w:i/>
                <w:iCs/>
                <w:color w:val="6D6D6D"/>
                <w:sz w:val="21"/>
                <w:szCs w:val="21"/>
                <w:lang w:eastAsia="ru-RU"/>
              </w:rPr>
              <w:t xml:space="preserve"> - </w:t>
            </w:r>
            <w:r w:rsidRPr="00D26C70">
              <w:rPr>
                <w:rFonts w:ascii="Consolas" w:eastAsia="Times New Roman" w:hAnsi="Consolas" w:cs="Times New Roman"/>
                <w:i/>
                <w:iCs/>
                <w:color w:val="6D6D6D"/>
                <w:sz w:val="21"/>
                <w:szCs w:val="21"/>
                <w:lang w:val="ru-RU" w:eastAsia="ru-RU"/>
              </w:rPr>
              <w:t>Тип</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уведомления</w:t>
            </w:r>
            <w:r w:rsidRPr="00D26C70">
              <w:rPr>
                <w:rFonts w:ascii="Consolas" w:eastAsia="Times New Roman" w:hAnsi="Consolas" w:cs="Times New Roman"/>
                <w:i/>
                <w:iCs/>
                <w:color w:val="6D6D6D"/>
                <w:sz w:val="21"/>
                <w:szCs w:val="21"/>
                <w:lang w:eastAsia="ru-RU"/>
              </w:rPr>
              <w:t xml:space="preserve"> ('info', 'success', 'error')</w:t>
            </w:r>
          </w:p>
          <w:p w14:paraId="2CE03C7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eastAsia="ru-RU"/>
              </w:rPr>
              <w:t>     </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82D2CE"/>
                <w:sz w:val="21"/>
                <w:szCs w:val="21"/>
                <w:lang w:val="ru-RU" w:eastAsia="ru-RU"/>
              </w:rPr>
              <w:t>@param</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{number}</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D6D6DD"/>
                <w:sz w:val="21"/>
                <w:szCs w:val="21"/>
                <w:lang w:val="ru-RU" w:eastAsia="ru-RU"/>
              </w:rPr>
              <w:t>[autoClose=5000]</w:t>
            </w:r>
            <w:r w:rsidRPr="00D26C70">
              <w:rPr>
                <w:rFonts w:ascii="Consolas" w:eastAsia="Times New Roman" w:hAnsi="Consolas" w:cs="Times New Roman"/>
                <w:i/>
                <w:iCs/>
                <w:color w:val="6D6D6D"/>
                <w:sz w:val="21"/>
                <w:szCs w:val="21"/>
                <w:lang w:val="ru-RU" w:eastAsia="ru-RU"/>
              </w:rPr>
              <w:t xml:space="preserve"> - Время в мс до автоматического закрытия (0 - отключено)</w:t>
            </w:r>
          </w:p>
          <w:p w14:paraId="317BBF3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@returns</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{string}</w:t>
            </w:r>
            <w:r w:rsidRPr="00D26C70">
              <w:rPr>
                <w:rFonts w:ascii="Consolas" w:eastAsia="Times New Roman" w:hAnsi="Consolas" w:cs="Times New Roman"/>
                <w:i/>
                <w:iCs/>
                <w:color w:val="6D6D6D"/>
                <w:sz w:val="21"/>
                <w:szCs w:val="21"/>
                <w:lang w:val="ru-RU" w:eastAsia="ru-RU"/>
              </w:rPr>
              <w:t xml:space="preserve"> Уникальный идентификатор созданного уведомления</w:t>
            </w:r>
          </w:p>
          <w:p w14:paraId="7363D76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val="ru-RU" w:eastAsia="ru-RU"/>
              </w:rPr>
              <w:t>     </w:t>
            </w:r>
            <w:r w:rsidRPr="00D26C70">
              <w:rPr>
                <w:rFonts w:ascii="Consolas" w:eastAsia="Times New Roman" w:hAnsi="Consolas" w:cs="Times New Roman"/>
                <w:i/>
                <w:iCs/>
                <w:color w:val="6D6D6D"/>
                <w:sz w:val="21"/>
                <w:szCs w:val="21"/>
                <w:lang w:eastAsia="ru-RU"/>
              </w:rPr>
              <w:t>*/</w:t>
            </w:r>
          </w:p>
          <w:p w14:paraId="584C7C1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addNotification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message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type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'info'</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autoClose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5000</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094246C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uuidv4</w:t>
            </w:r>
            <w:r w:rsidRPr="00D26C70">
              <w:rPr>
                <w:rFonts w:ascii="Consolas" w:eastAsia="Times New Roman" w:hAnsi="Consolas" w:cs="Times New Roman"/>
                <w:color w:val="D8DEE9"/>
                <w:sz w:val="21"/>
                <w:szCs w:val="21"/>
                <w:lang w:eastAsia="ru-RU"/>
              </w:rPr>
              <w:t>();</w:t>
            </w:r>
          </w:p>
          <w:p w14:paraId="4EA1AC1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setNotifications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message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type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autoClose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2B52BA0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val="ru-RU" w:eastAsia="ru-RU"/>
              </w:rPr>
              <w:t>return</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id</w:t>
            </w:r>
            <w:r w:rsidRPr="00D26C70">
              <w:rPr>
                <w:rFonts w:ascii="Consolas" w:eastAsia="Times New Roman" w:hAnsi="Consolas" w:cs="Times New Roman"/>
                <w:color w:val="D8DEE9"/>
                <w:sz w:val="21"/>
                <w:szCs w:val="21"/>
                <w:lang w:val="ru-RU" w:eastAsia="ru-RU"/>
              </w:rPr>
              <w:t>;</w:t>
            </w:r>
          </w:p>
          <w:p w14:paraId="1FB68A3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38E0146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077B796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w:t>
            </w:r>
          </w:p>
          <w:p w14:paraId="26ED30E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 Удаление уведомления по идентификатору</w:t>
            </w:r>
          </w:p>
          <w:p w14:paraId="747A92A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p>
          <w:p w14:paraId="1D59882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@param</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{string}</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D6D6DD"/>
                <w:sz w:val="21"/>
                <w:szCs w:val="21"/>
                <w:lang w:val="ru-RU" w:eastAsia="ru-RU"/>
              </w:rPr>
              <w:t>id</w:t>
            </w:r>
            <w:r w:rsidRPr="00D26C70">
              <w:rPr>
                <w:rFonts w:ascii="Consolas" w:eastAsia="Times New Roman" w:hAnsi="Consolas" w:cs="Times New Roman"/>
                <w:i/>
                <w:iCs/>
                <w:color w:val="6D6D6D"/>
                <w:sz w:val="21"/>
                <w:szCs w:val="21"/>
                <w:lang w:val="ru-RU" w:eastAsia="ru-RU"/>
              </w:rPr>
              <w:t xml:space="preserve"> - Идентификатор уведомления для удаления</w:t>
            </w:r>
          </w:p>
          <w:p w14:paraId="0EC93EE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val="ru-RU" w:eastAsia="ru-RU"/>
              </w:rPr>
              <w:t>     </w:t>
            </w:r>
            <w:r w:rsidRPr="00D26C70">
              <w:rPr>
                <w:rFonts w:ascii="Consolas" w:eastAsia="Times New Roman" w:hAnsi="Consolas" w:cs="Times New Roman"/>
                <w:i/>
                <w:iCs/>
                <w:color w:val="6D6D6D"/>
                <w:sz w:val="21"/>
                <w:szCs w:val="21"/>
                <w:lang w:eastAsia="ru-RU"/>
              </w:rPr>
              <w:t>*/</w:t>
            </w:r>
          </w:p>
          <w:p w14:paraId="597DD0C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removeNotification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4ABEF4A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setNotifications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prev</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filter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notification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notification</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id</w:t>
            </w:r>
            <w:r w:rsidRPr="00D26C70">
              <w:rPr>
                <w:rFonts w:ascii="Consolas" w:eastAsia="Times New Roman" w:hAnsi="Consolas" w:cs="Times New Roman"/>
                <w:color w:val="D8DEE9"/>
                <w:sz w:val="21"/>
                <w:szCs w:val="21"/>
                <w:lang w:eastAsia="ru-RU"/>
              </w:rPr>
              <w:t>));</w:t>
            </w:r>
          </w:p>
          <w:p w14:paraId="1ABC716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8DEE9"/>
                <w:sz w:val="21"/>
                <w:szCs w:val="21"/>
                <w:lang w:val="ru-RU" w:eastAsia="ru-RU"/>
              </w:rPr>
              <w:t>};</w:t>
            </w:r>
          </w:p>
          <w:p w14:paraId="19B6E742" w14:textId="2502B7B9"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1956DFAE" w14:textId="77777777" w:rsidTr="00D26C70">
        <w:trPr>
          <w:trHeight w:val="300"/>
        </w:trPr>
        <w:tc>
          <w:tcPr>
            <w:tcW w:w="3539" w:type="dxa"/>
            <w:shd w:val="clear" w:color="auto" w:fill="auto"/>
            <w:noWrap/>
            <w:vAlign w:val="bottom"/>
            <w:hideMark/>
          </w:tcPr>
          <w:p w14:paraId="00ACB0CF"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интерфейса для менеджеров, позволяющего отвечать на отзывы клиентов</w:t>
            </w:r>
          </w:p>
          <w:p w14:paraId="69B50B56"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289890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06F139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143761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18A390C"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F2DBCF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20E39E4"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F3C4291"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E1F0FE7"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4E9EA13"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879DC0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1519F9DD"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99ED666"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F5BA8C2" w14:textId="047CFA66" w:rsidR="00D26C70" w:rsidRPr="007813C8"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10898" w:type="dxa"/>
            <w:shd w:val="clear" w:color="auto" w:fill="auto"/>
            <w:noWrap/>
            <w:vAlign w:val="bottom"/>
            <w:hideMark/>
          </w:tcPr>
          <w:p w14:paraId="6F45D45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ManagerDashboard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64F1095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0E003DB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(true);</w:t>
            </w:r>
          </w:p>
          <w:p w14:paraId="3A4CCA5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stats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setStats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2EFBF15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totalReviews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12660F6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respondedReviews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706A1E8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pendingReviews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322357F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averageRating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p>
          <w:p w14:paraId="10F2C76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4CD842A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filters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setFilters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1F82267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status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'all'</w:t>
            </w:r>
            <w:r w:rsidRPr="00D26C70">
              <w:rPr>
                <w:rFonts w:ascii="Consolas" w:eastAsia="Times New Roman" w:hAnsi="Consolas" w:cs="Times New Roman"/>
                <w:color w:val="D8DEE9"/>
                <w:sz w:val="21"/>
                <w:szCs w:val="21"/>
                <w:lang w:eastAsia="ru-RU"/>
              </w:rPr>
              <w:t>,</w:t>
            </w:r>
          </w:p>
          <w:p w14:paraId="5F0B3BC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'all'</w:t>
            </w:r>
            <w:r w:rsidRPr="00D26C70">
              <w:rPr>
                <w:rFonts w:ascii="Consolas" w:eastAsia="Times New Roman" w:hAnsi="Consolas" w:cs="Times New Roman"/>
                <w:color w:val="D8DEE9"/>
                <w:sz w:val="21"/>
                <w:szCs w:val="21"/>
                <w:lang w:eastAsia="ru-RU"/>
              </w:rPr>
              <w:t>,</w:t>
            </w:r>
          </w:p>
          <w:p w14:paraId="4D00841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search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p>
          <w:p w14:paraId="27D7BDB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1A9710F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3073BA7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useEffect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62C61B8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fetchReviews</w:t>
            </w:r>
            <w:r w:rsidRPr="00D26C70">
              <w:rPr>
                <w:rFonts w:ascii="Consolas" w:eastAsia="Times New Roman" w:hAnsi="Consolas" w:cs="Times New Roman"/>
                <w:color w:val="D8DEE9"/>
                <w:sz w:val="21"/>
                <w:szCs w:val="21"/>
                <w:lang w:eastAsia="ru-RU"/>
              </w:rPr>
              <w:t>();</w:t>
            </w:r>
          </w:p>
          <w:p w14:paraId="651C281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fetchStats</w:t>
            </w:r>
            <w:r w:rsidRPr="00D26C70">
              <w:rPr>
                <w:rFonts w:ascii="Consolas" w:eastAsia="Times New Roman" w:hAnsi="Consolas" w:cs="Times New Roman"/>
                <w:color w:val="D8DEE9"/>
                <w:sz w:val="21"/>
                <w:szCs w:val="21"/>
                <w:lang w:eastAsia="ru-RU"/>
              </w:rPr>
              <w:t>();</w:t>
            </w:r>
          </w:p>
          <w:p w14:paraId="043B172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69F5203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7BE1DC6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fetchReviews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async</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22D085D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try</w:t>
            </w:r>
            <w:r w:rsidRPr="00D26C70">
              <w:rPr>
                <w:rFonts w:ascii="Consolas" w:eastAsia="Times New Roman" w:hAnsi="Consolas" w:cs="Times New Roman"/>
                <w:color w:val="D8DEE9"/>
                <w:sz w:val="21"/>
                <w:szCs w:val="21"/>
                <w:lang w:eastAsia="ru-RU"/>
              </w:rPr>
              <w:t xml:space="preserve"> {</w:t>
            </w:r>
          </w:p>
          <w:p w14:paraId="34ABC58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await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api</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get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'/api/reviews'</w:t>
            </w:r>
            <w:r w:rsidRPr="00D26C70">
              <w:rPr>
                <w:rFonts w:ascii="Consolas" w:eastAsia="Times New Roman" w:hAnsi="Consolas" w:cs="Times New Roman"/>
                <w:color w:val="D8DEE9"/>
                <w:sz w:val="21"/>
                <w:szCs w:val="21"/>
                <w:lang w:eastAsia="ru-RU"/>
              </w:rPr>
              <w:t>);</w:t>
            </w:r>
          </w:p>
          <w:p w14:paraId="3CC6856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setReviews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data</w:t>
            </w:r>
            <w:r w:rsidRPr="00D26C70">
              <w:rPr>
                <w:rFonts w:ascii="Consolas" w:eastAsia="Times New Roman" w:hAnsi="Consolas" w:cs="Times New Roman"/>
                <w:color w:val="D8DEE9"/>
                <w:sz w:val="21"/>
                <w:szCs w:val="21"/>
                <w:lang w:eastAsia="ru-RU"/>
              </w:rPr>
              <w:t>);</w:t>
            </w:r>
          </w:p>
          <w:p w14:paraId="26F83EF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3D6C5"/>
                <w:sz w:val="21"/>
                <w:szCs w:val="21"/>
                <w:lang w:eastAsia="ru-RU"/>
              </w:rPr>
              <w:t>catch</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 {</w:t>
            </w:r>
          </w:p>
          <w:p w14:paraId="1C95852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lastRenderedPageBreak/>
              <w:t xml:space="preserve">            </w:t>
            </w:r>
            <w:r w:rsidRPr="00D26C70">
              <w:rPr>
                <w:rFonts w:ascii="Consolas" w:eastAsia="Times New Roman" w:hAnsi="Consolas" w:cs="Times New Roman"/>
                <w:color w:val="D6D6DD"/>
                <w:sz w:val="21"/>
                <w:szCs w:val="21"/>
                <w:lang w:eastAsia="ru-RU"/>
              </w:rPr>
              <w:t>console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'Error fetching 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w:t>
            </w:r>
          </w:p>
          <w:p w14:paraId="2F2295D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3D6C5"/>
                <w:sz w:val="21"/>
                <w:szCs w:val="21"/>
                <w:lang w:eastAsia="ru-RU"/>
              </w:rPr>
              <w:t>finally</w:t>
            </w:r>
            <w:r w:rsidRPr="00D26C70">
              <w:rPr>
                <w:rFonts w:ascii="Consolas" w:eastAsia="Times New Roman" w:hAnsi="Consolas" w:cs="Times New Roman"/>
                <w:color w:val="D8DEE9"/>
                <w:sz w:val="21"/>
                <w:szCs w:val="21"/>
                <w:lang w:eastAsia="ru-RU"/>
              </w:rPr>
              <w:t xml:space="preserve"> {</w:t>
            </w:r>
          </w:p>
          <w:p w14:paraId="5CDC37E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setLoading</w:t>
            </w:r>
            <w:r w:rsidRPr="00D26C70">
              <w:rPr>
                <w:rFonts w:ascii="Consolas" w:eastAsia="Times New Roman" w:hAnsi="Consolas" w:cs="Times New Roman"/>
                <w:color w:val="D8DEE9"/>
                <w:sz w:val="21"/>
                <w:szCs w:val="21"/>
                <w:lang w:eastAsia="ru-RU"/>
              </w:rPr>
              <w:t>(false);</w:t>
            </w:r>
          </w:p>
          <w:p w14:paraId="075A1D2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271CE81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1AFF7C9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565A767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fetchStats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async</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6780222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try</w:t>
            </w:r>
            <w:r w:rsidRPr="00D26C70">
              <w:rPr>
                <w:rFonts w:ascii="Consolas" w:eastAsia="Times New Roman" w:hAnsi="Consolas" w:cs="Times New Roman"/>
                <w:color w:val="D8DEE9"/>
                <w:sz w:val="21"/>
                <w:szCs w:val="21"/>
                <w:lang w:eastAsia="ru-RU"/>
              </w:rPr>
              <w:t xml:space="preserve"> {</w:t>
            </w:r>
          </w:p>
          <w:p w14:paraId="39ABFBD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await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api</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get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'/api/reviews/stats'</w:t>
            </w:r>
            <w:r w:rsidRPr="00D26C70">
              <w:rPr>
                <w:rFonts w:ascii="Consolas" w:eastAsia="Times New Roman" w:hAnsi="Consolas" w:cs="Times New Roman"/>
                <w:color w:val="D8DEE9"/>
                <w:sz w:val="21"/>
                <w:szCs w:val="21"/>
                <w:lang w:eastAsia="ru-RU"/>
              </w:rPr>
              <w:t>);</w:t>
            </w:r>
          </w:p>
          <w:p w14:paraId="15E9BC6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setStats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data</w:t>
            </w:r>
            <w:r w:rsidRPr="00D26C70">
              <w:rPr>
                <w:rFonts w:ascii="Consolas" w:eastAsia="Times New Roman" w:hAnsi="Consolas" w:cs="Times New Roman"/>
                <w:color w:val="D8DEE9"/>
                <w:sz w:val="21"/>
                <w:szCs w:val="21"/>
                <w:lang w:eastAsia="ru-RU"/>
              </w:rPr>
              <w:t>);</w:t>
            </w:r>
          </w:p>
          <w:p w14:paraId="42EE807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3D6C5"/>
                <w:sz w:val="21"/>
                <w:szCs w:val="21"/>
                <w:lang w:eastAsia="ru-RU"/>
              </w:rPr>
              <w:t>catch</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 {</w:t>
            </w:r>
          </w:p>
          <w:p w14:paraId="52C2E0B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console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'Error fetching stats:'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w:t>
            </w:r>
          </w:p>
          <w:p w14:paraId="1932DE7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4F8E225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1AC982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3FADFE6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handleResponse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async</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reviewId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responseText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1106608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try</w:t>
            </w:r>
            <w:r w:rsidRPr="00D26C70">
              <w:rPr>
                <w:rFonts w:ascii="Consolas" w:eastAsia="Times New Roman" w:hAnsi="Consolas" w:cs="Times New Roman"/>
                <w:color w:val="D8DEE9"/>
                <w:sz w:val="21"/>
                <w:szCs w:val="21"/>
                <w:lang w:eastAsia="ru-RU"/>
              </w:rPr>
              <w:t xml:space="preserve"> {</w:t>
            </w:r>
          </w:p>
          <w:p w14:paraId="3CB21F7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await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api</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post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`/api/reviews/</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reviewId</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/response`</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AA9BF5"/>
                <w:sz w:val="21"/>
                <w:szCs w:val="21"/>
                <w:lang w:eastAsia="ru-RU"/>
              </w:rPr>
              <w:t>text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responseText</w:t>
            </w:r>
            <w:r w:rsidRPr="00D26C70">
              <w:rPr>
                <w:rFonts w:ascii="Consolas" w:eastAsia="Times New Roman" w:hAnsi="Consolas" w:cs="Times New Roman"/>
                <w:color w:val="D8DEE9"/>
                <w:sz w:val="21"/>
                <w:szCs w:val="21"/>
                <w:lang w:eastAsia="ru-RU"/>
              </w:rPr>
              <w:t xml:space="preserve"> });</w:t>
            </w:r>
          </w:p>
          <w:p w14:paraId="186D0A5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fetchReviews</w:t>
            </w:r>
            <w:r w:rsidRPr="00D26C70">
              <w:rPr>
                <w:rFonts w:ascii="Consolas" w:eastAsia="Times New Roman" w:hAnsi="Consolas" w:cs="Times New Roman"/>
                <w:color w:val="D8DEE9"/>
                <w:sz w:val="21"/>
                <w:szCs w:val="21"/>
                <w:lang w:eastAsia="ru-RU"/>
              </w:rPr>
              <w:t>();</w:t>
            </w:r>
          </w:p>
          <w:p w14:paraId="2A319E3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fetchStats</w:t>
            </w:r>
            <w:r w:rsidRPr="00D26C70">
              <w:rPr>
                <w:rFonts w:ascii="Consolas" w:eastAsia="Times New Roman" w:hAnsi="Consolas" w:cs="Times New Roman"/>
                <w:color w:val="D8DEE9"/>
                <w:sz w:val="21"/>
                <w:szCs w:val="21"/>
                <w:lang w:eastAsia="ru-RU"/>
              </w:rPr>
              <w:t>();</w:t>
            </w:r>
          </w:p>
          <w:p w14:paraId="4C8F872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3D6C5"/>
                <w:sz w:val="21"/>
                <w:szCs w:val="21"/>
                <w:lang w:eastAsia="ru-RU"/>
              </w:rPr>
              <w:t>catch</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 {</w:t>
            </w:r>
          </w:p>
          <w:p w14:paraId="394202C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console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'Error submitting response:'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w:t>
            </w:r>
          </w:p>
          <w:p w14:paraId="3472151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8DEE9"/>
                <w:sz w:val="21"/>
                <w:szCs w:val="21"/>
                <w:lang w:val="ru-RU" w:eastAsia="ru-RU"/>
              </w:rPr>
              <w:t>}</w:t>
            </w:r>
          </w:p>
          <w:p w14:paraId="179FEA0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6CE2AE4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5A661595" w14:textId="13BA5390"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3C72E3A9" w14:textId="77777777" w:rsidTr="00D26C70">
        <w:trPr>
          <w:trHeight w:val="300"/>
        </w:trPr>
        <w:tc>
          <w:tcPr>
            <w:tcW w:w="3539" w:type="dxa"/>
            <w:shd w:val="clear" w:color="auto" w:fill="auto"/>
            <w:noWrap/>
            <w:vAlign w:val="bottom"/>
            <w:hideMark/>
          </w:tcPr>
          <w:p w14:paraId="61C1BC30" w14:textId="71D1D979"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Создание мобильной версии интерфейса с адаптацией под различные устройства</w:t>
            </w:r>
          </w:p>
          <w:p w14:paraId="1A90E1A8" w14:textId="7EB51BC9"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4F7F26C" w14:textId="446832EC"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6C765A9A"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04364AA2"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48CD9455"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DF49ED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AEFFA23"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210325BB"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7839E375"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7AD0043"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5ABE0018" w14:textId="77777777" w:rsidR="00D26C70"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p w14:paraId="34CFD4ED" w14:textId="5DBA9A4A" w:rsidR="00D26C70" w:rsidRPr="007813C8" w:rsidRDefault="00D26C70"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10898" w:type="dxa"/>
            <w:shd w:val="clear" w:color="auto" w:fill="auto"/>
            <w:noWrap/>
            <w:vAlign w:val="bottom"/>
            <w:hideMark/>
          </w:tcPr>
          <w:p w14:paraId="3E24C47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Мобильное</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меню</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color w:val="83D6C5"/>
                <w:sz w:val="21"/>
                <w:szCs w:val="21"/>
                <w:lang w:eastAsia="ru-RU"/>
              </w:rPr>
              <w:t>}</w:t>
            </w:r>
          </w:p>
          <w:p w14:paraId="2391102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"md:hidden flex items-center space-x-4"</w:t>
            </w:r>
            <w:r w:rsidRPr="00D26C70">
              <w:rPr>
                <w:rFonts w:ascii="Consolas" w:eastAsia="Times New Roman" w:hAnsi="Consolas" w:cs="Times New Roman"/>
                <w:color w:val="898989"/>
                <w:sz w:val="21"/>
                <w:szCs w:val="21"/>
                <w:lang w:eastAsia="ru-RU"/>
              </w:rPr>
              <w:t>&gt;</w:t>
            </w:r>
          </w:p>
          <w:p w14:paraId="0F25474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ThemeToggle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242BBDC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p>
          <w:p w14:paraId="3D1CD02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button</w:t>
            </w:r>
          </w:p>
          <w:p w14:paraId="156AB6A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toggleMenu</w:t>
            </w:r>
            <w:r w:rsidRPr="00D26C70">
              <w:rPr>
                <w:rFonts w:ascii="Consolas" w:eastAsia="Times New Roman" w:hAnsi="Consolas" w:cs="Times New Roman"/>
                <w:color w:val="83D6C5"/>
                <w:sz w:val="21"/>
                <w:szCs w:val="21"/>
                <w:lang w:eastAsia="ru-RU"/>
              </w:rPr>
              <w:t>}</w:t>
            </w:r>
          </w:p>
          <w:p w14:paraId="39EEAF0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"text-gray-700 dark:text-gray-300 focus:outline-none"</w:t>
            </w:r>
          </w:p>
          <w:p w14:paraId="14BDE23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aria-label</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isMenuOpen</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Закрыть</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меню</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Открыть</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меню</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83D6C5"/>
                <w:sz w:val="21"/>
                <w:szCs w:val="21"/>
                <w:lang w:eastAsia="ru-RU"/>
              </w:rPr>
              <w:t>}</w:t>
            </w:r>
          </w:p>
          <w:p w14:paraId="539BE15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1E20E1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svg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"w-6 h-6"</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fill</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"none"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stroke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"currentColor"</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viewBox</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"0 0 24 24"</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xmlns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"http://www.w3.org/2000/svg"</w:t>
            </w:r>
            <w:r w:rsidRPr="00D26C70">
              <w:rPr>
                <w:rFonts w:ascii="Consolas" w:eastAsia="Times New Roman" w:hAnsi="Consolas" w:cs="Times New Roman"/>
                <w:color w:val="898989"/>
                <w:sz w:val="21"/>
                <w:szCs w:val="21"/>
                <w:lang w:eastAsia="ru-RU"/>
              </w:rPr>
              <w:t>&gt;</w:t>
            </w:r>
          </w:p>
          <w:p w14:paraId="6E85762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isMenuOpen</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p>
          <w:p w14:paraId="1113CAE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path </w:t>
            </w:r>
            <w:r w:rsidRPr="00D26C70">
              <w:rPr>
                <w:rFonts w:ascii="Consolas" w:eastAsia="Times New Roman" w:hAnsi="Consolas" w:cs="Times New Roman"/>
                <w:i/>
                <w:iCs/>
                <w:color w:val="AAA0FA"/>
                <w:sz w:val="21"/>
                <w:szCs w:val="21"/>
                <w:lang w:eastAsia="ru-RU"/>
              </w:rPr>
              <w:t>strokeLinecap</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"round"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strokeLinejoin</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"round"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strokeWidth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2</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d</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"M6 18L18 6M6 6l12 12"</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3F5CEEF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p>
          <w:p w14:paraId="6B495AA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path </w:t>
            </w:r>
            <w:r w:rsidRPr="00D26C70">
              <w:rPr>
                <w:rFonts w:ascii="Consolas" w:eastAsia="Times New Roman" w:hAnsi="Consolas" w:cs="Times New Roman"/>
                <w:i/>
                <w:iCs/>
                <w:color w:val="AAA0FA"/>
                <w:sz w:val="21"/>
                <w:szCs w:val="21"/>
                <w:lang w:eastAsia="ru-RU"/>
              </w:rPr>
              <w:t>strokeLinecap</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"round"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strokeLinejoin</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"round"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strokeWidth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2</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d</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"M4 6h16M4 12h16M4 18h16"</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782733A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FAD075"/>
                <w:sz w:val="21"/>
                <w:szCs w:val="21"/>
                <w:lang w:val="ru-RU" w:eastAsia="ru-RU"/>
              </w:rPr>
              <w:t>)</w:t>
            </w:r>
            <w:r w:rsidRPr="00D26C70">
              <w:rPr>
                <w:rFonts w:ascii="Consolas" w:eastAsia="Times New Roman" w:hAnsi="Consolas" w:cs="Times New Roman"/>
                <w:color w:val="83D6C5"/>
                <w:sz w:val="21"/>
                <w:szCs w:val="21"/>
                <w:lang w:val="ru-RU" w:eastAsia="ru-RU"/>
              </w:rPr>
              <w:t>}</w:t>
            </w:r>
          </w:p>
          <w:p w14:paraId="12F53AB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svg</w:t>
            </w:r>
            <w:r w:rsidRPr="00D26C70">
              <w:rPr>
                <w:rFonts w:ascii="Consolas" w:eastAsia="Times New Roman" w:hAnsi="Consolas" w:cs="Times New Roman"/>
                <w:color w:val="898989"/>
                <w:sz w:val="21"/>
                <w:szCs w:val="21"/>
                <w:lang w:val="ru-RU" w:eastAsia="ru-RU"/>
              </w:rPr>
              <w:t>&gt;</w:t>
            </w:r>
          </w:p>
          <w:p w14:paraId="64D9C54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button</w:t>
            </w:r>
            <w:r w:rsidRPr="00D26C70">
              <w:rPr>
                <w:rFonts w:ascii="Consolas" w:eastAsia="Times New Roman" w:hAnsi="Consolas" w:cs="Times New Roman"/>
                <w:color w:val="898989"/>
                <w:sz w:val="21"/>
                <w:szCs w:val="21"/>
                <w:lang w:val="ru-RU" w:eastAsia="ru-RU"/>
              </w:rPr>
              <w:t>&gt;</w:t>
            </w:r>
          </w:p>
          <w:p w14:paraId="1173513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div</w:t>
            </w:r>
            <w:r w:rsidRPr="00D26C70">
              <w:rPr>
                <w:rFonts w:ascii="Consolas" w:eastAsia="Times New Roman" w:hAnsi="Consolas" w:cs="Times New Roman"/>
                <w:color w:val="898989"/>
                <w:sz w:val="21"/>
                <w:szCs w:val="21"/>
                <w:lang w:val="ru-RU" w:eastAsia="ru-RU"/>
              </w:rPr>
              <w:t>&gt;</w:t>
            </w:r>
          </w:p>
          <w:p w14:paraId="0FFEE1C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lastRenderedPageBreak/>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div</w:t>
            </w:r>
            <w:r w:rsidRPr="00D26C70">
              <w:rPr>
                <w:rFonts w:ascii="Consolas" w:eastAsia="Times New Roman" w:hAnsi="Consolas" w:cs="Times New Roman"/>
                <w:color w:val="898989"/>
                <w:sz w:val="21"/>
                <w:szCs w:val="21"/>
                <w:lang w:val="ru-RU" w:eastAsia="ru-RU"/>
              </w:rPr>
              <w:t>&gt;</w:t>
            </w:r>
          </w:p>
          <w:p w14:paraId="4028576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p>
          <w:p w14:paraId="66ACCDA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i/>
                <w:iCs/>
                <w:color w:val="6D6D6D"/>
                <w:sz w:val="21"/>
                <w:szCs w:val="21"/>
                <w:lang w:val="ru-RU" w:eastAsia="ru-RU"/>
              </w:rPr>
              <w:t xml:space="preserve">/* Развернутое мобильное меню </w:t>
            </w:r>
            <w:r w:rsidRPr="00D26C70">
              <w:rPr>
                <w:rFonts w:ascii="Consolas" w:eastAsia="Times New Roman" w:hAnsi="Consolas" w:cs="Times New Roman"/>
                <w:i/>
                <w:iCs/>
                <w:color w:val="6D6D6D"/>
                <w:sz w:val="21"/>
                <w:szCs w:val="21"/>
                <w:lang w:eastAsia="ru-RU"/>
              </w:rPr>
              <w:t>*/</w:t>
            </w:r>
            <w:r w:rsidRPr="00D26C70">
              <w:rPr>
                <w:rFonts w:ascii="Consolas" w:eastAsia="Times New Roman" w:hAnsi="Consolas" w:cs="Times New Roman"/>
                <w:color w:val="83D6C5"/>
                <w:sz w:val="21"/>
                <w:szCs w:val="21"/>
                <w:lang w:eastAsia="ru-RU"/>
              </w:rPr>
              <w:t>}</w:t>
            </w:r>
          </w:p>
          <w:p w14:paraId="0E5B2A7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isMenuOpen</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FAD075"/>
                <w:sz w:val="21"/>
                <w:szCs w:val="21"/>
                <w:lang w:eastAsia="ru-RU"/>
              </w:rPr>
              <w:t xml:space="preserve"> (</w:t>
            </w:r>
          </w:p>
          <w:p w14:paraId="5A79993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"md:hidden mt-4 pb-2"</w:t>
            </w:r>
            <w:r w:rsidRPr="00D26C70">
              <w:rPr>
                <w:rFonts w:ascii="Consolas" w:eastAsia="Times New Roman" w:hAnsi="Consolas" w:cs="Times New Roman"/>
                <w:color w:val="898989"/>
                <w:sz w:val="21"/>
                <w:szCs w:val="21"/>
                <w:lang w:eastAsia="ru-RU"/>
              </w:rPr>
              <w:t>&gt;</w:t>
            </w:r>
          </w:p>
          <w:p w14:paraId="05F76F0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nav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"flex flex-col space-y-3"</w:t>
            </w:r>
            <w:r w:rsidRPr="00D26C70">
              <w:rPr>
                <w:rFonts w:ascii="Consolas" w:eastAsia="Times New Roman" w:hAnsi="Consolas" w:cs="Times New Roman"/>
                <w:color w:val="898989"/>
                <w:sz w:val="21"/>
                <w:szCs w:val="21"/>
                <w:lang w:eastAsia="ru-RU"/>
              </w:rPr>
              <w:t>&gt;</w:t>
            </w:r>
          </w:p>
          <w:p w14:paraId="006A50A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navItems</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FB080"/>
                <w:sz w:val="21"/>
                <w:szCs w:val="21"/>
                <w:lang w:eastAsia="ru-RU"/>
              </w:rPr>
              <w:t>map</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item</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09A507F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NavLink</w:t>
            </w:r>
          </w:p>
          <w:p w14:paraId="1B2F346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key</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item</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to</w:t>
            </w:r>
            <w:r w:rsidRPr="00D26C70">
              <w:rPr>
                <w:rFonts w:ascii="Consolas" w:eastAsia="Times New Roman" w:hAnsi="Consolas" w:cs="Times New Roman"/>
                <w:color w:val="83D6C5"/>
                <w:sz w:val="21"/>
                <w:szCs w:val="21"/>
                <w:lang w:eastAsia="ru-RU"/>
              </w:rPr>
              <w:t>}</w:t>
            </w:r>
          </w:p>
          <w:p w14:paraId="7CFAE03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to</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item</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to</w:t>
            </w:r>
            <w:r w:rsidRPr="00D26C70">
              <w:rPr>
                <w:rFonts w:ascii="Consolas" w:eastAsia="Times New Roman" w:hAnsi="Consolas" w:cs="Times New Roman"/>
                <w:color w:val="83D6C5"/>
                <w:sz w:val="21"/>
                <w:szCs w:val="21"/>
                <w:lang w:eastAsia="ru-RU"/>
              </w:rPr>
              <w:t>}</w:t>
            </w:r>
          </w:p>
          <w:p w14:paraId="3F78C9C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closeMenu</w:t>
            </w:r>
            <w:r w:rsidRPr="00D26C70">
              <w:rPr>
                <w:rFonts w:ascii="Consolas" w:eastAsia="Times New Roman" w:hAnsi="Consolas" w:cs="Times New Roman"/>
                <w:color w:val="83D6C5"/>
                <w:sz w:val="21"/>
                <w:szCs w:val="21"/>
                <w:lang w:eastAsia="ru-RU"/>
              </w:rPr>
              <w:t>}</w:t>
            </w:r>
          </w:p>
          <w:p w14:paraId="17E0C7A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25584A0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 xml:space="preserve">`py-2 text-base font-medium </w:t>
            </w:r>
            <w:r w:rsidRPr="00D26C70">
              <w:rPr>
                <w:rFonts w:ascii="Consolas" w:eastAsia="Times New Roman" w:hAnsi="Consolas" w:cs="Times New Roman"/>
                <w:color w:val="83D6C5"/>
                <w:sz w:val="21"/>
                <w:szCs w:val="21"/>
                <w:lang w:eastAsia="ru-RU"/>
              </w:rPr>
              <w:t>${</w:t>
            </w:r>
          </w:p>
          <w:p w14:paraId="471BD74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D6D6DD"/>
                <w:sz w:val="21"/>
                <w:szCs w:val="21"/>
                <w:lang w:eastAsia="ru-RU"/>
              </w:rPr>
              <w:t xml:space="preserve"> </w:t>
            </w:r>
          </w:p>
          <w:p w14:paraId="121E097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'text-primary-600 dark:text-primary-400'</w:t>
            </w:r>
            <w:r w:rsidRPr="00D26C70">
              <w:rPr>
                <w:rFonts w:ascii="Consolas" w:eastAsia="Times New Roman" w:hAnsi="Consolas" w:cs="Times New Roman"/>
                <w:color w:val="D6D6DD"/>
                <w:sz w:val="21"/>
                <w:szCs w:val="21"/>
                <w:lang w:eastAsia="ru-RU"/>
              </w:rPr>
              <w:t xml:space="preserve"> </w:t>
            </w:r>
          </w:p>
          <w:p w14:paraId="255D27A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'text-gray-700 dark:text-gray-300'</w:t>
            </w:r>
          </w:p>
          <w:p w14:paraId="01C7890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color w:val="E394DC"/>
                <w:sz w:val="21"/>
                <w:szCs w:val="21"/>
                <w:lang w:val="ru-RU" w:eastAsia="ru-RU"/>
              </w:rPr>
              <w:t>`</w:t>
            </w:r>
          </w:p>
          <w:p w14:paraId="5EE0134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p>
          <w:p w14:paraId="555066C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&gt;</w:t>
            </w:r>
          </w:p>
          <w:p w14:paraId="0884DFC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i/>
                <w:iCs/>
                <w:color w:val="D6D6DD"/>
                <w:sz w:val="21"/>
                <w:szCs w:val="21"/>
                <w:lang w:val="ru-RU" w:eastAsia="ru-RU"/>
              </w:rPr>
              <w:t>item</w:t>
            </w:r>
            <w:r w:rsidRPr="00D26C70">
              <w:rPr>
                <w:rFonts w:ascii="Consolas" w:eastAsia="Times New Roman" w:hAnsi="Consolas" w:cs="Times New Roman"/>
                <w:color w:val="FAD075"/>
                <w:sz w:val="21"/>
                <w:szCs w:val="21"/>
                <w:lang w:val="ru-RU" w:eastAsia="ru-RU"/>
              </w:rPr>
              <w:t>.</w:t>
            </w:r>
            <w:r w:rsidRPr="00D26C70">
              <w:rPr>
                <w:rFonts w:ascii="Consolas" w:eastAsia="Times New Roman" w:hAnsi="Consolas" w:cs="Times New Roman"/>
                <w:color w:val="AA9BF5"/>
                <w:sz w:val="21"/>
                <w:szCs w:val="21"/>
                <w:lang w:val="ru-RU" w:eastAsia="ru-RU"/>
              </w:rPr>
              <w:t>label</w:t>
            </w:r>
            <w:r w:rsidRPr="00D26C70">
              <w:rPr>
                <w:rFonts w:ascii="Consolas" w:eastAsia="Times New Roman" w:hAnsi="Consolas" w:cs="Times New Roman"/>
                <w:color w:val="83D6C5"/>
                <w:sz w:val="21"/>
                <w:szCs w:val="21"/>
                <w:lang w:val="ru-RU" w:eastAsia="ru-RU"/>
              </w:rPr>
              <w:t>}</w:t>
            </w:r>
          </w:p>
          <w:p w14:paraId="6C89A13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NavLink</w:t>
            </w:r>
            <w:r w:rsidRPr="00D26C70">
              <w:rPr>
                <w:rFonts w:ascii="Consolas" w:eastAsia="Times New Roman" w:hAnsi="Consolas" w:cs="Times New Roman"/>
                <w:color w:val="898989"/>
                <w:sz w:val="21"/>
                <w:szCs w:val="21"/>
                <w:lang w:val="ru-RU" w:eastAsia="ru-RU"/>
              </w:rPr>
              <w:t>&gt;</w:t>
            </w:r>
          </w:p>
          <w:p w14:paraId="76F9D51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w:t>
            </w:r>
            <w:r w:rsidRPr="00D26C70">
              <w:rPr>
                <w:rFonts w:ascii="Consolas" w:eastAsia="Times New Roman" w:hAnsi="Consolas" w:cs="Times New Roman"/>
                <w:color w:val="83D6C5"/>
                <w:sz w:val="21"/>
                <w:szCs w:val="21"/>
                <w:lang w:val="ru-RU" w:eastAsia="ru-RU"/>
              </w:rPr>
              <w:t>}</w:t>
            </w:r>
          </w:p>
          <w:p w14:paraId="697038E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p>
          <w:p w14:paraId="1143F1A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i/>
                <w:iCs/>
                <w:color w:val="6D6D6D"/>
                <w:sz w:val="21"/>
                <w:szCs w:val="21"/>
                <w:lang w:val="ru-RU" w:eastAsia="ru-RU"/>
              </w:rPr>
              <w:t>/* Авторизованные пункты меню для мобильной версии */</w:t>
            </w:r>
            <w:r w:rsidRPr="00D26C70">
              <w:rPr>
                <w:rFonts w:ascii="Consolas" w:eastAsia="Times New Roman" w:hAnsi="Consolas" w:cs="Times New Roman"/>
                <w:color w:val="83D6C5"/>
                <w:sz w:val="21"/>
                <w:szCs w:val="21"/>
                <w:lang w:val="ru-RU" w:eastAsia="ru-RU"/>
              </w:rPr>
              <w:t>}</w:t>
            </w:r>
          </w:p>
          <w:p w14:paraId="76995CB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isAuthenticated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FAD075"/>
                <w:sz w:val="21"/>
                <w:szCs w:val="21"/>
                <w:lang w:eastAsia="ru-RU"/>
              </w:rPr>
              <w:t xml:space="preserve"> </w:t>
            </w:r>
          </w:p>
          <w:p w14:paraId="7485DCC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AA9BF5"/>
                <w:sz w:val="21"/>
                <w:szCs w:val="21"/>
                <w:lang w:eastAsia="ru-RU"/>
              </w:rPr>
              <w:t>authNavItems</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FB080"/>
                <w:sz w:val="21"/>
                <w:szCs w:val="21"/>
                <w:lang w:eastAsia="ru-RU"/>
              </w:rPr>
              <w:t>map</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i/>
                <w:iCs/>
                <w:color w:val="D6D6DD"/>
                <w:sz w:val="21"/>
                <w:szCs w:val="21"/>
                <w:lang w:eastAsia="ru-RU"/>
              </w:rPr>
              <w:t>item</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4E73761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NavLink</w:t>
            </w:r>
          </w:p>
          <w:p w14:paraId="3E871CD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key</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item</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to</w:t>
            </w:r>
            <w:r w:rsidRPr="00D26C70">
              <w:rPr>
                <w:rFonts w:ascii="Consolas" w:eastAsia="Times New Roman" w:hAnsi="Consolas" w:cs="Times New Roman"/>
                <w:color w:val="83D6C5"/>
                <w:sz w:val="21"/>
                <w:szCs w:val="21"/>
                <w:lang w:eastAsia="ru-RU"/>
              </w:rPr>
              <w:t>}</w:t>
            </w:r>
          </w:p>
          <w:p w14:paraId="60692F1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to</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item</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AA9BF5"/>
                <w:sz w:val="21"/>
                <w:szCs w:val="21"/>
                <w:lang w:eastAsia="ru-RU"/>
              </w:rPr>
              <w:t>to</w:t>
            </w:r>
            <w:r w:rsidRPr="00D26C70">
              <w:rPr>
                <w:rFonts w:ascii="Consolas" w:eastAsia="Times New Roman" w:hAnsi="Consolas" w:cs="Times New Roman"/>
                <w:color w:val="83D6C5"/>
                <w:sz w:val="21"/>
                <w:szCs w:val="21"/>
                <w:lang w:eastAsia="ru-RU"/>
              </w:rPr>
              <w:t>}</w:t>
            </w:r>
          </w:p>
          <w:p w14:paraId="3E3FF21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closeMenu</w:t>
            </w:r>
            <w:r w:rsidRPr="00D26C70">
              <w:rPr>
                <w:rFonts w:ascii="Consolas" w:eastAsia="Times New Roman" w:hAnsi="Consolas" w:cs="Times New Roman"/>
                <w:color w:val="83D6C5"/>
                <w:sz w:val="21"/>
                <w:szCs w:val="21"/>
                <w:lang w:eastAsia="ru-RU"/>
              </w:rPr>
              <w:t>}</w:t>
            </w:r>
          </w:p>
          <w:p w14:paraId="36378F2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0C7AF45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 xml:space="preserve">`py-2 text-base font-medium </w:t>
            </w:r>
            <w:r w:rsidRPr="00D26C70">
              <w:rPr>
                <w:rFonts w:ascii="Consolas" w:eastAsia="Times New Roman" w:hAnsi="Consolas" w:cs="Times New Roman"/>
                <w:color w:val="83D6C5"/>
                <w:sz w:val="21"/>
                <w:szCs w:val="21"/>
                <w:lang w:eastAsia="ru-RU"/>
              </w:rPr>
              <w:t>${</w:t>
            </w:r>
          </w:p>
          <w:p w14:paraId="63FC005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D6D6DD"/>
                <w:sz w:val="21"/>
                <w:szCs w:val="21"/>
                <w:lang w:eastAsia="ru-RU"/>
              </w:rPr>
              <w:t xml:space="preserve"> </w:t>
            </w:r>
          </w:p>
          <w:p w14:paraId="55A63B4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'text-primary-600 dark:text-primary-400'</w:t>
            </w:r>
            <w:r w:rsidRPr="00D26C70">
              <w:rPr>
                <w:rFonts w:ascii="Consolas" w:eastAsia="Times New Roman" w:hAnsi="Consolas" w:cs="Times New Roman"/>
                <w:color w:val="D6D6DD"/>
                <w:sz w:val="21"/>
                <w:szCs w:val="21"/>
                <w:lang w:eastAsia="ru-RU"/>
              </w:rPr>
              <w:t xml:space="preserve"> </w:t>
            </w:r>
          </w:p>
          <w:p w14:paraId="653C468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'text-gray-700 dark:text-gray-300'</w:t>
            </w:r>
          </w:p>
          <w:p w14:paraId="546A13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color w:val="E394DC"/>
                <w:sz w:val="21"/>
                <w:szCs w:val="21"/>
                <w:lang w:val="ru-RU" w:eastAsia="ru-RU"/>
              </w:rPr>
              <w:t>`</w:t>
            </w:r>
          </w:p>
          <w:p w14:paraId="0470EA7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p>
          <w:p w14:paraId="7ADFD93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&gt;</w:t>
            </w:r>
          </w:p>
          <w:p w14:paraId="789D8BE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i/>
                <w:iCs/>
                <w:color w:val="D6D6DD"/>
                <w:sz w:val="21"/>
                <w:szCs w:val="21"/>
                <w:lang w:val="ru-RU" w:eastAsia="ru-RU"/>
              </w:rPr>
              <w:t>item</w:t>
            </w:r>
            <w:r w:rsidRPr="00D26C70">
              <w:rPr>
                <w:rFonts w:ascii="Consolas" w:eastAsia="Times New Roman" w:hAnsi="Consolas" w:cs="Times New Roman"/>
                <w:color w:val="FAD075"/>
                <w:sz w:val="21"/>
                <w:szCs w:val="21"/>
                <w:lang w:val="ru-RU" w:eastAsia="ru-RU"/>
              </w:rPr>
              <w:t>.</w:t>
            </w:r>
            <w:r w:rsidRPr="00D26C70">
              <w:rPr>
                <w:rFonts w:ascii="Consolas" w:eastAsia="Times New Roman" w:hAnsi="Consolas" w:cs="Times New Roman"/>
                <w:color w:val="AA9BF5"/>
                <w:sz w:val="21"/>
                <w:szCs w:val="21"/>
                <w:lang w:val="ru-RU" w:eastAsia="ru-RU"/>
              </w:rPr>
              <w:t>label</w:t>
            </w:r>
            <w:r w:rsidRPr="00D26C70">
              <w:rPr>
                <w:rFonts w:ascii="Consolas" w:eastAsia="Times New Roman" w:hAnsi="Consolas" w:cs="Times New Roman"/>
                <w:color w:val="83D6C5"/>
                <w:sz w:val="21"/>
                <w:szCs w:val="21"/>
                <w:lang w:val="ru-RU" w:eastAsia="ru-RU"/>
              </w:rPr>
              <w:t>}</w:t>
            </w:r>
          </w:p>
          <w:p w14:paraId="4F0C938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NavLink</w:t>
            </w:r>
            <w:r w:rsidRPr="00D26C70">
              <w:rPr>
                <w:rFonts w:ascii="Consolas" w:eastAsia="Times New Roman" w:hAnsi="Consolas" w:cs="Times New Roman"/>
                <w:color w:val="898989"/>
                <w:sz w:val="21"/>
                <w:szCs w:val="21"/>
                <w:lang w:val="ru-RU" w:eastAsia="ru-RU"/>
              </w:rPr>
              <w:t>&gt;</w:t>
            </w:r>
          </w:p>
          <w:p w14:paraId="30856D7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w:t>
            </w:r>
          </w:p>
          <w:p w14:paraId="09C4BDD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p>
          <w:p w14:paraId="5BB33AD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p>
          <w:p w14:paraId="05E444B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color w:val="AA9BF5"/>
                <w:sz w:val="21"/>
                <w:szCs w:val="21"/>
                <w:lang w:val="ru-RU" w:eastAsia="ru-RU"/>
              </w:rPr>
              <w:t>isAuthenticated</w:t>
            </w: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color w:val="FAD075"/>
                <w:sz w:val="21"/>
                <w:szCs w:val="21"/>
                <w:lang w:val="ru-RU" w:eastAsia="ru-RU"/>
              </w:rPr>
              <w:t xml:space="preserve"> (</w:t>
            </w:r>
          </w:p>
          <w:p w14:paraId="212DADD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&lt;&gt;</w:t>
            </w:r>
          </w:p>
          <w:p w14:paraId="7073379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NavLink</w:t>
            </w:r>
          </w:p>
          <w:p w14:paraId="0F28B34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lastRenderedPageBreak/>
              <w:t xml:space="preserve">                                        </w:t>
            </w:r>
            <w:r w:rsidRPr="00D26C70">
              <w:rPr>
                <w:rFonts w:ascii="Consolas" w:eastAsia="Times New Roman" w:hAnsi="Consolas" w:cs="Times New Roman"/>
                <w:i/>
                <w:iCs/>
                <w:color w:val="AAA0FA"/>
                <w:sz w:val="21"/>
                <w:szCs w:val="21"/>
                <w:lang w:eastAsia="ru-RU"/>
              </w:rPr>
              <w:t>to</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"/profile"</w:t>
            </w:r>
          </w:p>
          <w:p w14:paraId="2772D51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closeMenu</w:t>
            </w:r>
            <w:r w:rsidRPr="00D26C70">
              <w:rPr>
                <w:rFonts w:ascii="Consolas" w:eastAsia="Times New Roman" w:hAnsi="Consolas" w:cs="Times New Roman"/>
                <w:color w:val="83D6C5"/>
                <w:sz w:val="21"/>
                <w:szCs w:val="21"/>
                <w:lang w:eastAsia="ru-RU"/>
              </w:rPr>
              <w:t>}</w:t>
            </w:r>
          </w:p>
          <w:p w14:paraId="7B6641A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1CF088A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 xml:space="preserve">`py-2 text-base font-medium </w:t>
            </w:r>
            <w:r w:rsidRPr="00D26C70">
              <w:rPr>
                <w:rFonts w:ascii="Consolas" w:eastAsia="Times New Roman" w:hAnsi="Consolas" w:cs="Times New Roman"/>
                <w:color w:val="83D6C5"/>
                <w:sz w:val="21"/>
                <w:szCs w:val="21"/>
                <w:lang w:eastAsia="ru-RU"/>
              </w:rPr>
              <w:t>${</w:t>
            </w:r>
          </w:p>
          <w:p w14:paraId="52B6DC9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D6D6DD"/>
                <w:sz w:val="21"/>
                <w:szCs w:val="21"/>
                <w:lang w:eastAsia="ru-RU"/>
              </w:rPr>
              <w:t xml:space="preserve"> </w:t>
            </w:r>
          </w:p>
          <w:p w14:paraId="4C3A2F2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'text-primary-600 dark:text-primary-400'</w:t>
            </w:r>
            <w:r w:rsidRPr="00D26C70">
              <w:rPr>
                <w:rFonts w:ascii="Consolas" w:eastAsia="Times New Roman" w:hAnsi="Consolas" w:cs="Times New Roman"/>
                <w:color w:val="D6D6DD"/>
                <w:sz w:val="21"/>
                <w:szCs w:val="21"/>
                <w:lang w:eastAsia="ru-RU"/>
              </w:rPr>
              <w:t xml:space="preserve"> </w:t>
            </w:r>
          </w:p>
          <w:p w14:paraId="6F2ED26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'text-gray-700 dark:text-gray-300'</w:t>
            </w:r>
          </w:p>
          <w:p w14:paraId="724A122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p>
          <w:p w14:paraId="1EA75B7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p>
          <w:p w14:paraId="156D342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1976BE6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FAD075"/>
                <w:sz w:val="21"/>
                <w:szCs w:val="21"/>
                <w:lang w:val="ru-RU" w:eastAsia="ru-RU"/>
              </w:rPr>
              <w:t>Профиль</w:t>
            </w:r>
          </w:p>
          <w:p w14:paraId="7B72F6B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NavLink</w:t>
            </w:r>
            <w:r w:rsidRPr="00D26C70">
              <w:rPr>
                <w:rFonts w:ascii="Consolas" w:eastAsia="Times New Roman" w:hAnsi="Consolas" w:cs="Times New Roman"/>
                <w:color w:val="898989"/>
                <w:sz w:val="21"/>
                <w:szCs w:val="21"/>
                <w:lang w:eastAsia="ru-RU"/>
              </w:rPr>
              <w:t>&gt;</w:t>
            </w:r>
          </w:p>
          <w:p w14:paraId="046EC18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NavLink</w:t>
            </w:r>
          </w:p>
          <w:p w14:paraId="280296E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to</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"/profile/reviews"</w:t>
            </w:r>
          </w:p>
          <w:p w14:paraId="066508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closeMenu</w:t>
            </w:r>
            <w:r w:rsidRPr="00D26C70">
              <w:rPr>
                <w:rFonts w:ascii="Consolas" w:eastAsia="Times New Roman" w:hAnsi="Consolas" w:cs="Times New Roman"/>
                <w:color w:val="83D6C5"/>
                <w:sz w:val="21"/>
                <w:szCs w:val="21"/>
                <w:lang w:eastAsia="ru-RU"/>
              </w:rPr>
              <w:t>}</w:t>
            </w:r>
          </w:p>
          <w:p w14:paraId="6CF92B6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2E03E1B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394DC"/>
                <w:sz w:val="21"/>
                <w:szCs w:val="21"/>
                <w:lang w:eastAsia="ru-RU"/>
              </w:rPr>
              <w:t xml:space="preserve">`py-2 text-base font-medium </w:t>
            </w:r>
            <w:r w:rsidRPr="00D26C70">
              <w:rPr>
                <w:rFonts w:ascii="Consolas" w:eastAsia="Times New Roman" w:hAnsi="Consolas" w:cs="Times New Roman"/>
                <w:color w:val="83D6C5"/>
                <w:sz w:val="21"/>
                <w:szCs w:val="21"/>
                <w:lang w:eastAsia="ru-RU"/>
              </w:rPr>
              <w:t>${</w:t>
            </w:r>
          </w:p>
          <w:p w14:paraId="65F62F1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i/>
                <w:iCs/>
                <w:color w:val="D6D6DD"/>
                <w:sz w:val="21"/>
                <w:szCs w:val="21"/>
                <w:lang w:eastAsia="ru-RU"/>
              </w:rPr>
              <w:t>isActive</w:t>
            </w:r>
            <w:r w:rsidRPr="00D26C70">
              <w:rPr>
                <w:rFonts w:ascii="Consolas" w:eastAsia="Times New Roman" w:hAnsi="Consolas" w:cs="Times New Roman"/>
                <w:color w:val="D6D6DD"/>
                <w:sz w:val="21"/>
                <w:szCs w:val="21"/>
                <w:lang w:eastAsia="ru-RU"/>
              </w:rPr>
              <w:t xml:space="preserve"> </w:t>
            </w:r>
          </w:p>
          <w:p w14:paraId="307AA0B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'text-primary-600 dark:text-primary-400'</w:t>
            </w:r>
            <w:r w:rsidRPr="00D26C70">
              <w:rPr>
                <w:rFonts w:ascii="Consolas" w:eastAsia="Times New Roman" w:hAnsi="Consolas" w:cs="Times New Roman"/>
                <w:color w:val="D6D6DD"/>
                <w:sz w:val="21"/>
                <w:szCs w:val="21"/>
                <w:lang w:eastAsia="ru-RU"/>
              </w:rPr>
              <w:t xml:space="preserve"> </w:t>
            </w:r>
          </w:p>
          <w:p w14:paraId="6B7447E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'text-gray-700 dark:text-gray-300'</w:t>
            </w:r>
          </w:p>
          <w:p w14:paraId="66F71DF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p>
          <w:p w14:paraId="31457DA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p>
          <w:p w14:paraId="51F218E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4FB145D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FAD075"/>
                <w:sz w:val="21"/>
                <w:szCs w:val="21"/>
                <w:lang w:val="ru-RU" w:eastAsia="ru-RU"/>
              </w:rPr>
              <w:t>Мои</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FAD075"/>
                <w:sz w:val="21"/>
                <w:szCs w:val="21"/>
                <w:lang w:val="ru-RU" w:eastAsia="ru-RU"/>
              </w:rPr>
              <w:t>отзывы</w:t>
            </w:r>
          </w:p>
          <w:p w14:paraId="5ED0CAE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NavLink</w:t>
            </w:r>
            <w:r w:rsidRPr="00D26C70">
              <w:rPr>
                <w:rFonts w:ascii="Consolas" w:eastAsia="Times New Roman" w:hAnsi="Consolas" w:cs="Times New Roman"/>
                <w:color w:val="898989"/>
                <w:sz w:val="21"/>
                <w:szCs w:val="21"/>
                <w:lang w:eastAsia="ru-RU"/>
              </w:rPr>
              <w:t>&gt;</w:t>
            </w:r>
          </w:p>
          <w:p w14:paraId="0B04E78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button</w:t>
            </w:r>
          </w:p>
          <w:p w14:paraId="5633A15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onClick</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15C1DC1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logout</w:t>
            </w:r>
            <w:r w:rsidRPr="00D26C70">
              <w:rPr>
                <w:rFonts w:ascii="Consolas" w:eastAsia="Times New Roman" w:hAnsi="Consolas" w:cs="Times New Roman"/>
                <w:color w:val="FAD075"/>
                <w:sz w:val="21"/>
                <w:szCs w:val="21"/>
                <w:lang w:eastAsia="ru-RU"/>
              </w:rPr>
              <w:t>();</w:t>
            </w:r>
          </w:p>
          <w:p w14:paraId="4924B1B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EBC88D"/>
                <w:sz w:val="21"/>
                <w:szCs w:val="21"/>
                <w:lang w:eastAsia="ru-RU"/>
              </w:rPr>
              <w:t>closeMenu</w:t>
            </w:r>
            <w:r w:rsidRPr="00D26C70">
              <w:rPr>
                <w:rFonts w:ascii="Consolas" w:eastAsia="Times New Roman" w:hAnsi="Consolas" w:cs="Times New Roman"/>
                <w:color w:val="FAD075"/>
                <w:sz w:val="21"/>
                <w:szCs w:val="21"/>
                <w:lang w:eastAsia="ru-RU"/>
              </w:rPr>
              <w:t>();</w:t>
            </w:r>
          </w:p>
          <w:p w14:paraId="1FC1EFF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r w:rsidRPr="00D26C70">
              <w:rPr>
                <w:rFonts w:ascii="Consolas" w:eastAsia="Times New Roman" w:hAnsi="Consolas" w:cs="Times New Roman"/>
                <w:color w:val="83D6C5"/>
                <w:sz w:val="21"/>
                <w:szCs w:val="21"/>
                <w:lang w:eastAsia="ru-RU"/>
              </w:rPr>
              <w:t>}</w:t>
            </w:r>
          </w:p>
          <w:p w14:paraId="6E201C6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"py-2 text-base font-medium text-gray-700 dark:text-gray-300 text-left"</w:t>
            </w:r>
          </w:p>
          <w:p w14:paraId="60EE089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val="ru-RU" w:eastAsia="ru-RU"/>
              </w:rPr>
              <w:t>&gt;</w:t>
            </w:r>
          </w:p>
          <w:p w14:paraId="26CD323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Выйти</w:t>
            </w:r>
          </w:p>
          <w:p w14:paraId="290D721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FAD075"/>
                <w:sz w:val="21"/>
                <w:szCs w:val="21"/>
                <w:lang w:val="ru-RU" w:eastAsia="ru-RU"/>
              </w:rPr>
              <w:t>button</w:t>
            </w:r>
            <w:r w:rsidRPr="00D26C70">
              <w:rPr>
                <w:rFonts w:ascii="Consolas" w:eastAsia="Times New Roman" w:hAnsi="Consolas" w:cs="Times New Roman"/>
                <w:color w:val="898989"/>
                <w:sz w:val="21"/>
                <w:szCs w:val="21"/>
                <w:lang w:val="ru-RU" w:eastAsia="ru-RU"/>
              </w:rPr>
              <w:t>&gt;</w:t>
            </w:r>
          </w:p>
          <w:p w14:paraId="03DF39C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&lt;/&gt;</w:t>
            </w:r>
          </w:p>
          <w:p w14:paraId="24286336" w14:textId="6E246D96"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0B6220E9" w14:textId="77777777" w:rsidTr="00D26C70">
        <w:trPr>
          <w:trHeight w:val="300"/>
        </w:trPr>
        <w:tc>
          <w:tcPr>
            <w:tcW w:w="3539" w:type="dxa"/>
            <w:shd w:val="clear" w:color="auto" w:fill="auto"/>
            <w:noWrap/>
            <w:vAlign w:val="bottom"/>
            <w:hideMark/>
          </w:tcPr>
          <w:p w14:paraId="1E94AA74"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системы авторизации и регистрации пользователей с различными ролями</w:t>
            </w:r>
          </w:p>
        </w:tc>
        <w:tc>
          <w:tcPr>
            <w:tcW w:w="10898" w:type="dxa"/>
            <w:shd w:val="clear" w:color="auto" w:fill="auto"/>
            <w:noWrap/>
            <w:vAlign w:val="bottom"/>
            <w:hideMark/>
          </w:tcPr>
          <w:p w14:paraId="3E39AED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LoginModal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p>
          <w:p w14:paraId="45F443C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onClose</w:t>
            </w:r>
            <w:r w:rsidRPr="00D26C70">
              <w:rPr>
                <w:rFonts w:ascii="Consolas" w:eastAsia="Times New Roman" w:hAnsi="Consolas" w:cs="Times New Roman"/>
                <w:color w:val="D8DEE9"/>
                <w:sz w:val="21"/>
                <w:szCs w:val="21"/>
                <w:lang w:eastAsia="ru-RU"/>
              </w:rPr>
              <w:t>,</w:t>
            </w:r>
          </w:p>
          <w:p w14:paraId="46D9A19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isRegistration</w:t>
            </w:r>
            <w:r w:rsidRPr="00D26C70">
              <w:rPr>
                <w:rFonts w:ascii="Consolas" w:eastAsia="Times New Roman" w:hAnsi="Consolas" w:cs="Times New Roman"/>
                <w:color w:val="D8DEE9"/>
                <w:sz w:val="21"/>
                <w:szCs w:val="21"/>
                <w:lang w:eastAsia="ru-RU"/>
              </w:rPr>
              <w:t>,</w:t>
            </w:r>
          </w:p>
          <w:p w14:paraId="26198F8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onLoginSuccess</w:t>
            </w:r>
            <w:r w:rsidRPr="00D26C70">
              <w:rPr>
                <w:rFonts w:ascii="Consolas" w:eastAsia="Times New Roman" w:hAnsi="Consolas" w:cs="Times New Roman"/>
                <w:color w:val="D8DEE9"/>
                <w:sz w:val="21"/>
                <w:szCs w:val="21"/>
                <w:lang w:eastAsia="ru-RU"/>
              </w:rPr>
              <w:t>,</w:t>
            </w:r>
          </w:p>
          <w:p w14:paraId="3DA2F35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switchToRegistration</w:t>
            </w:r>
          </w:p>
          <w:p w14:paraId="2F5D781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2FD5DCE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loginData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setLoginData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3A87969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isRegistration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8DEE9"/>
                <w:sz w:val="21"/>
                <w:szCs w:val="21"/>
                <w:lang w:eastAsia="ru-RU"/>
              </w:rPr>
              <w:t xml:space="preserve"> undefined,</w:t>
            </w:r>
          </w:p>
          <w:p w14:paraId="7EA97D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lastRenderedPageBreak/>
              <w:t xml:space="preserve">        </w:t>
            </w:r>
            <w:r w:rsidRPr="00D26C70">
              <w:rPr>
                <w:rFonts w:ascii="Consolas" w:eastAsia="Times New Roman" w:hAnsi="Consolas" w:cs="Times New Roman"/>
                <w:color w:val="AA9BF5"/>
                <w:sz w:val="21"/>
                <w:szCs w:val="21"/>
                <w:lang w:eastAsia="ru-RU"/>
              </w:rPr>
              <w:t>email</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4736918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password</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137AF34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rememberMe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6ED43DA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5F4D9BA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errors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setErrors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3F598F9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69E57A1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showPassword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setShowPassword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238A1BC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passwordStrengthDetails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setPasswordStrengthDetails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04585D1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length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4CF7ECE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uppercase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5E47766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lowercase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769691F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numbers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096A287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specialChars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48A01E2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41B1705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passwordImprovement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setPasswordImprovement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4F30BAD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strengthPercentage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setStrengthPercentage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1B7B904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6E5B086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Состояния</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для</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верификации</w:t>
            </w:r>
            <w:r w:rsidRPr="00D26C70">
              <w:rPr>
                <w:rFonts w:ascii="Consolas" w:eastAsia="Times New Roman" w:hAnsi="Consolas" w:cs="Times New Roman"/>
                <w:i/>
                <w:iCs/>
                <w:color w:val="6D6D6D"/>
                <w:sz w:val="21"/>
                <w:szCs w:val="21"/>
                <w:lang w:eastAsia="ru-RU"/>
              </w:rPr>
              <w:t xml:space="preserve"> email - </w:t>
            </w:r>
            <w:r w:rsidRPr="00D26C70">
              <w:rPr>
                <w:rFonts w:ascii="Consolas" w:eastAsia="Times New Roman" w:hAnsi="Consolas" w:cs="Times New Roman"/>
                <w:i/>
                <w:iCs/>
                <w:color w:val="6D6D6D"/>
                <w:sz w:val="21"/>
                <w:szCs w:val="21"/>
                <w:lang w:val="ru-RU" w:eastAsia="ru-RU"/>
              </w:rPr>
              <w:t>всегда</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отключена</w:t>
            </w:r>
          </w:p>
          <w:p w14:paraId="355D2C2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verificationStep</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setVerificationStep</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5272E58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val="ru-RU" w:eastAsia="ru-RU"/>
              </w:rPr>
              <w:t>// Эти состояния остаются, но мы не будем их использовать</w:t>
            </w:r>
          </w:p>
          <w:p w14:paraId="1CDB2E7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verificationCode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setVerificationCode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1F92C30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verificationEmail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setVerificationEmail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5C50D30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resendCooldown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setResendCooldown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23BCE4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20A623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VALIDATION_RULES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p>
          <w:p w14:paraId="20A2091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MIN_PASSWORD_LENGTH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8</w:t>
            </w:r>
            <w:r w:rsidRPr="00D26C70">
              <w:rPr>
                <w:rFonts w:ascii="Consolas" w:eastAsia="Times New Roman" w:hAnsi="Consolas" w:cs="Times New Roman"/>
                <w:color w:val="D8DEE9"/>
                <w:sz w:val="21"/>
                <w:szCs w:val="21"/>
                <w:lang w:eastAsia="ru-RU"/>
              </w:rPr>
              <w:t>,</w:t>
            </w:r>
          </w:p>
          <w:p w14:paraId="03447B5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MAX_NAME_LENGTH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50</w:t>
            </w:r>
            <w:r w:rsidRPr="00D26C70">
              <w:rPr>
                <w:rFonts w:ascii="Consolas" w:eastAsia="Times New Roman" w:hAnsi="Consolas" w:cs="Times New Roman"/>
                <w:color w:val="D8DEE9"/>
                <w:sz w:val="21"/>
                <w:szCs w:val="21"/>
                <w:lang w:eastAsia="ru-RU"/>
              </w:rPr>
              <w:t>,</w:t>
            </w:r>
          </w:p>
          <w:p w14:paraId="753CC8B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EMAIL_REGEX</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6D6DD"/>
                <w:sz w:val="21"/>
                <w:szCs w:val="21"/>
                <w:lang w:eastAsia="ru-RU"/>
              </w:rPr>
              <w:t>[^\s@]</w:t>
            </w:r>
            <w:r w:rsidRPr="00D26C70">
              <w:rPr>
                <w:rFonts w:ascii="Consolas" w:eastAsia="Times New Roman" w:hAnsi="Consolas" w:cs="Times New Roman"/>
                <w:color w:val="F8C762"/>
                <w:sz w:val="21"/>
                <w:szCs w:val="21"/>
                <w:lang w:eastAsia="ru-RU"/>
              </w:rPr>
              <w:t>+</w:t>
            </w:r>
            <w:r w:rsidRPr="00D26C70">
              <w:rPr>
                <w:rFonts w:ascii="Consolas" w:eastAsia="Times New Roman" w:hAnsi="Consolas" w:cs="Times New Roman"/>
                <w:color w:val="D6D6DD"/>
                <w:sz w:val="21"/>
                <w:szCs w:val="21"/>
                <w:lang w:eastAsia="ru-RU"/>
              </w:rPr>
              <w:t>@[^\s@]</w:t>
            </w:r>
            <w:r w:rsidRPr="00D26C70">
              <w:rPr>
                <w:rFonts w:ascii="Consolas" w:eastAsia="Times New Roman" w:hAnsi="Consolas" w:cs="Times New Roman"/>
                <w:color w:val="F8C762"/>
                <w:sz w:val="21"/>
                <w:szCs w:val="21"/>
                <w:lang w:eastAsia="ru-RU"/>
              </w:rPr>
              <w:t>+</w:t>
            </w:r>
            <w:r w:rsidRPr="00D26C70">
              <w:rPr>
                <w:rFonts w:ascii="Consolas" w:eastAsia="Times New Roman" w:hAnsi="Consolas" w:cs="Times New Roman"/>
                <w:color w:val="D6D6DD"/>
                <w:sz w:val="21"/>
                <w:szCs w:val="21"/>
                <w:lang w:eastAsia="ru-RU"/>
              </w:rPr>
              <w:t>\.[^\s@]</w:t>
            </w:r>
            <w:r w:rsidRPr="00D26C70">
              <w:rPr>
                <w:rFonts w:ascii="Consolas" w:eastAsia="Times New Roman" w:hAnsi="Consolas" w:cs="Times New Roman"/>
                <w:color w:val="F8C762"/>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37EC137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WEAK_PASSWORD_PATTERNS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p>
          <w:p w14:paraId="76B3424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123</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qwerty</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password</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admin</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560352C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111111</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12345</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letmein</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6D6DD"/>
                <w:sz w:val="21"/>
                <w:szCs w:val="21"/>
                <w:lang w:eastAsia="ru-RU"/>
              </w:rPr>
              <w:t>welcome</w:t>
            </w:r>
            <w:r w:rsidRPr="00D26C70">
              <w:rPr>
                <w:rFonts w:ascii="Consolas" w:eastAsia="Times New Roman" w:hAnsi="Consolas" w:cs="Times New Roman"/>
                <w:color w:val="E394DC"/>
                <w:sz w:val="21"/>
                <w:szCs w:val="21"/>
                <w:lang w:eastAsia="ru-RU"/>
              </w:rPr>
              <w:t>/</w:t>
            </w:r>
          </w:p>
          <w:p w14:paraId="588C393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p>
          <w:p w14:paraId="167CF74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532682D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0776EA4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checkPasswordStrength</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password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7806235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password</w:t>
            </w:r>
            <w:r w:rsidRPr="00D26C70">
              <w:rPr>
                <w:rFonts w:ascii="Consolas" w:eastAsia="Times New Roman" w:hAnsi="Consolas" w:cs="Times New Roman"/>
                <w:color w:val="D8DEE9"/>
                <w:sz w:val="21"/>
                <w:szCs w:val="21"/>
                <w:lang w:eastAsia="ru-RU"/>
              </w:rPr>
              <w:t>) {</w:t>
            </w:r>
          </w:p>
          <w:p w14:paraId="1E85DAD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p>
          <w:p w14:paraId="1029C3E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strengthChecks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p>
          <w:p w14:paraId="2D4E0FB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length</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26BD0D2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uppercase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3DADB9A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lowercase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4CB80F8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numbers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4C37F83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specialChars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w:t>
            </w:r>
          </w:p>
          <w:p w14:paraId="1A3B52B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70E026E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improvement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Введите</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пароль</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6241DE4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val="ru-RU" w:eastAsia="ru-RU"/>
              </w:rPr>
              <w:t>strengthPercentage</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0</w:t>
            </w:r>
          </w:p>
          <w:p w14:paraId="13FA6DE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0957957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lastRenderedPageBreak/>
              <w:t>        }</w:t>
            </w:r>
          </w:p>
          <w:p w14:paraId="485BF8BC" w14:textId="068D0F21"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2B83C1CA" w14:textId="77777777" w:rsidTr="00D26C70">
        <w:trPr>
          <w:trHeight w:val="300"/>
        </w:trPr>
        <w:tc>
          <w:tcPr>
            <w:tcW w:w="3539" w:type="dxa"/>
            <w:shd w:val="clear" w:color="auto" w:fill="auto"/>
            <w:noWrap/>
            <w:vAlign w:val="bottom"/>
            <w:hideMark/>
          </w:tcPr>
          <w:p w14:paraId="4E95519A"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Создание личного кабинета клиента с историей всех его оценок и заполненных анкет</w:t>
            </w:r>
          </w:p>
        </w:tc>
        <w:tc>
          <w:tcPr>
            <w:tcW w:w="10898" w:type="dxa"/>
            <w:shd w:val="clear" w:color="auto" w:fill="auto"/>
            <w:noWrap/>
            <w:vAlign w:val="bottom"/>
            <w:hideMark/>
          </w:tcPr>
          <w:p w14:paraId="45B79FA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ProfilePage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onLogout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3073EAE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AA9BF5"/>
                <w:sz w:val="21"/>
                <w:szCs w:val="21"/>
                <w:lang w:eastAsia="ru-RU"/>
              </w:rPr>
              <w:t>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setUser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updateAuthUser</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useAuth</w:t>
            </w:r>
            <w:r w:rsidRPr="00D26C70">
              <w:rPr>
                <w:rFonts w:ascii="Consolas" w:eastAsia="Times New Roman" w:hAnsi="Consolas" w:cs="Times New Roman"/>
                <w:color w:val="D8DEE9"/>
                <w:sz w:val="21"/>
                <w:szCs w:val="21"/>
                <w:lang w:eastAsia="ru-RU"/>
              </w:rPr>
              <w:t>();</w:t>
            </w:r>
          </w:p>
          <w:p w14:paraId="6A06C28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AA9BF5"/>
                <w:sz w:val="21"/>
                <w:szCs w:val="21"/>
                <w:lang w:eastAsia="ru-RU"/>
              </w:rPr>
              <w:t>isDarkMode</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useTheme</w:t>
            </w:r>
            <w:r w:rsidRPr="00D26C70">
              <w:rPr>
                <w:rFonts w:ascii="Consolas" w:eastAsia="Times New Roman" w:hAnsi="Consolas" w:cs="Times New Roman"/>
                <w:color w:val="D8DEE9"/>
                <w:sz w:val="21"/>
                <w:szCs w:val="21"/>
                <w:lang w:eastAsia="ru-RU"/>
              </w:rPr>
              <w:t>();</w:t>
            </w:r>
          </w:p>
          <w:p w14:paraId="2062B55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navigate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useNavigate</w:t>
            </w:r>
            <w:r w:rsidRPr="00D26C70">
              <w:rPr>
                <w:rFonts w:ascii="Consolas" w:eastAsia="Times New Roman" w:hAnsi="Consolas" w:cs="Times New Roman"/>
                <w:color w:val="D8DEE9"/>
                <w:sz w:val="21"/>
                <w:szCs w:val="21"/>
                <w:lang w:eastAsia="ru-RU"/>
              </w:rPr>
              <w:t>();</w:t>
            </w:r>
          </w:p>
          <w:p w14:paraId="05D4098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Состояния</w:t>
            </w:r>
            <w:r w:rsidRPr="00D26C70">
              <w:rPr>
                <w:rFonts w:ascii="Consolas" w:eastAsia="Times New Roman" w:hAnsi="Consolas" w:cs="Times New Roman"/>
                <w:i/>
                <w:iCs/>
                <w:color w:val="6D6D6D"/>
                <w:sz w:val="21"/>
                <w:szCs w:val="21"/>
                <w:lang w:eastAsia="ru-RU"/>
              </w:rPr>
              <w:t xml:space="preserve"> </w:t>
            </w:r>
            <w:r w:rsidRPr="00D26C70">
              <w:rPr>
                <w:rFonts w:ascii="Consolas" w:eastAsia="Times New Roman" w:hAnsi="Consolas" w:cs="Times New Roman"/>
                <w:i/>
                <w:iCs/>
                <w:color w:val="6D6D6D"/>
                <w:sz w:val="21"/>
                <w:szCs w:val="21"/>
                <w:lang w:val="ru-RU" w:eastAsia="ru-RU"/>
              </w:rPr>
              <w:t>компонента</w:t>
            </w:r>
          </w:p>
          <w:p w14:paraId="327E2CA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isEditing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setIsEditing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2D82D2E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editedUser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setEditedUser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user</w:t>
            </w:r>
            <w:r w:rsidRPr="00D26C70">
              <w:rPr>
                <w:rFonts w:ascii="Consolas" w:eastAsia="Times New Roman" w:hAnsi="Consolas" w:cs="Times New Roman"/>
                <w:color w:val="D8DEE9"/>
                <w:sz w:val="21"/>
                <w:szCs w:val="21"/>
                <w:lang w:eastAsia="ru-RU"/>
              </w:rPr>
              <w:t>);</w:t>
            </w:r>
          </w:p>
          <w:p w14:paraId="0EE1235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errors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setErrors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6E16528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userReviews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setUserReviews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69697B5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setIsLoading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(true);</w:t>
            </w:r>
          </w:p>
          <w:p w14:paraId="0EAD47D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notification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setNotification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28A8F1E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showAdminPanel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setShowAdminPanel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7454B74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deleteReviewId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setDeleteReviewId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71081DD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5F6ED03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val="ru-RU" w:eastAsia="ru-RU"/>
              </w:rPr>
              <w:t>/**</w:t>
            </w:r>
          </w:p>
          <w:p w14:paraId="3937F1C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 Форматирует дату для API</w:t>
            </w:r>
          </w:p>
          <w:p w14:paraId="32443B6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p>
          <w:p w14:paraId="7EA8013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@param</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{string|Date}</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D6D6DD"/>
                <w:sz w:val="21"/>
                <w:szCs w:val="21"/>
                <w:lang w:val="ru-RU" w:eastAsia="ru-RU"/>
              </w:rPr>
              <w:t>date</w:t>
            </w:r>
            <w:r w:rsidRPr="00D26C70">
              <w:rPr>
                <w:rFonts w:ascii="Consolas" w:eastAsia="Times New Roman" w:hAnsi="Consolas" w:cs="Times New Roman"/>
                <w:i/>
                <w:iCs/>
                <w:color w:val="6D6D6D"/>
                <w:sz w:val="21"/>
                <w:szCs w:val="21"/>
                <w:lang w:val="ru-RU" w:eastAsia="ru-RU"/>
              </w:rPr>
              <w:t xml:space="preserve"> - Дата для форматирования</w:t>
            </w:r>
          </w:p>
          <w:p w14:paraId="0E444FB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i/>
                <w:iCs/>
                <w:color w:val="6D6D6D"/>
                <w:sz w:val="21"/>
                <w:szCs w:val="21"/>
                <w:lang w:val="ru-RU" w:eastAsia="ru-RU"/>
              </w:rPr>
              <w:t xml:space="preserve">     * </w:t>
            </w:r>
            <w:r w:rsidRPr="00D26C70">
              <w:rPr>
                <w:rFonts w:ascii="Consolas" w:eastAsia="Times New Roman" w:hAnsi="Consolas" w:cs="Times New Roman"/>
                <w:i/>
                <w:iCs/>
                <w:color w:val="82D2CE"/>
                <w:sz w:val="21"/>
                <w:szCs w:val="21"/>
                <w:lang w:val="ru-RU" w:eastAsia="ru-RU"/>
              </w:rPr>
              <w:t>@returns</w:t>
            </w:r>
            <w:r w:rsidRPr="00D26C70">
              <w:rPr>
                <w:rFonts w:ascii="Consolas" w:eastAsia="Times New Roman" w:hAnsi="Consolas" w:cs="Times New Roman"/>
                <w:i/>
                <w:iCs/>
                <w:color w:val="6D6D6D"/>
                <w:sz w:val="21"/>
                <w:szCs w:val="21"/>
                <w:lang w:val="ru-RU" w:eastAsia="ru-RU"/>
              </w:rPr>
              <w:t xml:space="preserve"> </w:t>
            </w:r>
            <w:r w:rsidRPr="00D26C70">
              <w:rPr>
                <w:rFonts w:ascii="Consolas" w:eastAsia="Times New Roman" w:hAnsi="Consolas" w:cs="Times New Roman"/>
                <w:i/>
                <w:iCs/>
                <w:color w:val="EFB080"/>
                <w:sz w:val="21"/>
                <w:szCs w:val="21"/>
                <w:lang w:val="ru-RU" w:eastAsia="ru-RU"/>
              </w:rPr>
              <w:t>{string}</w:t>
            </w:r>
            <w:r w:rsidRPr="00D26C70">
              <w:rPr>
                <w:rFonts w:ascii="Consolas" w:eastAsia="Times New Roman" w:hAnsi="Consolas" w:cs="Times New Roman"/>
                <w:i/>
                <w:iCs/>
                <w:color w:val="6D6D6D"/>
                <w:sz w:val="21"/>
                <w:szCs w:val="21"/>
                <w:lang w:val="ru-RU" w:eastAsia="ru-RU"/>
              </w:rPr>
              <w:t xml:space="preserve"> - Форматированная дата в формате ISO</w:t>
            </w:r>
          </w:p>
          <w:p w14:paraId="6DB1D43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i/>
                <w:iCs/>
                <w:color w:val="6D6D6D"/>
                <w:sz w:val="21"/>
                <w:szCs w:val="21"/>
                <w:lang w:val="ru-RU" w:eastAsia="ru-RU"/>
              </w:rPr>
              <w:t>     </w:t>
            </w:r>
            <w:r w:rsidRPr="00D26C70">
              <w:rPr>
                <w:rFonts w:ascii="Consolas" w:eastAsia="Times New Roman" w:hAnsi="Consolas" w:cs="Times New Roman"/>
                <w:i/>
                <w:iCs/>
                <w:color w:val="6D6D6D"/>
                <w:sz w:val="21"/>
                <w:szCs w:val="21"/>
                <w:lang w:eastAsia="ru-RU"/>
              </w:rPr>
              <w:t>*/</w:t>
            </w:r>
          </w:p>
          <w:p w14:paraId="5A268A6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formatDateForApi</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1397B42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new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7C3FF"/>
                <w:sz w:val="21"/>
                <w:szCs w:val="21"/>
                <w:lang w:eastAsia="ru-RU"/>
              </w:rPr>
              <w:t>Date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toISOString</w:t>
            </w:r>
            <w:r w:rsidRPr="00D26C70">
              <w:rPr>
                <w:rFonts w:ascii="Consolas" w:eastAsia="Times New Roman" w:hAnsi="Consolas" w:cs="Times New Roman"/>
                <w:color w:val="D8DEE9"/>
                <w:sz w:val="21"/>
                <w:szCs w:val="21"/>
                <w:lang w:eastAsia="ru-RU"/>
              </w:rPr>
              <w:t>();</w:t>
            </w:r>
          </w:p>
          <w:p w14:paraId="3DE650B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new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7C3FF"/>
                <w:sz w:val="21"/>
                <w:szCs w:val="21"/>
                <w:lang w:eastAsia="ru-RU"/>
              </w:rPr>
              <w:t>Date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date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toISOString</w:t>
            </w:r>
            <w:r w:rsidRPr="00D26C70">
              <w:rPr>
                <w:rFonts w:ascii="Consolas" w:eastAsia="Times New Roman" w:hAnsi="Consolas" w:cs="Times New Roman"/>
                <w:color w:val="D8DEE9"/>
                <w:sz w:val="21"/>
                <w:szCs w:val="21"/>
                <w:lang w:eastAsia="ru-RU"/>
              </w:rPr>
              <w:t>();</w:t>
            </w:r>
          </w:p>
          <w:p w14:paraId="47B390E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8DEE9"/>
                <w:sz w:val="21"/>
                <w:szCs w:val="21"/>
                <w:lang w:val="ru-RU" w:eastAsia="ru-RU"/>
              </w:rPr>
              <w:t>};</w:t>
            </w:r>
          </w:p>
          <w:p w14:paraId="4ECB345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64A353C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Загрузка данных профиля пользователя при монтировании компонента</w:t>
            </w:r>
          </w:p>
          <w:p w14:paraId="68D0F9C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eastAsia="ru-RU"/>
              </w:rPr>
              <w:t>useEffect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340AA83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fetchUserProfile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async</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17E377C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try</w:t>
            </w:r>
            <w:r w:rsidRPr="00D26C70">
              <w:rPr>
                <w:rFonts w:ascii="Consolas" w:eastAsia="Times New Roman" w:hAnsi="Consolas" w:cs="Times New Roman"/>
                <w:color w:val="D8DEE9"/>
                <w:sz w:val="21"/>
                <w:szCs w:val="21"/>
                <w:lang w:eastAsia="ru-RU"/>
              </w:rPr>
              <w:t xml:space="preserve"> {</w:t>
            </w:r>
          </w:p>
          <w:p w14:paraId="0C760F0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val="ru-RU" w:eastAsia="ru-RU"/>
              </w:rPr>
              <w:t>// Получение токена из localStorage, sessionStorage или из объекта пользователя</w:t>
            </w:r>
          </w:p>
          <w:p w14:paraId="282BCA0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token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localStorage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getItem</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'token'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sessionStorage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getItem</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'token'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user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token</w:t>
            </w:r>
            <w:r w:rsidRPr="00D26C70">
              <w:rPr>
                <w:rFonts w:ascii="Consolas" w:eastAsia="Times New Roman" w:hAnsi="Consolas" w:cs="Times New Roman"/>
                <w:color w:val="D8DEE9"/>
                <w:sz w:val="21"/>
                <w:szCs w:val="21"/>
                <w:lang w:eastAsia="ru-RU"/>
              </w:rPr>
              <w:t>;</w:t>
            </w:r>
          </w:p>
          <w:p w14:paraId="32F133E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6A60C67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token</w:t>
            </w:r>
            <w:r w:rsidRPr="00D26C70">
              <w:rPr>
                <w:rFonts w:ascii="Consolas" w:eastAsia="Times New Roman" w:hAnsi="Consolas" w:cs="Times New Roman"/>
                <w:color w:val="D8DEE9"/>
                <w:sz w:val="21"/>
                <w:szCs w:val="21"/>
                <w:lang w:eastAsia="ru-RU"/>
              </w:rPr>
              <w:t>) {</w:t>
            </w:r>
          </w:p>
          <w:p w14:paraId="1DAB6B4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throw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new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7C3FF"/>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E394DC"/>
                <w:sz w:val="21"/>
                <w:szCs w:val="21"/>
                <w:lang w:val="ru-RU" w:eastAsia="ru-RU"/>
              </w:rPr>
              <w:t>Токен</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авторизации</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не</w:t>
            </w:r>
            <w:r w:rsidRPr="00D26C70">
              <w:rPr>
                <w:rFonts w:ascii="Consolas" w:eastAsia="Times New Roman" w:hAnsi="Consolas" w:cs="Times New Roman"/>
                <w:color w:val="E394DC"/>
                <w:sz w:val="21"/>
                <w:szCs w:val="21"/>
                <w:lang w:eastAsia="ru-RU"/>
              </w:rPr>
              <w:t xml:space="preserve"> </w:t>
            </w:r>
            <w:r w:rsidRPr="00D26C70">
              <w:rPr>
                <w:rFonts w:ascii="Consolas" w:eastAsia="Times New Roman" w:hAnsi="Consolas" w:cs="Times New Roman"/>
                <w:color w:val="E394DC"/>
                <w:sz w:val="21"/>
                <w:szCs w:val="21"/>
                <w:lang w:val="ru-RU" w:eastAsia="ru-RU"/>
              </w:rPr>
              <w:t>найден</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543F294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8DEE9"/>
                <w:sz w:val="21"/>
                <w:szCs w:val="21"/>
                <w:lang w:val="ru-RU" w:eastAsia="ru-RU"/>
              </w:rPr>
              <w:t>}</w:t>
            </w:r>
          </w:p>
          <w:p w14:paraId="16207D1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776C8AF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Запрос к API для получения профиля пользователя</w:t>
            </w:r>
          </w:p>
          <w:p w14:paraId="1A1BFFD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await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api</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get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'/auth/profile'</w:t>
            </w:r>
            <w:r w:rsidRPr="00D26C70">
              <w:rPr>
                <w:rFonts w:ascii="Consolas" w:eastAsia="Times New Roman" w:hAnsi="Consolas" w:cs="Times New Roman"/>
                <w:color w:val="D8DEE9"/>
                <w:sz w:val="21"/>
                <w:szCs w:val="21"/>
                <w:lang w:eastAsia="ru-RU"/>
              </w:rPr>
              <w:t>);</w:t>
            </w:r>
          </w:p>
          <w:p w14:paraId="3F33D54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428987F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val="ru-RU" w:eastAsia="ru-RU"/>
              </w:rPr>
              <w:t>console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FB080"/>
                <w:sz w:val="21"/>
                <w:szCs w:val="21"/>
                <w:lang w:val="ru-RU" w:eastAsia="ru-RU"/>
              </w:rPr>
              <w:t>log</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394DC"/>
                <w:sz w:val="21"/>
                <w:szCs w:val="21"/>
                <w:lang w:val="ru-RU" w:eastAsia="ru-RU"/>
              </w:rPr>
              <w:t>'Ответ от сервера с профилем:'</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response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data</w:t>
            </w:r>
            <w:r w:rsidRPr="00D26C70">
              <w:rPr>
                <w:rFonts w:ascii="Consolas" w:eastAsia="Times New Roman" w:hAnsi="Consolas" w:cs="Times New Roman"/>
                <w:color w:val="D8DEE9"/>
                <w:sz w:val="21"/>
                <w:szCs w:val="21"/>
                <w:lang w:val="ru-RU" w:eastAsia="ru-RU"/>
              </w:rPr>
              <w:t>);</w:t>
            </w:r>
          </w:p>
          <w:p w14:paraId="3130F42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p>
          <w:p w14:paraId="3E13609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Обновление данных пользователя</w:t>
            </w:r>
          </w:p>
          <w:p w14:paraId="086CAA2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3D6C5"/>
                <w:sz w:val="21"/>
                <w:szCs w:val="21"/>
                <w:lang w:val="ru-RU" w:eastAsia="ru-RU"/>
              </w:rPr>
              <w:t>if</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response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data</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&amp;&amp;</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response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data</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user</w:t>
            </w:r>
            <w:r w:rsidRPr="00D26C70">
              <w:rPr>
                <w:rFonts w:ascii="Consolas" w:eastAsia="Times New Roman" w:hAnsi="Consolas" w:cs="Times New Roman"/>
                <w:color w:val="D8DEE9"/>
                <w:sz w:val="21"/>
                <w:szCs w:val="21"/>
                <w:lang w:val="ru-RU" w:eastAsia="ru-RU"/>
              </w:rPr>
              <w:t>) {</w:t>
            </w:r>
          </w:p>
          <w:p w14:paraId="4BC8E10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lastRenderedPageBreak/>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8DEE9"/>
                <w:sz w:val="21"/>
                <w:szCs w:val="21"/>
                <w:lang w:eastAsia="ru-RU"/>
              </w:rPr>
              <w:t> </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profileData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response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data</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user</w:t>
            </w:r>
            <w:r w:rsidRPr="00D26C70">
              <w:rPr>
                <w:rFonts w:ascii="Consolas" w:eastAsia="Times New Roman" w:hAnsi="Consolas" w:cs="Times New Roman"/>
                <w:color w:val="D8DEE9"/>
                <w:sz w:val="21"/>
                <w:szCs w:val="21"/>
                <w:lang w:eastAsia="ru-RU"/>
              </w:rPr>
              <w:t>;</w:t>
            </w:r>
          </w:p>
          <w:p w14:paraId="746DA63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p>
          <w:p w14:paraId="2D8EF35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6D6D6D"/>
                <w:sz w:val="21"/>
                <w:szCs w:val="21"/>
                <w:lang w:val="ru-RU" w:eastAsia="ru-RU"/>
              </w:rPr>
              <w:t>// Обновление пользователя с полученными данными</w:t>
            </w:r>
          </w:p>
          <w:p w14:paraId="601AE6A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setUser</w:t>
            </w:r>
            <w:r w:rsidRPr="00D26C70">
              <w:rPr>
                <w:rFonts w:ascii="Consolas" w:eastAsia="Times New Roman" w:hAnsi="Consolas" w:cs="Times New Roman"/>
                <w:color w:val="D8DEE9"/>
                <w:sz w:val="21"/>
                <w:szCs w:val="21"/>
                <w:lang w:val="ru-RU" w:eastAsia="ru-RU"/>
              </w:rPr>
              <w:t>({</w:t>
            </w:r>
          </w:p>
          <w:p w14:paraId="030FE43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AA9BF5"/>
                <w:sz w:val="21"/>
                <w:szCs w:val="21"/>
                <w:lang w:val="ru-RU" w:eastAsia="ru-RU"/>
              </w:rPr>
              <w:t>user</w:t>
            </w:r>
            <w:r w:rsidRPr="00D26C70">
              <w:rPr>
                <w:rFonts w:ascii="Consolas" w:eastAsia="Times New Roman" w:hAnsi="Consolas" w:cs="Times New Roman"/>
                <w:color w:val="D8DEE9"/>
                <w:sz w:val="21"/>
                <w:szCs w:val="21"/>
                <w:lang w:val="ru-RU" w:eastAsia="ru-RU"/>
              </w:rPr>
              <w:t>,</w:t>
            </w:r>
          </w:p>
          <w:p w14:paraId="13B317B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AA9BF5"/>
                <w:sz w:val="21"/>
                <w:szCs w:val="21"/>
                <w:lang w:val="ru-RU" w:eastAsia="ru-RU"/>
              </w:rPr>
              <w:t>profileData</w:t>
            </w:r>
            <w:r w:rsidRPr="00D26C70">
              <w:rPr>
                <w:rFonts w:ascii="Consolas" w:eastAsia="Times New Roman" w:hAnsi="Consolas" w:cs="Times New Roman"/>
                <w:color w:val="D8DEE9"/>
                <w:sz w:val="21"/>
                <w:szCs w:val="21"/>
                <w:lang w:val="ru-RU" w:eastAsia="ru-RU"/>
              </w:rPr>
              <w:t>,</w:t>
            </w:r>
          </w:p>
          <w:p w14:paraId="58A21D2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token</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сохраняем текущий токен</w:t>
            </w:r>
          </w:p>
          <w:p w14:paraId="5E4639B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471FF5D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30264DC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 </w:t>
            </w:r>
            <w:r w:rsidRPr="00D26C70">
              <w:rPr>
                <w:rFonts w:ascii="Consolas" w:eastAsia="Times New Roman" w:hAnsi="Consolas" w:cs="Times New Roman"/>
                <w:color w:val="83D6C5"/>
                <w:sz w:val="21"/>
                <w:szCs w:val="21"/>
                <w:lang w:val="ru-RU" w:eastAsia="ru-RU"/>
              </w:rPr>
              <w:t>catch</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94C1FA"/>
                <w:sz w:val="21"/>
                <w:szCs w:val="21"/>
                <w:lang w:val="ru-RU" w:eastAsia="ru-RU"/>
              </w:rPr>
              <w:t>error</w:t>
            </w:r>
            <w:r w:rsidRPr="00D26C70">
              <w:rPr>
                <w:rFonts w:ascii="Consolas" w:eastAsia="Times New Roman" w:hAnsi="Consolas" w:cs="Times New Roman"/>
                <w:color w:val="D8DEE9"/>
                <w:sz w:val="21"/>
                <w:szCs w:val="21"/>
                <w:lang w:val="ru-RU" w:eastAsia="ru-RU"/>
              </w:rPr>
              <w:t>) {</w:t>
            </w:r>
          </w:p>
          <w:p w14:paraId="4883D3D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console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FB080"/>
                <w:sz w:val="21"/>
                <w:szCs w:val="21"/>
                <w:lang w:val="ru-RU" w:eastAsia="ru-RU"/>
              </w:rPr>
              <w:t>error</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394DC"/>
                <w:sz w:val="21"/>
                <w:szCs w:val="21"/>
                <w:lang w:val="ru-RU" w:eastAsia="ru-RU"/>
              </w:rPr>
              <w:t>'Ошибка загрузки профиля:'</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94C1FA"/>
                <w:sz w:val="21"/>
                <w:szCs w:val="21"/>
                <w:lang w:val="ru-RU" w:eastAsia="ru-RU"/>
              </w:rPr>
              <w:t>error</w:t>
            </w:r>
            <w:r w:rsidRPr="00D26C70">
              <w:rPr>
                <w:rFonts w:ascii="Consolas" w:eastAsia="Times New Roman" w:hAnsi="Consolas" w:cs="Times New Roman"/>
                <w:color w:val="D8DEE9"/>
                <w:sz w:val="21"/>
                <w:szCs w:val="21"/>
                <w:lang w:val="ru-RU" w:eastAsia="ru-RU"/>
              </w:rPr>
              <w:t>);</w:t>
            </w:r>
          </w:p>
          <w:p w14:paraId="0462D08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p>
          <w:p w14:paraId="5DE764D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Не показываем пользователю сообщение об ошибке, только логируем</w:t>
            </w:r>
          </w:p>
          <w:p w14:paraId="1114B87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response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status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401</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94C1FA"/>
                <w:sz w:val="21"/>
                <w:szCs w:val="21"/>
                <w:lang w:eastAsia="ru-RU"/>
              </w:rPr>
              <w:t>error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response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status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403</w:t>
            </w:r>
            <w:r w:rsidRPr="00D26C70">
              <w:rPr>
                <w:rFonts w:ascii="Consolas" w:eastAsia="Times New Roman" w:hAnsi="Consolas" w:cs="Times New Roman"/>
                <w:color w:val="D8DEE9"/>
                <w:sz w:val="21"/>
                <w:szCs w:val="21"/>
                <w:lang w:eastAsia="ru-RU"/>
              </w:rPr>
              <w:t>) {</w:t>
            </w:r>
          </w:p>
          <w:p w14:paraId="62F4983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val="ru-RU" w:eastAsia="ru-RU"/>
              </w:rPr>
              <w:t>console</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FB080"/>
                <w:sz w:val="21"/>
                <w:szCs w:val="21"/>
                <w:lang w:val="ru-RU" w:eastAsia="ru-RU"/>
              </w:rPr>
              <w:t>warn</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E394DC"/>
                <w:sz w:val="21"/>
                <w:szCs w:val="21"/>
                <w:lang w:val="ru-RU" w:eastAsia="ru-RU"/>
              </w:rPr>
              <w:t>'Ошибка авторизации при загрузке профиля'</w:t>
            </w:r>
            <w:r w:rsidRPr="00D26C70">
              <w:rPr>
                <w:rFonts w:ascii="Consolas" w:eastAsia="Times New Roman" w:hAnsi="Consolas" w:cs="Times New Roman"/>
                <w:color w:val="D8DEE9"/>
                <w:sz w:val="21"/>
                <w:szCs w:val="21"/>
                <w:lang w:val="ru-RU" w:eastAsia="ru-RU"/>
              </w:rPr>
              <w:t>);</w:t>
            </w:r>
          </w:p>
          <w:p w14:paraId="5C7FAB8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28E3389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2FFE288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4465CE0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109E06F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Загружаем профиль пользователя</w:t>
            </w:r>
          </w:p>
          <w:p w14:paraId="197CEC9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fetchUserProfile</w:t>
            </w:r>
            <w:r w:rsidRPr="00D26C70">
              <w:rPr>
                <w:rFonts w:ascii="Consolas" w:eastAsia="Times New Roman" w:hAnsi="Consolas" w:cs="Times New Roman"/>
                <w:color w:val="D8DEE9"/>
                <w:sz w:val="21"/>
                <w:szCs w:val="21"/>
                <w:lang w:val="ru-RU" w:eastAsia="ru-RU"/>
              </w:rPr>
              <w:t>();</w:t>
            </w:r>
          </w:p>
          <w:p w14:paraId="688D610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AA9BF5"/>
                <w:sz w:val="21"/>
                <w:szCs w:val="21"/>
                <w:lang w:val="ru-RU" w:eastAsia="ru-RU"/>
              </w:rPr>
              <w:t>user</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id</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setUser</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user</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token</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w:t>
            </w:r>
          </w:p>
          <w:p w14:paraId="51685B4F" w14:textId="6C8A0D5F"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57132F74" w14:textId="77777777" w:rsidTr="00D26C70">
        <w:trPr>
          <w:trHeight w:val="300"/>
        </w:trPr>
        <w:tc>
          <w:tcPr>
            <w:tcW w:w="3539" w:type="dxa"/>
            <w:shd w:val="clear" w:color="auto" w:fill="auto"/>
            <w:noWrap/>
            <w:vAlign w:val="bottom"/>
            <w:hideMark/>
          </w:tcPr>
          <w:p w14:paraId="78AE1EEC"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системы визуальных подсказок для пользователей при заполнении форм</w:t>
            </w:r>
          </w:p>
        </w:tc>
        <w:tc>
          <w:tcPr>
            <w:tcW w:w="10898" w:type="dxa"/>
            <w:shd w:val="clear" w:color="auto" w:fill="auto"/>
            <w:noWrap/>
            <w:vAlign w:val="bottom"/>
            <w:hideMark/>
          </w:tcPr>
          <w:p w14:paraId="4947B63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HelpAssistant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isDarkMode</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5F26CA6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setIsOpen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6E2FAA8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selectedTopic</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setSelectedTopic</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35AD15F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message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setMessage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4C2F9AC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chatMessages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setChatMessages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595201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isTyping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setIsTyping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3A1E43E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showFileUpload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setShowFileUpload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361F5C0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operatorMode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setOperatorMode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6C1AE02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operatorInfo</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setOperatorInfo</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5E15D69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activeChatId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setActiveChatId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(null);</w:t>
            </w:r>
          </w:p>
          <w:p w14:paraId="06D62F1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prevChats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setPrevChats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61D9E6E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searchQuery</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setSearchQuery</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w:t>
            </w:r>
            <w:r w:rsidRPr="00D26C70">
              <w:rPr>
                <w:rFonts w:ascii="Consolas" w:eastAsia="Times New Roman" w:hAnsi="Consolas" w:cs="Times New Roman"/>
                <w:color w:val="D8DEE9"/>
                <w:sz w:val="21"/>
                <w:szCs w:val="21"/>
                <w:lang w:eastAsia="ru-RU"/>
              </w:rPr>
              <w:t>);</w:t>
            </w:r>
          </w:p>
          <w:p w14:paraId="7F7B88A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41354D1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selectedRating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setSelectedRating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34DC86C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showSearchPanel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setShowSearchPanel</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0B2BB5C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faqExpanded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setFaqExpanded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p>
          <w:p w14:paraId="26E91DD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isAuthenticated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setIsAuthenticated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582B4BD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1009B64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chatEndRef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5FA176B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modalRef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useRef</w:t>
            </w:r>
            <w:r w:rsidRPr="00D26C70">
              <w:rPr>
                <w:rFonts w:ascii="Consolas" w:eastAsia="Times New Roman" w:hAnsi="Consolas" w:cs="Times New Roman"/>
                <w:color w:val="D8DEE9"/>
                <w:sz w:val="21"/>
                <w:szCs w:val="21"/>
                <w:lang w:eastAsia="ru-RU"/>
              </w:rPr>
              <w:t>(null);</w:t>
            </w:r>
          </w:p>
          <w:p w14:paraId="5055010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val="ru-RU" w:eastAsia="ru-RU"/>
              </w:rPr>
              <w:t>const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fileInputRef</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EBC88D"/>
                <w:sz w:val="21"/>
                <w:szCs w:val="21"/>
                <w:lang w:val="ru-RU" w:eastAsia="ru-RU"/>
              </w:rPr>
              <w:t>useRef</w:t>
            </w:r>
            <w:r w:rsidRPr="00D26C70">
              <w:rPr>
                <w:rFonts w:ascii="Consolas" w:eastAsia="Times New Roman" w:hAnsi="Consolas" w:cs="Times New Roman"/>
                <w:color w:val="D8DEE9"/>
                <w:sz w:val="21"/>
                <w:szCs w:val="21"/>
                <w:lang w:val="ru-RU" w:eastAsia="ru-RU"/>
              </w:rPr>
              <w:t>(null);</w:t>
            </w:r>
          </w:p>
          <w:p w14:paraId="4AE53AF2" w14:textId="072FF20C"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61BDB18F" w14:textId="77777777" w:rsidTr="00060269">
        <w:trPr>
          <w:trHeight w:val="300"/>
        </w:trPr>
        <w:tc>
          <w:tcPr>
            <w:tcW w:w="3539" w:type="dxa"/>
            <w:shd w:val="clear" w:color="auto" w:fill="auto"/>
            <w:noWrap/>
            <w:vAlign w:val="bottom"/>
            <w:hideMark/>
          </w:tcPr>
          <w:p w14:paraId="1610514E"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Создание системы оповещений о заполнении анкет после совершения заказа</w:t>
            </w:r>
          </w:p>
        </w:tc>
        <w:tc>
          <w:tcPr>
            <w:tcW w:w="10898" w:type="dxa"/>
            <w:tcBorders>
              <w:bottom w:val="single" w:sz="4" w:space="0" w:color="auto"/>
            </w:tcBorders>
            <w:shd w:val="clear" w:color="auto" w:fill="auto"/>
            <w:noWrap/>
            <w:vAlign w:val="bottom"/>
            <w:hideMark/>
          </w:tcPr>
          <w:p w14:paraId="681A9DB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r w:rsidRPr="00D26C70">
              <w:rPr>
                <w:rFonts w:ascii="Consolas" w:eastAsia="Times New Roman" w:hAnsi="Consolas" w:cs="Times New Roman"/>
                <w:color w:val="82D2CE"/>
                <w:sz w:val="21"/>
                <w:szCs w:val="21"/>
                <w:lang w:val="ru-RU" w:eastAsia="ru-RU"/>
              </w:rPr>
              <w:t>const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b/>
                <w:bCs/>
                <w:color w:val="EFB080"/>
                <w:sz w:val="21"/>
                <w:szCs w:val="21"/>
                <w:lang w:val="ru-RU" w:eastAsia="ru-RU"/>
              </w:rPr>
              <w:t>NotificationContainer</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 </w:t>
            </w:r>
            <w:r w:rsidRPr="00D26C70">
              <w:rPr>
                <w:rFonts w:ascii="Consolas" w:eastAsia="Times New Roman" w:hAnsi="Consolas" w:cs="Times New Roman"/>
                <w:color w:val="82D2CE"/>
                <w:sz w:val="21"/>
                <w:szCs w:val="21"/>
                <w:lang w:val="ru-RU" w:eastAsia="ru-RU"/>
              </w:rPr>
              <w:t>=&gt;</w:t>
            </w:r>
            <w:r w:rsidRPr="00D26C70">
              <w:rPr>
                <w:rFonts w:ascii="Consolas" w:eastAsia="Times New Roman" w:hAnsi="Consolas" w:cs="Times New Roman"/>
                <w:color w:val="D8DEE9"/>
                <w:sz w:val="21"/>
                <w:szCs w:val="21"/>
                <w:lang w:val="ru-RU" w:eastAsia="ru-RU"/>
              </w:rPr>
              <w:t xml:space="preserve"> {</w:t>
            </w:r>
          </w:p>
          <w:p w14:paraId="60226C5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i/>
                <w:iCs/>
                <w:color w:val="6D6D6D"/>
                <w:sz w:val="21"/>
                <w:szCs w:val="21"/>
                <w:lang w:val="ru-RU" w:eastAsia="ru-RU"/>
              </w:rPr>
              <w:t>// Проверяем, есть ли DOM доступ для портала</w:t>
            </w:r>
          </w:p>
          <w:p w14:paraId="23A3628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val="ru-RU" w:eastAsia="ru-RU"/>
              </w:rPr>
              <w:lastRenderedPageBreak/>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typeof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window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394DC"/>
                <w:sz w:val="21"/>
                <w:szCs w:val="21"/>
                <w:lang w:eastAsia="ru-RU"/>
              </w:rPr>
              <w:t>'undefined'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null;</w:t>
            </w:r>
          </w:p>
          <w:p w14:paraId="4E06D65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77599B8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createPortal</w:t>
            </w:r>
            <w:r w:rsidRPr="00D26C70">
              <w:rPr>
                <w:rFonts w:ascii="Consolas" w:eastAsia="Times New Roman" w:hAnsi="Consolas" w:cs="Times New Roman"/>
                <w:color w:val="D8DEE9"/>
                <w:sz w:val="21"/>
                <w:szCs w:val="21"/>
                <w:lang w:eastAsia="ru-RU"/>
              </w:rPr>
              <w:t>(</w:t>
            </w:r>
          </w:p>
          <w:p w14:paraId="43B04E4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 xml:space="preserve">div </w:t>
            </w:r>
            <w:r w:rsidRPr="00D26C70">
              <w:rPr>
                <w:rFonts w:ascii="Consolas" w:eastAsia="Times New Roman" w:hAnsi="Consolas" w:cs="Times New Roman"/>
                <w:i/>
                <w:iCs/>
                <w:color w:val="AAA0FA"/>
                <w:sz w:val="21"/>
                <w:szCs w:val="21"/>
                <w:lang w:eastAsia="ru-RU"/>
              </w:rPr>
              <w:t>className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E394DC"/>
                <w:sz w:val="21"/>
                <w:szCs w:val="21"/>
                <w:lang w:eastAsia="ru-RU"/>
              </w:rPr>
              <w:t>"fixed bottom-6 right-6 z-50 flex flex-col items-end"</w:t>
            </w:r>
            <w:r w:rsidRPr="00D26C70">
              <w:rPr>
                <w:rFonts w:ascii="Consolas" w:eastAsia="Times New Roman" w:hAnsi="Consolas" w:cs="Times New Roman"/>
                <w:color w:val="898989"/>
                <w:sz w:val="21"/>
                <w:szCs w:val="21"/>
                <w:lang w:eastAsia="ru-RU"/>
              </w:rPr>
              <w:t>&gt;</w:t>
            </w:r>
          </w:p>
          <w:p w14:paraId="5DB8CC1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AnimatePresence</w:t>
            </w:r>
            <w:r w:rsidRPr="00D26C70">
              <w:rPr>
                <w:rFonts w:ascii="Consolas" w:eastAsia="Times New Roman" w:hAnsi="Consolas" w:cs="Times New Roman"/>
                <w:color w:val="898989"/>
                <w:sz w:val="21"/>
                <w:szCs w:val="21"/>
                <w:lang w:eastAsia="ru-RU"/>
              </w:rPr>
              <w:t>&gt;</w:t>
            </w:r>
          </w:p>
          <w:p w14:paraId="157A92A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notifications</w:t>
            </w:r>
            <w:r w:rsidRPr="00D26C70">
              <w:rPr>
                <w:rFonts w:ascii="Consolas" w:eastAsia="Times New Roman" w:hAnsi="Consolas" w:cs="Times New Roman"/>
                <w:color w:val="FAD075"/>
                <w:sz w:val="21"/>
                <w:szCs w:val="21"/>
                <w:lang w:eastAsia="ru-RU"/>
              </w:rPr>
              <w:t>.</w:t>
            </w:r>
            <w:r w:rsidRPr="00D26C70">
              <w:rPr>
                <w:rFonts w:ascii="Consolas" w:eastAsia="Times New Roman" w:hAnsi="Consolas" w:cs="Times New Roman"/>
                <w:color w:val="EFB080"/>
                <w:sz w:val="21"/>
                <w:szCs w:val="21"/>
                <w:lang w:eastAsia="ru-RU"/>
              </w:rPr>
              <w:t>map</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id</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message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type</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D6D6DD"/>
                <w:sz w:val="21"/>
                <w:szCs w:val="21"/>
                <w:lang w:eastAsia="ru-RU"/>
              </w:rPr>
              <w:t>autoClose</w:t>
            </w:r>
            <w:r w:rsidRPr="00D26C70">
              <w:rPr>
                <w:rFonts w:ascii="Consolas" w:eastAsia="Times New Roman" w:hAnsi="Consolas" w:cs="Times New Roman"/>
                <w:color w:val="FAD075"/>
                <w:sz w:val="21"/>
                <w:szCs w:val="21"/>
                <w:lang w:eastAsia="ru-RU"/>
              </w:rPr>
              <w:t xml:space="preserv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FAD075"/>
                <w:sz w:val="21"/>
                <w:szCs w:val="21"/>
                <w:lang w:eastAsia="ru-RU"/>
              </w:rPr>
              <w:t xml:space="preserve"> (</w:t>
            </w:r>
          </w:p>
          <w:p w14:paraId="1A59EE8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ToastNotification</w:t>
            </w:r>
          </w:p>
          <w:p w14:paraId="071FCE2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key</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id</w:t>
            </w:r>
            <w:r w:rsidRPr="00D26C70">
              <w:rPr>
                <w:rFonts w:ascii="Consolas" w:eastAsia="Times New Roman" w:hAnsi="Consolas" w:cs="Times New Roman"/>
                <w:color w:val="83D6C5"/>
                <w:sz w:val="21"/>
                <w:szCs w:val="21"/>
                <w:lang w:eastAsia="ru-RU"/>
              </w:rPr>
              <w:t>}</w:t>
            </w:r>
          </w:p>
          <w:p w14:paraId="6A33F78B"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id</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id</w:t>
            </w:r>
            <w:r w:rsidRPr="00D26C70">
              <w:rPr>
                <w:rFonts w:ascii="Consolas" w:eastAsia="Times New Roman" w:hAnsi="Consolas" w:cs="Times New Roman"/>
                <w:color w:val="83D6C5"/>
                <w:sz w:val="21"/>
                <w:szCs w:val="21"/>
                <w:lang w:eastAsia="ru-RU"/>
              </w:rPr>
              <w:t>}</w:t>
            </w:r>
          </w:p>
          <w:p w14:paraId="66AC7FB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message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message</w:t>
            </w:r>
            <w:r w:rsidRPr="00D26C70">
              <w:rPr>
                <w:rFonts w:ascii="Consolas" w:eastAsia="Times New Roman" w:hAnsi="Consolas" w:cs="Times New Roman"/>
                <w:color w:val="83D6C5"/>
                <w:sz w:val="21"/>
                <w:szCs w:val="21"/>
                <w:lang w:eastAsia="ru-RU"/>
              </w:rPr>
              <w:t>}</w:t>
            </w:r>
          </w:p>
          <w:p w14:paraId="02AD534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type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type</w:t>
            </w:r>
            <w:r w:rsidRPr="00D26C70">
              <w:rPr>
                <w:rFonts w:ascii="Consolas" w:eastAsia="Times New Roman" w:hAnsi="Consolas" w:cs="Times New Roman"/>
                <w:color w:val="83D6C5"/>
                <w:sz w:val="21"/>
                <w:szCs w:val="21"/>
                <w:lang w:eastAsia="ru-RU"/>
              </w:rPr>
              <w:t>}</w:t>
            </w:r>
          </w:p>
          <w:p w14:paraId="4E5F6CB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autoClose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i/>
                <w:iCs/>
                <w:color w:val="D6D6DD"/>
                <w:sz w:val="21"/>
                <w:szCs w:val="21"/>
                <w:lang w:eastAsia="ru-RU"/>
              </w:rPr>
              <w:t>autoClose</w:t>
            </w:r>
            <w:r w:rsidRPr="00D26C70">
              <w:rPr>
                <w:rFonts w:ascii="Consolas" w:eastAsia="Times New Roman" w:hAnsi="Consolas" w:cs="Times New Roman"/>
                <w:color w:val="83D6C5"/>
                <w:sz w:val="21"/>
                <w:szCs w:val="21"/>
                <w:lang w:eastAsia="ru-RU"/>
              </w:rPr>
              <w:t>}</w:t>
            </w:r>
          </w:p>
          <w:p w14:paraId="3DDA26E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onClose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EBC88D"/>
                <w:sz w:val="21"/>
                <w:szCs w:val="21"/>
                <w:lang w:eastAsia="ru-RU"/>
              </w:rPr>
              <w:t>removeNotification</w:t>
            </w:r>
            <w:r w:rsidRPr="00D26C70">
              <w:rPr>
                <w:rFonts w:ascii="Consolas" w:eastAsia="Times New Roman" w:hAnsi="Consolas" w:cs="Times New Roman"/>
                <w:color w:val="83D6C5"/>
                <w:sz w:val="21"/>
                <w:szCs w:val="21"/>
                <w:lang w:eastAsia="ru-RU"/>
              </w:rPr>
              <w:t>}</w:t>
            </w:r>
          </w:p>
          <w:p w14:paraId="75138A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/&gt;</w:t>
            </w:r>
          </w:p>
          <w:p w14:paraId="09AB3EF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w:t>
            </w:r>
            <w:r w:rsidRPr="00D26C70">
              <w:rPr>
                <w:rFonts w:ascii="Consolas" w:eastAsia="Times New Roman" w:hAnsi="Consolas" w:cs="Times New Roman"/>
                <w:color w:val="83D6C5"/>
                <w:sz w:val="21"/>
                <w:szCs w:val="21"/>
                <w:lang w:eastAsia="ru-RU"/>
              </w:rPr>
              <w:t>}</w:t>
            </w:r>
          </w:p>
          <w:p w14:paraId="099A9C4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AnimatePresence</w:t>
            </w:r>
            <w:r w:rsidRPr="00D26C70">
              <w:rPr>
                <w:rFonts w:ascii="Consolas" w:eastAsia="Times New Roman" w:hAnsi="Consolas" w:cs="Times New Roman"/>
                <w:color w:val="898989"/>
                <w:sz w:val="21"/>
                <w:szCs w:val="21"/>
                <w:lang w:eastAsia="ru-RU"/>
              </w:rPr>
              <w:t>&gt;</w:t>
            </w:r>
          </w:p>
          <w:p w14:paraId="0B6981B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FAD075"/>
                <w:sz w:val="21"/>
                <w:szCs w:val="21"/>
                <w:lang w:eastAsia="ru-RU"/>
              </w:rPr>
              <w:t>div</w:t>
            </w:r>
            <w:r w:rsidRPr="00D26C70">
              <w:rPr>
                <w:rFonts w:ascii="Consolas" w:eastAsia="Times New Roman" w:hAnsi="Consolas" w:cs="Times New Roman"/>
                <w:color w:val="898989"/>
                <w:sz w:val="21"/>
                <w:szCs w:val="21"/>
                <w:lang w:eastAsia="ru-RU"/>
              </w:rPr>
              <w:t>&gt;</w:t>
            </w:r>
            <w:r w:rsidRPr="00D26C70">
              <w:rPr>
                <w:rFonts w:ascii="Consolas" w:eastAsia="Times New Roman" w:hAnsi="Consolas" w:cs="Times New Roman"/>
                <w:color w:val="D8DEE9"/>
                <w:sz w:val="21"/>
                <w:szCs w:val="21"/>
                <w:lang w:eastAsia="ru-RU"/>
              </w:rPr>
              <w:t>,</w:t>
            </w:r>
          </w:p>
          <w:p w14:paraId="69A23F5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document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body</w:t>
            </w:r>
          </w:p>
          <w:p w14:paraId="1064E21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0942855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5803280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0C23C6A7"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 xml:space="preserve"> (</w:t>
            </w:r>
          </w:p>
          <w:p w14:paraId="53889EE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98989"/>
                <w:sz w:val="21"/>
                <w:szCs w:val="21"/>
                <w:lang w:eastAsia="ru-RU"/>
              </w:rPr>
              <w:t>&lt;</w:t>
            </w:r>
            <w:r w:rsidRPr="00D26C70">
              <w:rPr>
                <w:rFonts w:ascii="Consolas" w:eastAsia="Times New Roman" w:hAnsi="Consolas" w:cs="Times New Roman"/>
                <w:color w:val="87C3FF"/>
                <w:sz w:val="21"/>
                <w:szCs w:val="21"/>
                <w:lang w:eastAsia="ru-RU"/>
              </w:rPr>
              <w:t>NotificationContext.Provider</w:t>
            </w: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i/>
                <w:iCs/>
                <w:color w:val="AAA0FA"/>
                <w:sz w:val="21"/>
                <w:szCs w:val="21"/>
                <w:lang w:eastAsia="ru-RU"/>
              </w:rPr>
              <w:t>value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AA9BF5"/>
                <w:sz w:val="21"/>
                <w:szCs w:val="21"/>
                <w:lang w:eastAsia="ru-RU"/>
              </w:rPr>
              <w:t>contextValue</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898989"/>
                <w:sz w:val="21"/>
                <w:szCs w:val="21"/>
                <w:lang w:eastAsia="ru-RU"/>
              </w:rPr>
              <w:t>&gt;</w:t>
            </w:r>
          </w:p>
          <w:p w14:paraId="3B45D50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eastAsia="ru-RU"/>
              </w:rPr>
              <w:t xml:space="preserve">            </w:t>
            </w:r>
            <w:r w:rsidRPr="00D26C70">
              <w:rPr>
                <w:rFonts w:ascii="Consolas" w:eastAsia="Times New Roman" w:hAnsi="Consolas" w:cs="Times New Roman"/>
                <w:color w:val="83D6C5"/>
                <w:sz w:val="21"/>
                <w:szCs w:val="21"/>
                <w:lang w:val="ru-RU" w:eastAsia="ru-RU"/>
              </w:rPr>
              <w:t>{</w:t>
            </w:r>
            <w:r w:rsidRPr="00D26C70">
              <w:rPr>
                <w:rFonts w:ascii="Consolas" w:eastAsia="Times New Roman" w:hAnsi="Consolas" w:cs="Times New Roman"/>
                <w:i/>
                <w:iCs/>
                <w:color w:val="D6D6DD"/>
                <w:sz w:val="21"/>
                <w:szCs w:val="21"/>
                <w:lang w:val="ru-RU" w:eastAsia="ru-RU"/>
              </w:rPr>
              <w:t>children</w:t>
            </w:r>
            <w:r w:rsidRPr="00D26C70">
              <w:rPr>
                <w:rFonts w:ascii="Consolas" w:eastAsia="Times New Roman" w:hAnsi="Consolas" w:cs="Times New Roman"/>
                <w:color w:val="83D6C5"/>
                <w:sz w:val="21"/>
                <w:szCs w:val="21"/>
                <w:lang w:val="ru-RU" w:eastAsia="ru-RU"/>
              </w:rPr>
              <w:t>}</w:t>
            </w:r>
          </w:p>
          <w:p w14:paraId="010A026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NotificationContainer</w:t>
            </w: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/&gt;</w:t>
            </w:r>
          </w:p>
          <w:p w14:paraId="7809E361"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FAD075"/>
                <w:sz w:val="21"/>
                <w:szCs w:val="21"/>
                <w:lang w:val="ru-RU" w:eastAsia="ru-RU"/>
              </w:rPr>
              <w:t xml:space="preserve">        </w:t>
            </w:r>
            <w:r w:rsidRPr="00D26C70">
              <w:rPr>
                <w:rFonts w:ascii="Consolas" w:eastAsia="Times New Roman" w:hAnsi="Consolas" w:cs="Times New Roman"/>
                <w:color w:val="898989"/>
                <w:sz w:val="21"/>
                <w:szCs w:val="21"/>
                <w:lang w:val="ru-RU" w:eastAsia="ru-RU"/>
              </w:rPr>
              <w:t>&lt;/</w:t>
            </w:r>
            <w:r w:rsidRPr="00D26C70">
              <w:rPr>
                <w:rFonts w:ascii="Consolas" w:eastAsia="Times New Roman" w:hAnsi="Consolas" w:cs="Times New Roman"/>
                <w:color w:val="87C3FF"/>
                <w:sz w:val="21"/>
                <w:szCs w:val="21"/>
                <w:lang w:val="ru-RU" w:eastAsia="ru-RU"/>
              </w:rPr>
              <w:t>NotificationContext.Provider</w:t>
            </w:r>
            <w:r w:rsidRPr="00D26C70">
              <w:rPr>
                <w:rFonts w:ascii="Consolas" w:eastAsia="Times New Roman" w:hAnsi="Consolas" w:cs="Times New Roman"/>
                <w:color w:val="898989"/>
                <w:sz w:val="21"/>
                <w:szCs w:val="21"/>
                <w:lang w:val="ru-RU" w:eastAsia="ru-RU"/>
              </w:rPr>
              <w:t>&gt;</w:t>
            </w:r>
          </w:p>
          <w:p w14:paraId="2E64FD8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735EB14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w:t>
            </w:r>
          </w:p>
          <w:p w14:paraId="12C4DCF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p>
          <w:p w14:paraId="0B0BE0DA" w14:textId="556565A3"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72718179" w14:textId="77777777" w:rsidTr="00060269">
        <w:trPr>
          <w:trHeight w:val="300"/>
        </w:trPr>
        <w:tc>
          <w:tcPr>
            <w:tcW w:w="3539" w:type="dxa"/>
            <w:shd w:val="clear" w:color="auto" w:fill="auto"/>
            <w:noWrap/>
            <w:vAlign w:val="bottom"/>
            <w:hideMark/>
          </w:tcPr>
          <w:p w14:paraId="0F6D6BA0"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интерфейса для сравнения статистики за разные периоды времени</w:t>
            </w:r>
          </w:p>
          <w:p w14:paraId="2FC2661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9457037"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570BB31"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4C0D75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B424E0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A4E44F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AD3A42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55194CA" w14:textId="0401C796" w:rsidR="00060269" w:rsidRPr="007813C8" w:rsidRDefault="00060269" w:rsidP="00060269">
            <w:pPr>
              <w:spacing w:after="0" w:line="240" w:lineRule="auto"/>
              <w:rPr>
                <w:rFonts w:ascii="Times New Roman" w:eastAsia="Times New Roman" w:hAnsi="Times New Roman" w:cs="Times New Roman"/>
                <w:color w:val="000000"/>
                <w:sz w:val="20"/>
                <w:szCs w:val="20"/>
                <w:lang w:val="ru-RU" w:eastAsia="ru-RU"/>
              </w:rPr>
            </w:pPr>
          </w:p>
        </w:tc>
        <w:tc>
          <w:tcPr>
            <w:tcW w:w="10898" w:type="dxa"/>
            <w:tcBorders>
              <w:bottom w:val="single" w:sz="4" w:space="0" w:color="auto"/>
            </w:tcBorders>
            <w:shd w:val="clear" w:color="auto" w:fill="FFFFFF" w:themeFill="background1"/>
            <w:noWrap/>
            <w:vAlign w:val="bottom"/>
            <w:hideMark/>
          </w:tcPr>
          <w:p w14:paraId="2DFD44A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RestaurantCharts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i/>
                <w:iCs/>
                <w:color w:val="D6D6DD"/>
                <w:sz w:val="21"/>
                <w:szCs w:val="21"/>
                <w:lang w:eastAsia="ru-RU"/>
              </w:rPr>
              <w:t>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isDarkMode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false })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6840699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expanded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setExpanded</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(false);</w:t>
            </w:r>
          </w:p>
          <w:p w14:paraId="0A20211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sortMode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setSortMode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useState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394DC"/>
                <w:sz w:val="21"/>
                <w:szCs w:val="21"/>
                <w:lang w:eastAsia="ru-RU"/>
              </w:rPr>
              <w:t>'rating'</w:t>
            </w:r>
            <w:r w:rsidRPr="00D26C70">
              <w:rPr>
                <w:rFonts w:ascii="Consolas" w:eastAsia="Times New Roman" w:hAnsi="Consolas" w:cs="Times New Roman"/>
                <w:color w:val="D8DEE9"/>
                <w:sz w:val="21"/>
                <w:szCs w:val="21"/>
                <w:lang w:eastAsia="ru-RU"/>
              </w:rPr>
              <w:t>);</w:t>
            </w:r>
          </w:p>
          <w:p w14:paraId="0DA281F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2E61B2C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useMemo</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53B3334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aggregatedData</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p>
          <w:p w14:paraId="1CC2E05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7B264B1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reviews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EFB080"/>
                <w:sz w:val="21"/>
                <w:szCs w:val="21"/>
                <w:lang w:eastAsia="ru-RU"/>
              </w:rPr>
              <w:t>forEach</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p>
          <w:p w14:paraId="071C96F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restaurantName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return</w:t>
            </w:r>
            <w:r w:rsidRPr="00D26C70">
              <w:rPr>
                <w:rFonts w:ascii="Consolas" w:eastAsia="Times New Roman" w:hAnsi="Consolas" w:cs="Times New Roman"/>
                <w:color w:val="D8DEE9"/>
                <w:sz w:val="21"/>
                <w:szCs w:val="21"/>
                <w:lang w:eastAsia="ru-RU"/>
              </w:rPr>
              <w:t>;</w:t>
            </w:r>
          </w:p>
          <w:p w14:paraId="6ED940B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1F93F63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p>
          <w:p w14:paraId="0A5A222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restaurantName</w:t>
            </w:r>
            <w:r w:rsidRPr="00D26C70">
              <w:rPr>
                <w:rFonts w:ascii="Consolas" w:eastAsia="Times New Roman" w:hAnsi="Consolas" w:cs="Times New Roman"/>
                <w:color w:val="D8DEE9"/>
                <w:sz w:val="21"/>
                <w:szCs w:val="21"/>
                <w:lang w:eastAsia="ru-RU"/>
              </w:rPr>
              <w:t>,</w:t>
            </w:r>
          </w:p>
          <w:p w14:paraId="3EDD218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445B754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ratings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p>
          <w:p w14:paraId="03AF2B12"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likes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7213F1D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val="ru-RU" w:eastAsia="ru-RU"/>
              </w:rPr>
              <w:t>date</w:t>
            </w:r>
            <w:r w:rsidRPr="00D26C70">
              <w:rPr>
                <w:rFonts w:ascii="Consolas" w:eastAsia="Times New Roman" w:hAnsi="Consolas" w:cs="Times New Roman"/>
                <w:color w:val="D8DEE9"/>
                <w:sz w:val="21"/>
                <w:szCs w:val="21"/>
                <w:lang w:val="ru-RU" w:eastAsia="ru-RU"/>
              </w:rPr>
              <w:t>,</w:t>
            </w:r>
          </w:p>
          <w:p w14:paraId="02315D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review</w:t>
            </w:r>
            <w:r w:rsidRPr="00D26C70">
              <w:rPr>
                <w:rFonts w:ascii="Consolas" w:eastAsia="Times New Roman" w:hAnsi="Consolas" w:cs="Times New Roman"/>
                <w:color w:val="D8DEE9"/>
                <w:sz w:val="21"/>
                <w:szCs w:val="21"/>
                <w:lang w:eastAsia="ru-RU"/>
              </w:rPr>
              <w:t>;</w:t>
            </w:r>
          </w:p>
          <w:p w14:paraId="3AD28D2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3A7E008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aggregatedData</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restaurantName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w:t>
            </w:r>
          </w:p>
          <w:p w14:paraId="0EE68F4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aggregatedData</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restaurantName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p>
          <w:p w14:paraId="3E13BA5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restaurantName</w:t>
            </w:r>
            <w:r w:rsidRPr="00D26C70">
              <w:rPr>
                <w:rFonts w:ascii="Consolas" w:eastAsia="Times New Roman" w:hAnsi="Consolas" w:cs="Times New Roman"/>
                <w:color w:val="D8DEE9"/>
                <w:sz w:val="21"/>
                <w:szCs w:val="21"/>
                <w:lang w:eastAsia="ru-RU"/>
              </w:rPr>
              <w:t>,</w:t>
            </w:r>
          </w:p>
          <w:p w14:paraId="15E1494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totalReviews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7EC49A7A"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5767464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totalFoodRating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3000440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totalServiceRating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153F5EE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totalAtmosphereRating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3B29400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totalPriceRating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388B150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totalCleanlinessRating</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4AB2935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totalLikes</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w:t>
            </w:r>
          </w:p>
          <w:p w14:paraId="3FCC7795"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latestDate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null</w:t>
            </w:r>
          </w:p>
          <w:p w14:paraId="2214615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02E690F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w:t>
            </w:r>
          </w:p>
          <w:p w14:paraId="6253DEB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469513C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aggregatedData</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restaurantName</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w:t>
            </w:r>
          </w:p>
          <w:p w14:paraId="6024108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721F3524"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b/>
                <w:bCs/>
                <w:color w:val="EFB080"/>
                <w:sz w:val="21"/>
                <w:szCs w:val="21"/>
                <w:lang w:eastAsia="ru-RU"/>
              </w:rPr>
              <w:t>safeNumber</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=&gt;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isNaN</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87C3FF"/>
                <w:sz w:val="21"/>
                <w:szCs w:val="21"/>
                <w:lang w:eastAsia="ru-RU"/>
              </w:rPr>
              <w:t>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0</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7C3FF"/>
                <w:sz w:val="21"/>
                <w:szCs w:val="21"/>
                <w:lang w:eastAsia="ru-RU"/>
              </w:rPr>
              <w:t>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i/>
                <w:iCs/>
                <w:color w:val="D6D6DD"/>
                <w:sz w:val="21"/>
                <w:szCs w:val="21"/>
                <w:lang w:eastAsia="ru-RU"/>
              </w:rPr>
              <w:t>value</w:t>
            </w:r>
            <w:r w:rsidRPr="00D26C70">
              <w:rPr>
                <w:rFonts w:ascii="Consolas" w:eastAsia="Times New Roman" w:hAnsi="Consolas" w:cs="Times New Roman"/>
                <w:color w:val="D8DEE9"/>
                <w:sz w:val="21"/>
                <w:szCs w:val="21"/>
                <w:lang w:eastAsia="ru-RU"/>
              </w:rPr>
              <w:t>);</w:t>
            </w:r>
          </w:p>
          <w:p w14:paraId="324699D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6E22796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totalReviews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1</w:t>
            </w:r>
            <w:r w:rsidRPr="00D26C70">
              <w:rPr>
                <w:rFonts w:ascii="Consolas" w:eastAsia="Times New Roman" w:hAnsi="Consolas" w:cs="Times New Roman"/>
                <w:color w:val="D8DEE9"/>
                <w:sz w:val="21"/>
                <w:szCs w:val="21"/>
                <w:lang w:eastAsia="ru-RU"/>
              </w:rPr>
              <w:t>;</w:t>
            </w:r>
          </w:p>
          <w:p w14:paraId="3B99233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w:t>
            </w:r>
            <w:r w:rsidRPr="00D26C70">
              <w:rPr>
                <w:rFonts w:ascii="Consolas" w:eastAsia="Times New Roman" w:hAnsi="Consolas" w:cs="Times New Roman"/>
                <w:color w:val="D8DEE9"/>
                <w:sz w:val="21"/>
                <w:szCs w:val="21"/>
                <w:lang w:eastAsia="ru-RU"/>
              </w:rPr>
              <w:t>);</w:t>
            </w:r>
          </w:p>
          <w:p w14:paraId="7CE9B080"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totalFoodRating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food</w:t>
            </w:r>
            <w:r w:rsidRPr="00D26C70">
              <w:rPr>
                <w:rFonts w:ascii="Consolas" w:eastAsia="Times New Roman" w:hAnsi="Consolas" w:cs="Times New Roman"/>
                <w:color w:val="D8DEE9"/>
                <w:sz w:val="21"/>
                <w:szCs w:val="21"/>
                <w:lang w:eastAsia="ru-RU"/>
              </w:rPr>
              <w:t>);</w:t>
            </w:r>
          </w:p>
          <w:p w14:paraId="2C251A6F"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totalServiceRating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service</w:t>
            </w:r>
            <w:r w:rsidRPr="00D26C70">
              <w:rPr>
                <w:rFonts w:ascii="Consolas" w:eastAsia="Times New Roman" w:hAnsi="Consolas" w:cs="Times New Roman"/>
                <w:color w:val="D8DEE9"/>
                <w:sz w:val="21"/>
                <w:szCs w:val="21"/>
                <w:lang w:eastAsia="ru-RU"/>
              </w:rPr>
              <w:t>);</w:t>
            </w:r>
          </w:p>
          <w:p w14:paraId="2673D89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totalAtmosphereRating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atmosphere</w:t>
            </w:r>
            <w:r w:rsidRPr="00D26C70">
              <w:rPr>
                <w:rFonts w:ascii="Consolas" w:eastAsia="Times New Roman" w:hAnsi="Consolas" w:cs="Times New Roman"/>
                <w:color w:val="D8DEE9"/>
                <w:sz w:val="21"/>
                <w:szCs w:val="21"/>
                <w:lang w:eastAsia="ru-RU"/>
              </w:rPr>
              <w:t>);</w:t>
            </w:r>
          </w:p>
          <w:p w14:paraId="4548B82D"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totalPriceRating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price</w:t>
            </w:r>
            <w:r w:rsidRPr="00D26C70">
              <w:rPr>
                <w:rFonts w:ascii="Consolas" w:eastAsia="Times New Roman" w:hAnsi="Consolas" w:cs="Times New Roman"/>
                <w:color w:val="D8DEE9"/>
                <w:sz w:val="21"/>
                <w:szCs w:val="21"/>
                <w:lang w:eastAsia="ru-RU"/>
              </w:rPr>
              <w:t>);</w:t>
            </w:r>
          </w:p>
          <w:p w14:paraId="11CE6D5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totalCleanlinessRating</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ratings</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cleanliness</w:t>
            </w:r>
            <w:r w:rsidRPr="00D26C70">
              <w:rPr>
                <w:rFonts w:ascii="Consolas" w:eastAsia="Times New Roman" w:hAnsi="Consolas" w:cs="Times New Roman"/>
                <w:color w:val="D8DEE9"/>
                <w:sz w:val="21"/>
                <w:szCs w:val="21"/>
                <w:lang w:eastAsia="ru-RU"/>
              </w:rPr>
              <w:t>);</w:t>
            </w:r>
          </w:p>
          <w:p w14:paraId="3745780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totalLikes</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EBC88D"/>
                <w:sz w:val="21"/>
                <w:szCs w:val="21"/>
                <w:lang w:eastAsia="ru-RU"/>
              </w:rPr>
              <w:t>safeNumber</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likes</w:t>
            </w:r>
            <w:r w:rsidRPr="00D26C70">
              <w:rPr>
                <w:rFonts w:ascii="Consolas" w:eastAsia="Times New Roman" w:hAnsi="Consolas" w:cs="Times New Roman"/>
                <w:color w:val="D8DEE9"/>
                <w:sz w:val="21"/>
                <w:szCs w:val="21"/>
                <w:lang w:eastAsia="ru-RU"/>
              </w:rPr>
              <w:t>);</w:t>
            </w:r>
          </w:p>
          <w:p w14:paraId="7F1A5AB6"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p>
          <w:p w14:paraId="5B213E03"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2D2CE"/>
                <w:sz w:val="21"/>
                <w:szCs w:val="21"/>
                <w:lang w:eastAsia="ru-RU"/>
              </w:rPr>
              <w:t>const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reviewDate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new</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7C3FF"/>
                <w:sz w:val="21"/>
                <w:szCs w:val="21"/>
                <w:lang w:eastAsia="ru-RU"/>
              </w:rPr>
              <w:t>Date</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w:t>
            </w:r>
            <w:r w:rsidRPr="00D26C70">
              <w:rPr>
                <w:rFonts w:ascii="Consolas" w:eastAsia="Times New Roman" w:hAnsi="Consolas" w:cs="Times New Roman"/>
                <w:color w:val="D8DEE9"/>
                <w:sz w:val="21"/>
                <w:szCs w:val="21"/>
                <w:lang w:eastAsia="ru-RU"/>
              </w:rPr>
              <w:t xml:space="preserve"> null;</w:t>
            </w:r>
          </w:p>
          <w:p w14:paraId="2554E2BE"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83D6C5"/>
                <w:sz w:val="21"/>
                <w:szCs w:val="21"/>
                <w:lang w:eastAsia="ru-RU"/>
              </w:rPr>
              <w:t>if</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reviewDate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&amp;&amp;</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latestDate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reviewDate</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D6D6DD"/>
                <w:sz w:val="21"/>
                <w:szCs w:val="21"/>
                <w:lang w:eastAsia="ru-RU"/>
              </w:rPr>
              <w:t>&gt;</w:t>
            </w: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eastAsia="ru-RU"/>
              </w:rPr>
              <w:t>restaurant</w:t>
            </w:r>
            <w:r w:rsidRPr="00D26C70">
              <w:rPr>
                <w:rFonts w:ascii="Consolas" w:eastAsia="Times New Roman" w:hAnsi="Consolas" w:cs="Times New Roman"/>
                <w:color w:val="D8DEE9"/>
                <w:sz w:val="21"/>
                <w:szCs w:val="21"/>
                <w:lang w:eastAsia="ru-RU"/>
              </w:rPr>
              <w:t>.</w:t>
            </w:r>
            <w:r w:rsidRPr="00D26C70">
              <w:rPr>
                <w:rFonts w:ascii="Consolas" w:eastAsia="Times New Roman" w:hAnsi="Consolas" w:cs="Times New Roman"/>
                <w:color w:val="AA9BF5"/>
                <w:sz w:val="21"/>
                <w:szCs w:val="21"/>
                <w:lang w:eastAsia="ru-RU"/>
              </w:rPr>
              <w:t>latestDate</w:t>
            </w:r>
            <w:r w:rsidRPr="00D26C70">
              <w:rPr>
                <w:rFonts w:ascii="Consolas" w:eastAsia="Times New Roman" w:hAnsi="Consolas" w:cs="Times New Roman"/>
                <w:color w:val="D8DEE9"/>
                <w:sz w:val="21"/>
                <w:szCs w:val="21"/>
                <w:lang w:eastAsia="ru-RU"/>
              </w:rPr>
              <w:t>)) {</w:t>
            </w:r>
          </w:p>
          <w:p w14:paraId="448B4AD8"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eastAsia="ru-RU"/>
              </w:rPr>
              <w:t xml:space="preserve">                </w:t>
            </w:r>
            <w:r w:rsidRPr="00D26C70">
              <w:rPr>
                <w:rFonts w:ascii="Consolas" w:eastAsia="Times New Roman" w:hAnsi="Consolas" w:cs="Times New Roman"/>
                <w:color w:val="AA9BF5"/>
                <w:sz w:val="21"/>
                <w:szCs w:val="21"/>
                <w:lang w:val="ru-RU" w:eastAsia="ru-RU"/>
              </w:rPr>
              <w:t>restaurant</w:t>
            </w:r>
            <w:r w:rsidRPr="00D26C70">
              <w:rPr>
                <w:rFonts w:ascii="Consolas" w:eastAsia="Times New Roman" w:hAnsi="Consolas" w:cs="Times New Roman"/>
                <w:color w:val="D8DEE9"/>
                <w:sz w:val="21"/>
                <w:szCs w:val="21"/>
                <w:lang w:val="ru-RU" w:eastAsia="ru-RU"/>
              </w:rPr>
              <w:t>.</w:t>
            </w:r>
            <w:r w:rsidRPr="00D26C70">
              <w:rPr>
                <w:rFonts w:ascii="Consolas" w:eastAsia="Times New Roman" w:hAnsi="Consolas" w:cs="Times New Roman"/>
                <w:color w:val="AA9BF5"/>
                <w:sz w:val="21"/>
                <w:szCs w:val="21"/>
                <w:lang w:val="ru-RU" w:eastAsia="ru-RU"/>
              </w:rPr>
              <w:t>latestDate</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D6D6DD"/>
                <w:sz w:val="21"/>
                <w:szCs w:val="21"/>
                <w:lang w:val="ru-RU" w:eastAsia="ru-RU"/>
              </w:rPr>
              <w:t>=</w:t>
            </w:r>
            <w:r w:rsidRPr="00D26C70">
              <w:rPr>
                <w:rFonts w:ascii="Consolas" w:eastAsia="Times New Roman" w:hAnsi="Consolas" w:cs="Times New Roman"/>
                <w:color w:val="D8DEE9"/>
                <w:sz w:val="21"/>
                <w:szCs w:val="21"/>
                <w:lang w:val="ru-RU" w:eastAsia="ru-RU"/>
              </w:rPr>
              <w:t xml:space="preserve"> </w:t>
            </w:r>
            <w:r w:rsidRPr="00D26C70">
              <w:rPr>
                <w:rFonts w:ascii="Consolas" w:eastAsia="Times New Roman" w:hAnsi="Consolas" w:cs="Times New Roman"/>
                <w:color w:val="AA9BF5"/>
                <w:sz w:val="21"/>
                <w:szCs w:val="21"/>
                <w:lang w:val="ru-RU" w:eastAsia="ru-RU"/>
              </w:rPr>
              <w:t>reviewDate</w:t>
            </w:r>
            <w:r w:rsidRPr="00D26C70">
              <w:rPr>
                <w:rFonts w:ascii="Consolas" w:eastAsia="Times New Roman" w:hAnsi="Consolas" w:cs="Times New Roman"/>
                <w:color w:val="D8DEE9"/>
                <w:sz w:val="21"/>
                <w:szCs w:val="21"/>
                <w:lang w:val="ru-RU" w:eastAsia="ru-RU"/>
              </w:rPr>
              <w:t>;</w:t>
            </w:r>
          </w:p>
          <w:p w14:paraId="2EC326AC"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0FAF6509" w14:textId="77777777" w:rsidR="00D26C70" w:rsidRPr="00D26C70" w:rsidRDefault="00D26C70" w:rsidP="00D26C70">
            <w:pPr>
              <w:shd w:val="clear" w:color="auto" w:fill="1A1A1A"/>
              <w:spacing w:after="0" w:line="285" w:lineRule="atLeast"/>
              <w:rPr>
                <w:rFonts w:ascii="Consolas" w:eastAsia="Times New Roman" w:hAnsi="Consolas" w:cs="Times New Roman"/>
                <w:color w:val="D8DEE9"/>
                <w:sz w:val="21"/>
                <w:szCs w:val="21"/>
                <w:lang w:val="ru-RU" w:eastAsia="ru-RU"/>
              </w:rPr>
            </w:pPr>
            <w:r w:rsidRPr="00D26C70">
              <w:rPr>
                <w:rFonts w:ascii="Consolas" w:eastAsia="Times New Roman" w:hAnsi="Consolas" w:cs="Times New Roman"/>
                <w:color w:val="D8DEE9"/>
                <w:sz w:val="21"/>
                <w:szCs w:val="21"/>
                <w:lang w:val="ru-RU" w:eastAsia="ru-RU"/>
              </w:rPr>
              <w:t>        });</w:t>
            </w:r>
          </w:p>
          <w:p w14:paraId="65C5DB0D" w14:textId="2DF90FA8"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68AA9B64" w14:textId="77777777" w:rsidTr="00D26C70">
        <w:trPr>
          <w:trHeight w:val="300"/>
        </w:trPr>
        <w:tc>
          <w:tcPr>
            <w:tcW w:w="3539" w:type="dxa"/>
            <w:shd w:val="clear" w:color="auto" w:fill="auto"/>
            <w:noWrap/>
            <w:vAlign w:val="bottom"/>
            <w:hideMark/>
          </w:tcPr>
          <w:p w14:paraId="7EA0B01E"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прогрессивного веб-приложения (PWA) для офлайн-доступа к основным функциям</w:t>
            </w:r>
          </w:p>
        </w:tc>
        <w:tc>
          <w:tcPr>
            <w:tcW w:w="10898" w:type="dxa"/>
            <w:shd w:val="clear" w:color="auto" w:fill="auto"/>
            <w:noWrap/>
            <w:vAlign w:val="bottom"/>
            <w:hideMark/>
          </w:tcPr>
          <w:p w14:paraId="29E94BB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EBC88D"/>
                <w:sz w:val="21"/>
                <w:szCs w:val="21"/>
                <w:lang w:eastAsia="ru-RU"/>
              </w:rPr>
              <w:t>useEffect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760A53B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handleVisibilityChange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53A821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if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document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visibilityState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'visible'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&amp;&amp;</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1D1D1"/>
                <w:sz w:val="21"/>
                <w:szCs w:val="21"/>
                <w:lang w:eastAsia="ru-RU"/>
              </w:rPr>
              <w:t>wsRef</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current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wsRef</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current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readyState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7C3FF"/>
                <w:sz w:val="21"/>
                <w:szCs w:val="21"/>
                <w:lang w:val="ru-RU" w:eastAsia="ru-RU"/>
              </w:rPr>
              <w:t>WebSocket</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AA9BF5"/>
                <w:sz w:val="21"/>
                <w:szCs w:val="21"/>
                <w:lang w:val="ru-RU" w:eastAsia="ru-RU"/>
              </w:rPr>
              <w:t>OPEN</w:t>
            </w:r>
            <w:r w:rsidRPr="00060269">
              <w:rPr>
                <w:rFonts w:ascii="Consolas" w:eastAsia="Times New Roman" w:hAnsi="Consolas" w:cs="Times New Roman"/>
                <w:color w:val="D8DEE9"/>
                <w:sz w:val="21"/>
                <w:szCs w:val="21"/>
                <w:lang w:val="ru-RU" w:eastAsia="ru-RU"/>
              </w:rPr>
              <w:t>)) {</w:t>
            </w:r>
          </w:p>
          <w:p w14:paraId="309CF0A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'Страница стала видимой, восстанавливаем WebSocket соединение'</w:t>
            </w:r>
            <w:r w:rsidRPr="00060269">
              <w:rPr>
                <w:rFonts w:ascii="Consolas" w:eastAsia="Times New Roman" w:hAnsi="Consolas" w:cs="Times New Roman"/>
                <w:color w:val="D8DEE9"/>
                <w:sz w:val="21"/>
                <w:szCs w:val="21"/>
                <w:lang w:val="ru-RU" w:eastAsia="ru-RU"/>
              </w:rPr>
              <w:t>);</w:t>
            </w:r>
          </w:p>
          <w:p w14:paraId="0FC87FF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eastAsia="ru-RU"/>
              </w:rPr>
              <w:t>setupWebSocket</w:t>
            </w:r>
            <w:r w:rsidRPr="00060269">
              <w:rPr>
                <w:rFonts w:ascii="Consolas" w:eastAsia="Times New Roman" w:hAnsi="Consolas" w:cs="Times New Roman"/>
                <w:color w:val="D8DEE9"/>
                <w:sz w:val="21"/>
                <w:szCs w:val="21"/>
                <w:lang w:eastAsia="ru-RU"/>
              </w:rPr>
              <w:t>();</w:t>
            </w:r>
          </w:p>
          <w:p w14:paraId="19E2365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164C95D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131DC70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7868400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document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addEventListener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'visibilitychange'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handleVisibilityChange</w:t>
            </w:r>
            <w:r w:rsidRPr="00060269">
              <w:rPr>
                <w:rFonts w:ascii="Consolas" w:eastAsia="Times New Roman" w:hAnsi="Consolas" w:cs="Times New Roman"/>
                <w:color w:val="D8DEE9"/>
                <w:sz w:val="21"/>
                <w:szCs w:val="21"/>
                <w:lang w:eastAsia="ru-RU"/>
              </w:rPr>
              <w:t>);</w:t>
            </w:r>
          </w:p>
          <w:p w14:paraId="526D8ED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500D5B1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lastRenderedPageBreak/>
              <w:t xml:space="preserve">        </w:t>
            </w:r>
            <w:r w:rsidRPr="00060269">
              <w:rPr>
                <w:rFonts w:ascii="Consolas" w:eastAsia="Times New Roman" w:hAnsi="Consolas" w:cs="Times New Roman"/>
                <w:color w:val="83D6C5"/>
                <w:sz w:val="21"/>
                <w:szCs w:val="21"/>
                <w:lang w:eastAsia="ru-RU"/>
              </w:rPr>
              <w:t>return</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2B6B854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document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removeEventListener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'visibilitychange'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handleVisibilityChange</w:t>
            </w:r>
            <w:r w:rsidRPr="00060269">
              <w:rPr>
                <w:rFonts w:ascii="Consolas" w:eastAsia="Times New Roman" w:hAnsi="Consolas" w:cs="Times New Roman"/>
                <w:color w:val="D8DEE9"/>
                <w:sz w:val="21"/>
                <w:szCs w:val="21"/>
                <w:lang w:eastAsia="ru-RU"/>
              </w:rPr>
              <w:t>);</w:t>
            </w:r>
          </w:p>
          <w:p w14:paraId="56E4B00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1E43234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10ADA0A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6FFA020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fetchReviews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async</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652CF06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try</w:t>
            </w:r>
            <w:r w:rsidRPr="00060269">
              <w:rPr>
                <w:rFonts w:ascii="Consolas" w:eastAsia="Times New Roman" w:hAnsi="Consolas" w:cs="Times New Roman"/>
                <w:color w:val="D8DEE9"/>
                <w:sz w:val="21"/>
                <w:szCs w:val="21"/>
                <w:lang w:eastAsia="ru-RU"/>
              </w:rPr>
              <w:t xml:space="preserve"> {</w:t>
            </w:r>
          </w:p>
          <w:p w14:paraId="080F973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setLoading</w:t>
            </w:r>
            <w:r w:rsidRPr="00060269">
              <w:rPr>
                <w:rFonts w:ascii="Consolas" w:eastAsia="Times New Roman" w:hAnsi="Consolas" w:cs="Times New Roman"/>
                <w:color w:val="D8DEE9"/>
                <w:sz w:val="21"/>
                <w:szCs w:val="21"/>
                <w:lang w:eastAsia="ru-RU"/>
              </w:rPr>
              <w:t>(true);</w:t>
            </w:r>
          </w:p>
          <w:p w14:paraId="592976E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await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api</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get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'/reviews'</w:t>
            </w:r>
            <w:r w:rsidRPr="00060269">
              <w:rPr>
                <w:rFonts w:ascii="Consolas" w:eastAsia="Times New Roman" w:hAnsi="Consolas" w:cs="Times New Roman"/>
                <w:color w:val="D8DEE9"/>
                <w:sz w:val="21"/>
                <w:szCs w:val="21"/>
                <w:lang w:eastAsia="ru-RU"/>
              </w:rPr>
              <w:t>);</w:t>
            </w:r>
          </w:p>
          <w:p w14:paraId="26C3EFF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45D97AF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Проверяем</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структуру</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ответа</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сервера</w:t>
            </w:r>
          </w:p>
          <w:p w14:paraId="43505F2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reviewsData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reviews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7D6039A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'Получены отзывы от сервера:'</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reviewsData</w:t>
            </w:r>
            <w:r w:rsidRPr="00060269">
              <w:rPr>
                <w:rFonts w:ascii="Consolas" w:eastAsia="Times New Roman" w:hAnsi="Consolas" w:cs="Times New Roman"/>
                <w:color w:val="D8DEE9"/>
                <w:sz w:val="21"/>
                <w:szCs w:val="21"/>
                <w:lang w:val="ru-RU" w:eastAsia="ru-RU"/>
              </w:rPr>
              <w:t>);</w:t>
            </w:r>
          </w:p>
          <w:p w14:paraId="6F91BD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451EAF2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reviewsWithAvatars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reviewsData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map</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review</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4531A60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review</w:t>
            </w:r>
            <w:r w:rsidRPr="00060269">
              <w:rPr>
                <w:rFonts w:ascii="Consolas" w:eastAsia="Times New Roman" w:hAnsi="Consolas" w:cs="Times New Roman"/>
                <w:color w:val="D8DEE9"/>
                <w:sz w:val="21"/>
                <w:szCs w:val="21"/>
                <w:lang w:eastAsia="ru-RU"/>
              </w:rPr>
              <w:t>,</w:t>
            </w:r>
          </w:p>
          <w:p w14:paraId="1CBA81D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avatar</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`https://i.pravatar.cc/100?u=</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i/>
                <w:iCs/>
                <w:color w:val="D6D6DD"/>
                <w:sz w:val="21"/>
                <w:szCs w:val="21"/>
                <w:lang w:eastAsia="ru-RU"/>
              </w:rPr>
              <w:t>review</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AA9BF5"/>
                <w:sz w:val="21"/>
                <w:szCs w:val="21"/>
                <w:lang w:eastAsia="ru-RU"/>
              </w:rPr>
              <w:t>user_name</w:t>
            </w:r>
            <w:r w:rsidRPr="00060269">
              <w:rPr>
                <w:rFonts w:ascii="Consolas" w:eastAsia="Times New Roman" w:hAnsi="Consolas" w:cs="Times New Roman"/>
                <w:color w:val="D6D6DD"/>
                <w:sz w:val="21"/>
                <w:szCs w:val="21"/>
                <w:lang w:eastAsia="ru-RU"/>
              </w:rPr>
              <w:t xml:space="preserve"> || </w:t>
            </w:r>
            <w:r w:rsidRPr="00060269">
              <w:rPr>
                <w:rFonts w:ascii="Consolas" w:eastAsia="Times New Roman" w:hAnsi="Consolas" w:cs="Times New Roman"/>
                <w:color w:val="E394DC"/>
                <w:sz w:val="21"/>
                <w:szCs w:val="21"/>
                <w:lang w:eastAsia="ru-RU"/>
              </w:rPr>
              <w:t>'user'</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w:t>
            </w:r>
          </w:p>
          <w:p w14:paraId="3A13797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date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review</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date</w:t>
            </w:r>
          </w:p>
          <w:p w14:paraId="1827565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38293E5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2148B86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setReviews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D1D1D1"/>
                <w:sz w:val="21"/>
                <w:szCs w:val="21"/>
                <w:lang w:eastAsia="ru-RU"/>
              </w:rPr>
              <w:t>reviewsWithAvatars</w:t>
            </w:r>
            <w:r w:rsidRPr="00060269">
              <w:rPr>
                <w:rFonts w:ascii="Consolas" w:eastAsia="Times New Roman" w:hAnsi="Consolas" w:cs="Times New Roman"/>
                <w:color w:val="D8DEE9"/>
                <w:sz w:val="21"/>
                <w:szCs w:val="21"/>
                <w:lang w:eastAsia="ru-RU"/>
              </w:rPr>
              <w:t>);</w:t>
            </w:r>
          </w:p>
          <w:p w14:paraId="7DD69DA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setLoading</w:t>
            </w:r>
            <w:r w:rsidRPr="00060269">
              <w:rPr>
                <w:rFonts w:ascii="Consolas" w:eastAsia="Times New Roman" w:hAnsi="Consolas" w:cs="Times New Roman"/>
                <w:color w:val="D8DEE9"/>
                <w:sz w:val="21"/>
                <w:szCs w:val="21"/>
                <w:lang w:eastAsia="ru-RU"/>
              </w:rPr>
              <w:t>(false);</w:t>
            </w:r>
          </w:p>
          <w:p w14:paraId="2D6C15B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catch</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err</w:t>
            </w:r>
            <w:r w:rsidRPr="00060269">
              <w:rPr>
                <w:rFonts w:ascii="Consolas" w:eastAsia="Times New Roman" w:hAnsi="Consolas" w:cs="Times New Roman"/>
                <w:color w:val="D8DEE9"/>
                <w:sz w:val="21"/>
                <w:szCs w:val="21"/>
                <w:lang w:eastAsia="ru-RU"/>
              </w:rPr>
              <w:t>) {</w:t>
            </w:r>
          </w:p>
          <w:p w14:paraId="268B0BD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error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E394DC"/>
                <w:sz w:val="21"/>
                <w:szCs w:val="21"/>
                <w:lang w:val="ru-RU" w:eastAsia="ru-RU"/>
              </w:rPr>
              <w:t>Ошибка</w:t>
            </w:r>
            <w:r w:rsidRPr="00060269">
              <w:rPr>
                <w:rFonts w:ascii="Consolas" w:eastAsia="Times New Roman" w:hAnsi="Consolas" w:cs="Times New Roman"/>
                <w:color w:val="E394DC"/>
                <w:sz w:val="21"/>
                <w:szCs w:val="21"/>
                <w:lang w:eastAsia="ru-RU"/>
              </w:rPr>
              <w:t xml:space="preserve"> </w:t>
            </w:r>
            <w:r w:rsidRPr="00060269">
              <w:rPr>
                <w:rFonts w:ascii="Consolas" w:eastAsia="Times New Roman" w:hAnsi="Consolas" w:cs="Times New Roman"/>
                <w:color w:val="E394DC"/>
                <w:sz w:val="21"/>
                <w:szCs w:val="21"/>
                <w:lang w:val="ru-RU" w:eastAsia="ru-RU"/>
              </w:rPr>
              <w:t>при</w:t>
            </w:r>
            <w:r w:rsidRPr="00060269">
              <w:rPr>
                <w:rFonts w:ascii="Consolas" w:eastAsia="Times New Roman" w:hAnsi="Consolas" w:cs="Times New Roman"/>
                <w:color w:val="E394DC"/>
                <w:sz w:val="21"/>
                <w:szCs w:val="21"/>
                <w:lang w:eastAsia="ru-RU"/>
              </w:rPr>
              <w:t xml:space="preserve"> </w:t>
            </w:r>
            <w:r w:rsidRPr="00060269">
              <w:rPr>
                <w:rFonts w:ascii="Consolas" w:eastAsia="Times New Roman" w:hAnsi="Consolas" w:cs="Times New Roman"/>
                <w:color w:val="E394DC"/>
                <w:sz w:val="21"/>
                <w:szCs w:val="21"/>
                <w:lang w:val="ru-RU" w:eastAsia="ru-RU"/>
              </w:rPr>
              <w:t>загрузке</w:t>
            </w:r>
            <w:r w:rsidRPr="00060269">
              <w:rPr>
                <w:rFonts w:ascii="Consolas" w:eastAsia="Times New Roman" w:hAnsi="Consolas" w:cs="Times New Roman"/>
                <w:color w:val="E394DC"/>
                <w:sz w:val="21"/>
                <w:szCs w:val="21"/>
                <w:lang w:eastAsia="ru-RU"/>
              </w:rPr>
              <w:t xml:space="preserve"> </w:t>
            </w:r>
            <w:r w:rsidRPr="00060269">
              <w:rPr>
                <w:rFonts w:ascii="Consolas" w:eastAsia="Times New Roman" w:hAnsi="Consolas" w:cs="Times New Roman"/>
                <w:color w:val="E394DC"/>
                <w:sz w:val="21"/>
                <w:szCs w:val="21"/>
                <w:lang w:val="ru-RU" w:eastAsia="ru-RU"/>
              </w:rPr>
              <w:t>отзывов</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err</w:t>
            </w:r>
            <w:r w:rsidRPr="00060269">
              <w:rPr>
                <w:rFonts w:ascii="Consolas" w:eastAsia="Times New Roman" w:hAnsi="Consolas" w:cs="Times New Roman"/>
                <w:color w:val="D8DEE9"/>
                <w:sz w:val="21"/>
                <w:szCs w:val="21"/>
                <w:lang w:eastAsia="ru-RU"/>
              </w:rPr>
              <w:t>);</w:t>
            </w:r>
          </w:p>
          <w:p w14:paraId="3F520D9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val="ru-RU" w:eastAsia="ru-RU"/>
              </w:rPr>
              <w:t>// setError('Не удалось загрузить отзывы. Попробуйте</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позже</w:t>
            </w:r>
            <w:r w:rsidRPr="00060269">
              <w:rPr>
                <w:rFonts w:ascii="Consolas" w:eastAsia="Times New Roman" w:hAnsi="Consolas" w:cs="Times New Roman"/>
                <w:i/>
                <w:iCs/>
                <w:color w:val="6D6D6D"/>
                <w:sz w:val="21"/>
                <w:szCs w:val="21"/>
                <w:lang w:eastAsia="ru-RU"/>
              </w:rPr>
              <w:t>.');</w:t>
            </w:r>
          </w:p>
          <w:p w14:paraId="49DF8B6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setLoading</w:t>
            </w:r>
            <w:r w:rsidRPr="00060269">
              <w:rPr>
                <w:rFonts w:ascii="Consolas" w:eastAsia="Times New Roman" w:hAnsi="Consolas" w:cs="Times New Roman"/>
                <w:color w:val="D8DEE9"/>
                <w:sz w:val="21"/>
                <w:szCs w:val="21"/>
                <w:lang w:eastAsia="ru-RU"/>
              </w:rPr>
              <w:t>(false);</w:t>
            </w:r>
          </w:p>
          <w:p w14:paraId="1FF3E7C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6B10873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741FA6A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7D499A6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useEffect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BB548B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fetchReviews</w:t>
            </w:r>
            <w:r w:rsidRPr="00060269">
              <w:rPr>
                <w:rFonts w:ascii="Consolas" w:eastAsia="Times New Roman" w:hAnsi="Consolas" w:cs="Times New Roman"/>
                <w:color w:val="D8DEE9"/>
                <w:sz w:val="21"/>
                <w:szCs w:val="21"/>
                <w:lang w:eastAsia="ru-RU"/>
              </w:rPr>
              <w:t>();</w:t>
            </w:r>
          </w:p>
          <w:p w14:paraId="44B48D7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5DA321E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5657C24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refreshReviews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7FC4FC3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fetchReviews</w:t>
            </w:r>
            <w:r w:rsidRPr="00060269">
              <w:rPr>
                <w:rFonts w:ascii="Consolas" w:eastAsia="Times New Roman" w:hAnsi="Consolas" w:cs="Times New Roman"/>
                <w:color w:val="D8DEE9"/>
                <w:sz w:val="21"/>
                <w:szCs w:val="21"/>
                <w:lang w:eastAsia="ru-RU"/>
              </w:rPr>
              <w:t>();</w:t>
            </w:r>
          </w:p>
          <w:p w14:paraId="430C2BA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44F2D0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32349E0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handleThemeToggle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darkMode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279E635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setIsDarkMode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darkMode</w:t>
            </w:r>
            <w:r w:rsidRPr="00060269">
              <w:rPr>
                <w:rFonts w:ascii="Consolas" w:eastAsia="Times New Roman" w:hAnsi="Consolas" w:cs="Times New Roman"/>
                <w:color w:val="D8DEE9"/>
                <w:sz w:val="21"/>
                <w:szCs w:val="21"/>
                <w:lang w:eastAsia="ru-RU"/>
              </w:rPr>
              <w:t>);</w:t>
            </w:r>
          </w:p>
          <w:p w14:paraId="02566F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Additional theme-switching logic</w:t>
            </w:r>
          </w:p>
          <w:p w14:paraId="48FF77D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document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documentElement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classList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toggle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'dark'</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darkMode</w:t>
            </w:r>
            <w:r w:rsidRPr="00060269">
              <w:rPr>
                <w:rFonts w:ascii="Consolas" w:eastAsia="Times New Roman" w:hAnsi="Consolas" w:cs="Times New Roman"/>
                <w:color w:val="D8DEE9"/>
                <w:sz w:val="21"/>
                <w:szCs w:val="21"/>
                <w:lang w:eastAsia="ru-RU"/>
              </w:rPr>
              <w:t>);</w:t>
            </w:r>
          </w:p>
          <w:p w14:paraId="0BA5F2E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8DEE9"/>
                <w:sz w:val="21"/>
                <w:szCs w:val="21"/>
                <w:lang w:val="ru-RU" w:eastAsia="ru-RU"/>
              </w:rPr>
              <w:t>};</w:t>
            </w:r>
          </w:p>
          <w:p w14:paraId="7864CA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4DAB4CF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const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b/>
                <w:bCs/>
                <w:color w:val="EFB080"/>
                <w:sz w:val="21"/>
                <w:szCs w:val="21"/>
                <w:lang w:val="ru-RU" w:eastAsia="ru-RU"/>
              </w:rPr>
              <w:t>handleProfileClick</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3FB5B9F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navigateTo</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'profile'</w:t>
            </w:r>
            <w:r w:rsidRPr="00060269">
              <w:rPr>
                <w:rFonts w:ascii="Consolas" w:eastAsia="Times New Roman" w:hAnsi="Consolas" w:cs="Times New Roman"/>
                <w:color w:val="D8DEE9"/>
                <w:sz w:val="21"/>
                <w:szCs w:val="21"/>
                <w:lang w:val="ru-RU" w:eastAsia="ru-RU"/>
              </w:rPr>
              <w:t>);</w:t>
            </w:r>
          </w:p>
          <w:p w14:paraId="39ABFEB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759177B7" w14:textId="4687F16D"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6F2342CD" w14:textId="77777777" w:rsidTr="00D26C70">
        <w:trPr>
          <w:trHeight w:val="300"/>
        </w:trPr>
        <w:tc>
          <w:tcPr>
            <w:tcW w:w="3539" w:type="dxa"/>
            <w:shd w:val="clear" w:color="auto" w:fill="auto"/>
            <w:noWrap/>
            <w:vAlign w:val="bottom"/>
            <w:hideMark/>
          </w:tcPr>
          <w:p w14:paraId="74184B87"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Создание системы выделения тенденций и аномалий в данных с визуальными индикаторами</w:t>
            </w:r>
          </w:p>
        </w:tc>
        <w:tc>
          <w:tcPr>
            <w:tcW w:w="10898" w:type="dxa"/>
            <w:shd w:val="clear" w:color="auto" w:fill="auto"/>
            <w:noWrap/>
            <w:vAlign w:val="bottom"/>
            <w:hideMark/>
          </w:tcPr>
          <w:p w14:paraId="5E8EC4A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AA9BF5"/>
                <w:sz w:val="21"/>
                <w:szCs w:val="21"/>
                <w:lang w:eastAsia="ru-RU"/>
              </w:rPr>
              <w:t>icon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bg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border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iconColor</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getIconAndColors</w:t>
            </w:r>
            <w:r w:rsidRPr="00060269">
              <w:rPr>
                <w:rFonts w:ascii="Consolas" w:eastAsia="Times New Roman" w:hAnsi="Consolas" w:cs="Times New Roman"/>
                <w:color w:val="D8DEE9"/>
                <w:sz w:val="21"/>
                <w:szCs w:val="21"/>
                <w:lang w:eastAsia="ru-RU"/>
              </w:rPr>
              <w:t>();</w:t>
            </w:r>
          </w:p>
          <w:p w14:paraId="261BEE4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188FD91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return</w:t>
            </w:r>
            <w:r w:rsidRPr="00060269">
              <w:rPr>
                <w:rFonts w:ascii="Consolas" w:eastAsia="Times New Roman" w:hAnsi="Consolas" w:cs="Times New Roman"/>
                <w:color w:val="D8DEE9"/>
                <w:sz w:val="21"/>
                <w:szCs w:val="21"/>
                <w:lang w:eastAsia="ru-RU"/>
              </w:rPr>
              <w:t xml:space="preserve"> (</w:t>
            </w:r>
          </w:p>
          <w:p w14:paraId="6187A73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87C3FF"/>
                <w:sz w:val="21"/>
                <w:szCs w:val="21"/>
                <w:lang w:eastAsia="ru-RU"/>
              </w:rPr>
              <w:t>motion.div</w:t>
            </w:r>
          </w:p>
          <w:p w14:paraId="2C269F6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initial</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opacity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x</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100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3D6C5"/>
                <w:sz w:val="21"/>
                <w:szCs w:val="21"/>
                <w:lang w:eastAsia="ru-RU"/>
              </w:rPr>
              <w:t>}</w:t>
            </w:r>
          </w:p>
          <w:p w14:paraId="60BD21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animate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opacity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1</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x</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3D6C5"/>
                <w:sz w:val="21"/>
                <w:szCs w:val="21"/>
                <w:lang w:eastAsia="ru-RU"/>
              </w:rPr>
              <w:t>}</w:t>
            </w:r>
          </w:p>
          <w:p w14:paraId="52ACE7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exit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opacity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x</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100</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3D6C5"/>
                <w:sz w:val="21"/>
                <w:szCs w:val="21"/>
                <w:lang w:eastAsia="ru-RU"/>
              </w:rPr>
              <w:t>}</w:t>
            </w:r>
          </w:p>
          <w:p w14:paraId="4E38E9C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transition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duration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0.3</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ease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394DC"/>
                <w:sz w:val="21"/>
                <w:szCs w:val="21"/>
                <w:lang w:eastAsia="ru-RU"/>
              </w:rPr>
              <w:t>"easeOut"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3D6C5"/>
                <w:sz w:val="21"/>
                <w:szCs w:val="21"/>
                <w:lang w:eastAsia="ru-RU"/>
              </w:rPr>
              <w:t>}</w:t>
            </w:r>
          </w:p>
          <w:p w14:paraId="786DEC9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className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 xml:space="preserve">`flex items-start p-4 mb-3 border-l-4 rounded shadow-lg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bg</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border</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83D6C5"/>
                <w:sz w:val="21"/>
                <w:szCs w:val="21"/>
                <w:lang w:eastAsia="ru-RU"/>
              </w:rPr>
              <w:t>}</w:t>
            </w:r>
          </w:p>
          <w:p w14:paraId="2C1AEAA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style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AA9BF5"/>
                <w:sz w:val="21"/>
                <w:szCs w:val="21"/>
                <w:lang w:eastAsia="ru-RU"/>
              </w:rPr>
              <w:t>maxWidth</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394DC"/>
                <w:sz w:val="21"/>
                <w:szCs w:val="21"/>
                <w:lang w:eastAsia="ru-RU"/>
              </w:rPr>
              <w:t>'350px'</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3D6C5"/>
                <w:sz w:val="21"/>
                <w:szCs w:val="21"/>
                <w:lang w:eastAsia="ru-RU"/>
              </w:rPr>
              <w:t>}</w:t>
            </w:r>
          </w:p>
          <w:p w14:paraId="1FA9A5C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&gt;</w:t>
            </w:r>
          </w:p>
          <w:p w14:paraId="4A4955E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 xml:space="preserve">div </w:t>
            </w:r>
            <w:r w:rsidRPr="00060269">
              <w:rPr>
                <w:rFonts w:ascii="Consolas" w:eastAsia="Times New Roman" w:hAnsi="Consolas" w:cs="Times New Roman"/>
                <w:i/>
                <w:iCs/>
                <w:color w:val="AAA0FA"/>
                <w:sz w:val="21"/>
                <w:szCs w:val="21"/>
                <w:lang w:eastAsia="ru-RU"/>
              </w:rPr>
              <w:t>className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 xml:space="preserve">`mr-3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iconColor</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898989"/>
                <w:sz w:val="21"/>
                <w:szCs w:val="21"/>
                <w:lang w:eastAsia="ru-RU"/>
              </w:rPr>
              <w:t>&gt;</w:t>
            </w:r>
          </w:p>
          <w:p w14:paraId="7A704E0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icon</w:t>
            </w:r>
            <w:r w:rsidRPr="00060269">
              <w:rPr>
                <w:rFonts w:ascii="Consolas" w:eastAsia="Times New Roman" w:hAnsi="Consolas" w:cs="Times New Roman"/>
                <w:color w:val="83D6C5"/>
                <w:sz w:val="21"/>
                <w:szCs w:val="21"/>
                <w:lang w:eastAsia="ru-RU"/>
              </w:rPr>
              <w:t>}</w:t>
            </w:r>
          </w:p>
          <w:p w14:paraId="416DA88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div</w:t>
            </w:r>
            <w:r w:rsidRPr="00060269">
              <w:rPr>
                <w:rFonts w:ascii="Consolas" w:eastAsia="Times New Roman" w:hAnsi="Consolas" w:cs="Times New Roman"/>
                <w:color w:val="898989"/>
                <w:sz w:val="21"/>
                <w:szCs w:val="21"/>
                <w:lang w:eastAsia="ru-RU"/>
              </w:rPr>
              <w:t>&gt;</w:t>
            </w:r>
          </w:p>
          <w:p w14:paraId="26E7EC9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 xml:space="preserve">div </w:t>
            </w:r>
            <w:r w:rsidRPr="00060269">
              <w:rPr>
                <w:rFonts w:ascii="Consolas" w:eastAsia="Times New Roman" w:hAnsi="Consolas" w:cs="Times New Roman"/>
                <w:i/>
                <w:iCs/>
                <w:color w:val="AAA0FA"/>
                <w:sz w:val="21"/>
                <w:szCs w:val="21"/>
                <w:lang w:eastAsia="ru-RU"/>
              </w:rPr>
              <w:t>className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E394DC"/>
                <w:sz w:val="21"/>
                <w:szCs w:val="21"/>
                <w:lang w:eastAsia="ru-RU"/>
              </w:rPr>
              <w:t>"flex-1 mr-2"</w:t>
            </w:r>
            <w:r w:rsidRPr="00060269">
              <w:rPr>
                <w:rFonts w:ascii="Consolas" w:eastAsia="Times New Roman" w:hAnsi="Consolas" w:cs="Times New Roman"/>
                <w:color w:val="898989"/>
                <w:sz w:val="21"/>
                <w:szCs w:val="21"/>
                <w:lang w:eastAsia="ru-RU"/>
              </w:rPr>
              <w:t>&gt;</w:t>
            </w:r>
          </w:p>
          <w:p w14:paraId="2A6BF54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 xml:space="preserve">p </w:t>
            </w:r>
            <w:r w:rsidRPr="00060269">
              <w:rPr>
                <w:rFonts w:ascii="Consolas" w:eastAsia="Times New Roman" w:hAnsi="Consolas" w:cs="Times New Roman"/>
                <w:i/>
                <w:iCs/>
                <w:color w:val="AAA0FA"/>
                <w:sz w:val="21"/>
                <w:szCs w:val="21"/>
                <w:lang w:eastAsia="ru-RU"/>
              </w:rPr>
              <w:t>className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E394DC"/>
                <w:sz w:val="21"/>
                <w:szCs w:val="21"/>
                <w:lang w:eastAsia="ru-RU"/>
              </w:rPr>
              <w:t>"text-sm text-gray-800"</w:t>
            </w:r>
            <w:r w:rsidRPr="00060269">
              <w:rPr>
                <w:rFonts w:ascii="Consolas" w:eastAsia="Times New Roman" w:hAnsi="Consolas" w:cs="Times New Roman"/>
                <w:color w:val="898989"/>
                <w:sz w:val="21"/>
                <w:szCs w:val="21"/>
                <w:lang w:eastAsia="ru-RU"/>
              </w:rPr>
              <w:t>&gt;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i/>
                <w:iCs/>
                <w:color w:val="D6D6DD"/>
                <w:sz w:val="21"/>
                <w:szCs w:val="21"/>
                <w:lang w:eastAsia="ru-RU"/>
              </w:rPr>
              <w:t>message</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p</w:t>
            </w:r>
            <w:r w:rsidRPr="00060269">
              <w:rPr>
                <w:rFonts w:ascii="Consolas" w:eastAsia="Times New Roman" w:hAnsi="Consolas" w:cs="Times New Roman"/>
                <w:color w:val="898989"/>
                <w:sz w:val="21"/>
                <w:szCs w:val="21"/>
                <w:lang w:eastAsia="ru-RU"/>
              </w:rPr>
              <w:t>&gt;</w:t>
            </w:r>
          </w:p>
          <w:p w14:paraId="0AADAD3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div</w:t>
            </w:r>
            <w:r w:rsidRPr="00060269">
              <w:rPr>
                <w:rFonts w:ascii="Consolas" w:eastAsia="Times New Roman" w:hAnsi="Consolas" w:cs="Times New Roman"/>
                <w:color w:val="898989"/>
                <w:sz w:val="21"/>
                <w:szCs w:val="21"/>
                <w:lang w:eastAsia="ru-RU"/>
              </w:rPr>
              <w:t>&gt;</w:t>
            </w:r>
          </w:p>
          <w:p w14:paraId="43DBCE1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98989"/>
                <w:sz w:val="21"/>
                <w:szCs w:val="21"/>
                <w:lang w:eastAsia="ru-RU"/>
              </w:rPr>
              <w:t>&lt;</w:t>
            </w:r>
            <w:r w:rsidRPr="00060269">
              <w:rPr>
                <w:rFonts w:ascii="Consolas" w:eastAsia="Times New Roman" w:hAnsi="Consolas" w:cs="Times New Roman"/>
                <w:color w:val="FAD075"/>
                <w:sz w:val="21"/>
                <w:szCs w:val="21"/>
                <w:lang w:eastAsia="ru-RU"/>
              </w:rPr>
              <w:t>button</w:t>
            </w:r>
          </w:p>
          <w:p w14:paraId="627DDC0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onClick</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color w:val="EBC88D"/>
                <w:sz w:val="21"/>
                <w:szCs w:val="21"/>
                <w:lang w:eastAsia="ru-RU"/>
              </w:rPr>
              <w:t>onClose</w:t>
            </w:r>
            <w:r w:rsidRPr="00060269">
              <w:rPr>
                <w:rFonts w:ascii="Consolas" w:eastAsia="Times New Roman" w:hAnsi="Consolas" w:cs="Times New Roman"/>
                <w:color w:val="FAD075"/>
                <w:sz w:val="21"/>
                <w:szCs w:val="21"/>
                <w:lang w:eastAsia="ru-RU"/>
              </w:rPr>
              <w:t>(</w:t>
            </w:r>
            <w:r w:rsidRPr="00060269">
              <w:rPr>
                <w:rFonts w:ascii="Consolas" w:eastAsia="Times New Roman" w:hAnsi="Consolas" w:cs="Times New Roman"/>
                <w:i/>
                <w:iCs/>
                <w:color w:val="D6D6DD"/>
                <w:sz w:val="21"/>
                <w:szCs w:val="21"/>
                <w:lang w:eastAsia="ru-RU"/>
              </w:rPr>
              <w:t>id</w:t>
            </w:r>
            <w:r w:rsidRPr="00060269">
              <w:rPr>
                <w:rFonts w:ascii="Consolas" w:eastAsia="Times New Roman" w:hAnsi="Consolas" w:cs="Times New Roman"/>
                <w:color w:val="FAD075"/>
                <w:sz w:val="21"/>
                <w:szCs w:val="21"/>
                <w:lang w:eastAsia="ru-RU"/>
              </w:rPr>
              <w:t>)</w:t>
            </w:r>
            <w:r w:rsidRPr="00060269">
              <w:rPr>
                <w:rFonts w:ascii="Consolas" w:eastAsia="Times New Roman" w:hAnsi="Consolas" w:cs="Times New Roman"/>
                <w:color w:val="83D6C5"/>
                <w:sz w:val="21"/>
                <w:szCs w:val="21"/>
                <w:lang w:eastAsia="ru-RU"/>
              </w:rPr>
              <w:t>}</w:t>
            </w:r>
          </w:p>
          <w:p w14:paraId="117022E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eastAsia="ru-RU"/>
              </w:rPr>
              <w:t>className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E394DC"/>
                <w:sz w:val="21"/>
                <w:szCs w:val="21"/>
                <w:lang w:eastAsia="ru-RU"/>
              </w:rPr>
              <w:t>"text-gray-400 hover:text-gray-700 transition-colors"</w:t>
            </w:r>
          </w:p>
          <w:p w14:paraId="15F726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FAD075"/>
                <w:sz w:val="21"/>
                <w:szCs w:val="21"/>
                <w:lang w:eastAsia="ru-RU"/>
              </w:rPr>
              <w:t xml:space="preserve">                </w:t>
            </w:r>
            <w:r w:rsidRPr="00060269">
              <w:rPr>
                <w:rFonts w:ascii="Consolas" w:eastAsia="Times New Roman" w:hAnsi="Consolas" w:cs="Times New Roman"/>
                <w:i/>
                <w:iCs/>
                <w:color w:val="AAA0FA"/>
                <w:sz w:val="21"/>
                <w:szCs w:val="21"/>
                <w:lang w:val="ru-RU" w:eastAsia="ru-RU"/>
              </w:rPr>
              <w:t>aria-label</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E394DC"/>
                <w:sz w:val="21"/>
                <w:szCs w:val="21"/>
                <w:lang w:val="ru-RU" w:eastAsia="ru-RU"/>
              </w:rPr>
              <w:t>"Закрыть уведомление"</w:t>
            </w:r>
          </w:p>
          <w:p w14:paraId="458BB8C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FAD075"/>
                <w:sz w:val="21"/>
                <w:szCs w:val="21"/>
                <w:lang w:val="ru-RU" w:eastAsia="ru-RU"/>
              </w:rPr>
              <w:t xml:space="preserve">            </w:t>
            </w:r>
            <w:r w:rsidRPr="00060269">
              <w:rPr>
                <w:rFonts w:ascii="Consolas" w:eastAsia="Times New Roman" w:hAnsi="Consolas" w:cs="Times New Roman"/>
                <w:color w:val="898989"/>
                <w:sz w:val="21"/>
                <w:szCs w:val="21"/>
                <w:lang w:val="ru-RU" w:eastAsia="ru-RU"/>
              </w:rPr>
              <w:t>&gt;</w:t>
            </w:r>
          </w:p>
          <w:p w14:paraId="1C3CE62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FAD075"/>
                <w:sz w:val="21"/>
                <w:szCs w:val="21"/>
                <w:lang w:val="ru-RU" w:eastAsia="ru-RU"/>
              </w:rPr>
              <w:t xml:space="preserve">                </w:t>
            </w:r>
            <w:r w:rsidRPr="00060269">
              <w:rPr>
                <w:rFonts w:ascii="Consolas" w:eastAsia="Times New Roman" w:hAnsi="Consolas" w:cs="Times New Roman"/>
                <w:color w:val="898989"/>
                <w:sz w:val="21"/>
                <w:szCs w:val="21"/>
                <w:lang w:val="ru-RU" w:eastAsia="ru-RU"/>
              </w:rPr>
              <w:t>&lt;</w:t>
            </w:r>
            <w:r w:rsidRPr="00060269">
              <w:rPr>
                <w:rFonts w:ascii="Consolas" w:eastAsia="Times New Roman" w:hAnsi="Consolas" w:cs="Times New Roman"/>
                <w:color w:val="87C3FF"/>
                <w:sz w:val="21"/>
                <w:szCs w:val="21"/>
                <w:lang w:val="ru-RU" w:eastAsia="ru-RU"/>
              </w:rPr>
              <w:t>X</w:t>
            </w:r>
            <w:r w:rsidRPr="00060269">
              <w:rPr>
                <w:rFonts w:ascii="Consolas" w:eastAsia="Times New Roman" w:hAnsi="Consolas" w:cs="Times New Roman"/>
                <w:color w:val="FAD075"/>
                <w:sz w:val="21"/>
                <w:szCs w:val="21"/>
                <w:lang w:val="ru-RU" w:eastAsia="ru-RU"/>
              </w:rPr>
              <w:t xml:space="preserve"> </w:t>
            </w:r>
            <w:r w:rsidRPr="00060269">
              <w:rPr>
                <w:rFonts w:ascii="Consolas" w:eastAsia="Times New Roman" w:hAnsi="Consolas" w:cs="Times New Roman"/>
                <w:i/>
                <w:iCs/>
                <w:color w:val="AAA0FA"/>
                <w:sz w:val="21"/>
                <w:szCs w:val="21"/>
                <w:lang w:val="ru-RU" w:eastAsia="ru-RU"/>
              </w:rPr>
              <w:t>size</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EBC88D"/>
                <w:sz w:val="21"/>
                <w:szCs w:val="21"/>
                <w:lang w:val="ru-RU" w:eastAsia="ru-RU"/>
              </w:rPr>
              <w:t>16</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FAD075"/>
                <w:sz w:val="21"/>
                <w:szCs w:val="21"/>
                <w:lang w:val="ru-RU" w:eastAsia="ru-RU"/>
              </w:rPr>
              <w:t xml:space="preserve"> </w:t>
            </w:r>
            <w:r w:rsidRPr="00060269">
              <w:rPr>
                <w:rFonts w:ascii="Consolas" w:eastAsia="Times New Roman" w:hAnsi="Consolas" w:cs="Times New Roman"/>
                <w:color w:val="898989"/>
                <w:sz w:val="21"/>
                <w:szCs w:val="21"/>
                <w:lang w:val="ru-RU" w:eastAsia="ru-RU"/>
              </w:rPr>
              <w:t>/&gt;</w:t>
            </w:r>
          </w:p>
          <w:p w14:paraId="6755B4D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FAD075"/>
                <w:sz w:val="21"/>
                <w:szCs w:val="21"/>
                <w:lang w:val="ru-RU" w:eastAsia="ru-RU"/>
              </w:rPr>
              <w:t xml:space="preserve">            </w:t>
            </w:r>
            <w:r w:rsidRPr="00060269">
              <w:rPr>
                <w:rFonts w:ascii="Consolas" w:eastAsia="Times New Roman" w:hAnsi="Consolas" w:cs="Times New Roman"/>
                <w:color w:val="898989"/>
                <w:sz w:val="21"/>
                <w:szCs w:val="21"/>
                <w:lang w:val="ru-RU" w:eastAsia="ru-RU"/>
              </w:rPr>
              <w:t>&lt;/</w:t>
            </w:r>
            <w:r w:rsidRPr="00060269">
              <w:rPr>
                <w:rFonts w:ascii="Consolas" w:eastAsia="Times New Roman" w:hAnsi="Consolas" w:cs="Times New Roman"/>
                <w:color w:val="FAD075"/>
                <w:sz w:val="21"/>
                <w:szCs w:val="21"/>
                <w:lang w:val="ru-RU" w:eastAsia="ru-RU"/>
              </w:rPr>
              <w:t>button</w:t>
            </w:r>
            <w:r w:rsidRPr="00060269">
              <w:rPr>
                <w:rFonts w:ascii="Consolas" w:eastAsia="Times New Roman" w:hAnsi="Consolas" w:cs="Times New Roman"/>
                <w:color w:val="898989"/>
                <w:sz w:val="21"/>
                <w:szCs w:val="21"/>
                <w:lang w:val="ru-RU" w:eastAsia="ru-RU"/>
              </w:rPr>
              <w:t>&gt;</w:t>
            </w:r>
          </w:p>
          <w:p w14:paraId="5E086E8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FAD075"/>
                <w:sz w:val="21"/>
                <w:szCs w:val="21"/>
                <w:lang w:val="ru-RU" w:eastAsia="ru-RU"/>
              </w:rPr>
              <w:t xml:space="preserve">        </w:t>
            </w:r>
            <w:r w:rsidRPr="00060269">
              <w:rPr>
                <w:rFonts w:ascii="Consolas" w:eastAsia="Times New Roman" w:hAnsi="Consolas" w:cs="Times New Roman"/>
                <w:color w:val="898989"/>
                <w:sz w:val="21"/>
                <w:szCs w:val="21"/>
                <w:lang w:val="ru-RU" w:eastAsia="ru-RU"/>
              </w:rPr>
              <w:t>&lt;/</w:t>
            </w:r>
            <w:r w:rsidRPr="00060269">
              <w:rPr>
                <w:rFonts w:ascii="Consolas" w:eastAsia="Times New Roman" w:hAnsi="Consolas" w:cs="Times New Roman"/>
                <w:color w:val="87C3FF"/>
                <w:sz w:val="21"/>
                <w:szCs w:val="21"/>
                <w:lang w:val="ru-RU" w:eastAsia="ru-RU"/>
              </w:rPr>
              <w:t>motion.div</w:t>
            </w:r>
            <w:r w:rsidRPr="00060269">
              <w:rPr>
                <w:rFonts w:ascii="Consolas" w:eastAsia="Times New Roman" w:hAnsi="Consolas" w:cs="Times New Roman"/>
                <w:color w:val="898989"/>
                <w:sz w:val="21"/>
                <w:szCs w:val="21"/>
                <w:lang w:val="ru-RU" w:eastAsia="ru-RU"/>
              </w:rPr>
              <w:t>&gt;</w:t>
            </w:r>
          </w:p>
          <w:p w14:paraId="0486297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29F2431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w:t>
            </w:r>
          </w:p>
          <w:p w14:paraId="4E051A1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63167214" w14:textId="6845B3BE"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14602210" w14:textId="77777777" w:rsidTr="00D26C70">
        <w:trPr>
          <w:trHeight w:val="300"/>
        </w:trPr>
        <w:tc>
          <w:tcPr>
            <w:tcW w:w="3539" w:type="dxa"/>
            <w:shd w:val="clear" w:color="auto" w:fill="auto"/>
            <w:noWrap/>
            <w:vAlign w:val="bottom"/>
            <w:hideMark/>
          </w:tcPr>
          <w:p w14:paraId="36C6B500"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Разработка интерфейса для сегментации клиентов на основе их отзывов и предпочтений</w:t>
            </w:r>
          </w:p>
        </w:tc>
        <w:tc>
          <w:tcPr>
            <w:tcW w:w="10898" w:type="dxa"/>
            <w:shd w:val="clear" w:color="auto" w:fill="auto"/>
            <w:noWrap/>
            <w:vAlign w:val="bottom"/>
            <w:hideMark/>
          </w:tcPr>
          <w:p w14:paraId="629DAF2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RestaurantFilters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p>
          <w:p w14:paraId="5655D75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filters</w:t>
            </w:r>
            <w:r w:rsidRPr="00060269">
              <w:rPr>
                <w:rFonts w:ascii="Consolas" w:eastAsia="Times New Roman" w:hAnsi="Consolas" w:cs="Times New Roman"/>
                <w:color w:val="D8DEE9"/>
                <w:sz w:val="21"/>
                <w:szCs w:val="21"/>
                <w:lang w:eastAsia="ru-RU"/>
              </w:rPr>
              <w:t xml:space="preserve">, </w:t>
            </w:r>
          </w:p>
          <w:p w14:paraId="363312D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onFiltersChange</w:t>
            </w:r>
            <w:r w:rsidRPr="00060269">
              <w:rPr>
                <w:rFonts w:ascii="Consolas" w:eastAsia="Times New Roman" w:hAnsi="Consolas" w:cs="Times New Roman"/>
                <w:color w:val="D8DEE9"/>
                <w:sz w:val="21"/>
                <w:szCs w:val="21"/>
                <w:lang w:eastAsia="ru-RU"/>
              </w:rPr>
              <w:t xml:space="preserve">, </w:t>
            </w:r>
          </w:p>
          <w:p w14:paraId="606609E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val="ru-RU" w:eastAsia="ru-RU"/>
              </w:rPr>
              <w:t>cuisines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p>
          <w:p w14:paraId="459700A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D6D6DD"/>
                <w:sz w:val="21"/>
                <w:szCs w:val="21"/>
                <w:lang w:val="ru-RU" w:eastAsia="ru-RU"/>
              </w:rPr>
              <w:t>isLoading</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false </w:t>
            </w:r>
          </w:p>
          <w:p w14:paraId="4D007AF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267ABC2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localFilters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setLocalFilters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4D90531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showMobileFilters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setShowMobileFilters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(false);</w:t>
            </w:r>
          </w:p>
          <w:p w14:paraId="34D0AB6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444BF5D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val="ru-RU" w:eastAsia="ru-RU"/>
              </w:rPr>
              <w:t>// При изменении внешних фильтров, обновляем локальные</w:t>
            </w:r>
          </w:p>
          <w:p w14:paraId="312323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useEffect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2C0783A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setLocalFilters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i/>
                <w:iCs/>
                <w:color w:val="D6D6DD"/>
                <w:sz w:val="21"/>
                <w:szCs w:val="21"/>
                <w:lang w:val="ru-RU" w:eastAsia="ru-RU"/>
              </w:rPr>
              <w:t>filters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p>
          <w:p w14:paraId="37526F4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i/>
                <w:iCs/>
                <w:color w:val="D6D6DD"/>
                <w:sz w:val="21"/>
                <w:szCs w:val="21"/>
                <w:lang w:val="ru-RU" w:eastAsia="ru-RU"/>
              </w:rPr>
              <w:t>filters</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w:t>
            </w:r>
          </w:p>
          <w:p w14:paraId="7083561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798BDBF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Обработчик изменения фильтров</w:t>
            </w:r>
          </w:p>
          <w:p w14:paraId="0582AAE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handleFilterChange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name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0E3833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setLocalFilters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prev</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332C9A6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lastRenderedPageBreak/>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prev</w:t>
            </w:r>
            <w:r w:rsidRPr="00060269">
              <w:rPr>
                <w:rFonts w:ascii="Consolas" w:eastAsia="Times New Roman" w:hAnsi="Consolas" w:cs="Times New Roman"/>
                <w:color w:val="D8DEE9"/>
                <w:sz w:val="21"/>
                <w:szCs w:val="21"/>
                <w:lang w:eastAsia="ru-RU"/>
              </w:rPr>
              <w:t>,</w:t>
            </w:r>
          </w:p>
          <w:p w14:paraId="512C7D0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p>
          <w:p w14:paraId="32C5FE9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70C535C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58AE143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2949C5D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Применение</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фильтров</w:t>
            </w:r>
          </w:p>
          <w:p w14:paraId="0E369BE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applyFilters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600695A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onFiltersChange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localFilters</w:t>
            </w:r>
            <w:r w:rsidRPr="00060269">
              <w:rPr>
                <w:rFonts w:ascii="Consolas" w:eastAsia="Times New Roman" w:hAnsi="Consolas" w:cs="Times New Roman"/>
                <w:color w:val="D8DEE9"/>
                <w:sz w:val="21"/>
                <w:szCs w:val="21"/>
                <w:lang w:eastAsia="ru-RU"/>
              </w:rPr>
              <w:t>);</w:t>
            </w:r>
          </w:p>
          <w:p w14:paraId="77A7E0C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setShowMobileFilters</w:t>
            </w:r>
            <w:r w:rsidRPr="00060269">
              <w:rPr>
                <w:rFonts w:ascii="Consolas" w:eastAsia="Times New Roman" w:hAnsi="Consolas" w:cs="Times New Roman"/>
                <w:color w:val="D8DEE9"/>
                <w:sz w:val="21"/>
                <w:szCs w:val="21"/>
                <w:lang w:eastAsia="ru-RU"/>
              </w:rPr>
              <w:t>(false);</w:t>
            </w:r>
          </w:p>
          <w:p w14:paraId="7E66826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3DA5F3C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2286CA7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Сброс</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фильтров</w:t>
            </w:r>
          </w:p>
          <w:p w14:paraId="28127D5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resetFilters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685F565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defaultFilters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2C7FF20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rating</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5</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437455F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cuisines</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6112249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sortBy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'rating:desc'</w:t>
            </w:r>
          </w:p>
          <w:p w14:paraId="1012A2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35EFF23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setLocalFilters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defaultFilters</w:t>
            </w:r>
            <w:r w:rsidRPr="00060269">
              <w:rPr>
                <w:rFonts w:ascii="Consolas" w:eastAsia="Times New Roman" w:hAnsi="Consolas" w:cs="Times New Roman"/>
                <w:color w:val="D8DEE9"/>
                <w:sz w:val="21"/>
                <w:szCs w:val="21"/>
                <w:lang w:eastAsia="ru-RU"/>
              </w:rPr>
              <w:t>);</w:t>
            </w:r>
          </w:p>
          <w:p w14:paraId="512B33C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val="ru-RU" w:eastAsia="ru-RU"/>
              </w:rPr>
              <w:t>onFiltersChange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AA9BF5"/>
                <w:sz w:val="21"/>
                <w:szCs w:val="21"/>
                <w:lang w:val="ru-RU" w:eastAsia="ru-RU"/>
              </w:rPr>
              <w:t>defaultFilters</w:t>
            </w:r>
            <w:r w:rsidRPr="00060269">
              <w:rPr>
                <w:rFonts w:ascii="Consolas" w:eastAsia="Times New Roman" w:hAnsi="Consolas" w:cs="Times New Roman"/>
                <w:color w:val="D8DEE9"/>
                <w:sz w:val="21"/>
                <w:szCs w:val="21"/>
                <w:lang w:val="ru-RU" w:eastAsia="ru-RU"/>
              </w:rPr>
              <w:t>);</w:t>
            </w:r>
          </w:p>
          <w:p w14:paraId="016DCA9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001A84AA" w14:textId="550D755C"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bl>
    <w:p w14:paraId="7C914331" w14:textId="77777777" w:rsidR="007813C8" w:rsidRPr="00C603A8" w:rsidRDefault="007813C8" w:rsidP="00062B7D">
      <w:pPr>
        <w:pStyle w:val="aff8"/>
        <w:spacing w:line="360" w:lineRule="auto"/>
        <w:rPr>
          <w:b/>
          <w:bCs/>
        </w:rPr>
      </w:pPr>
    </w:p>
    <w:p w14:paraId="293CA3D3" w14:textId="33C3BB13" w:rsidR="00343450" w:rsidRPr="00C603A8" w:rsidRDefault="00343450" w:rsidP="006734E0">
      <w:pPr>
        <w:pStyle w:val="31"/>
        <w:spacing w:line="360" w:lineRule="auto"/>
        <w:ind w:firstLine="709"/>
        <w:rPr>
          <w:rFonts w:ascii="Times New Roman" w:hAnsi="Times New Roman" w:cs="Times New Roman"/>
          <w:b w:val="0"/>
          <w:bCs w:val="0"/>
          <w:color w:val="000000" w:themeColor="text1"/>
          <w:sz w:val="28"/>
          <w:szCs w:val="28"/>
          <w:lang w:val="ru-RU"/>
        </w:rPr>
      </w:pPr>
      <w:r w:rsidRPr="00C603A8">
        <w:rPr>
          <w:rFonts w:ascii="Times New Roman" w:hAnsi="Times New Roman" w:cs="Times New Roman"/>
          <w:b w:val="0"/>
          <w:bCs w:val="0"/>
          <w:color w:val="000000" w:themeColor="text1"/>
          <w:sz w:val="28"/>
          <w:szCs w:val="28"/>
          <w:lang w:val="ru-RU"/>
        </w:rPr>
        <w:t>3.2</w:t>
      </w:r>
      <w:r w:rsidR="00C603A8">
        <w:rPr>
          <w:rFonts w:ascii="Times New Roman" w:hAnsi="Times New Roman" w:cs="Times New Roman"/>
          <w:b w:val="0"/>
          <w:bCs w:val="0"/>
          <w:color w:val="000000" w:themeColor="text1"/>
          <w:sz w:val="28"/>
          <w:szCs w:val="28"/>
          <w:lang w:val="ru-RU"/>
        </w:rPr>
        <w:t>.1</w:t>
      </w:r>
      <w:r w:rsidRPr="00C603A8">
        <w:rPr>
          <w:rFonts w:ascii="Times New Roman" w:hAnsi="Times New Roman" w:cs="Times New Roman"/>
          <w:b w:val="0"/>
          <w:bCs w:val="0"/>
          <w:color w:val="000000" w:themeColor="text1"/>
          <w:sz w:val="28"/>
          <w:szCs w:val="28"/>
          <w:lang w:val="ru-RU"/>
        </w:rPr>
        <w:t xml:space="preserve">. Принципы проектирования </w:t>
      </w:r>
      <w:r w:rsidRPr="00C603A8">
        <w:rPr>
          <w:rFonts w:ascii="Times New Roman" w:hAnsi="Times New Roman" w:cs="Times New Roman"/>
          <w:b w:val="0"/>
          <w:bCs w:val="0"/>
          <w:color w:val="000000" w:themeColor="text1"/>
          <w:sz w:val="28"/>
          <w:szCs w:val="28"/>
        </w:rPr>
        <w:t>UI</w:t>
      </w:r>
      <w:r w:rsidRPr="00C603A8">
        <w:rPr>
          <w:rFonts w:ascii="Times New Roman" w:hAnsi="Times New Roman" w:cs="Times New Roman"/>
          <w:b w:val="0"/>
          <w:bCs w:val="0"/>
          <w:color w:val="000000" w:themeColor="text1"/>
          <w:sz w:val="28"/>
          <w:szCs w:val="28"/>
          <w:lang w:val="ru-RU"/>
        </w:rPr>
        <w:t>/</w:t>
      </w:r>
      <w:r w:rsidRPr="00C603A8">
        <w:rPr>
          <w:rFonts w:ascii="Times New Roman" w:hAnsi="Times New Roman" w:cs="Times New Roman"/>
          <w:b w:val="0"/>
          <w:bCs w:val="0"/>
          <w:color w:val="000000" w:themeColor="text1"/>
          <w:sz w:val="28"/>
          <w:szCs w:val="28"/>
        </w:rPr>
        <w:t>UX</w:t>
      </w:r>
    </w:p>
    <w:p w14:paraId="16659DF6" w14:textId="77777777" w:rsidR="00343450" w:rsidRPr="00C603A8" w:rsidRDefault="00343450" w:rsidP="006734E0">
      <w:pPr>
        <w:pStyle w:val="aff8"/>
        <w:spacing w:line="360" w:lineRule="auto"/>
        <w:ind w:firstLine="709"/>
        <w:jc w:val="both"/>
        <w:rPr>
          <w:sz w:val="28"/>
          <w:szCs w:val="28"/>
        </w:rPr>
      </w:pPr>
      <w:r w:rsidRPr="00C603A8">
        <w:rPr>
          <w:sz w:val="28"/>
          <w:szCs w:val="28"/>
        </w:rPr>
        <w:t>При проектировании интерфейса WEB-службы обратной связи были применены следующие принципы:</w:t>
      </w:r>
    </w:p>
    <w:p w14:paraId="5369A4B5" w14:textId="77777777"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t>Простота и интуитивность</w:t>
      </w:r>
      <w:r w:rsidRPr="00C603A8">
        <w:rPr>
          <w:sz w:val="28"/>
          <w:szCs w:val="28"/>
        </w:rPr>
        <w:t xml:space="preserve"> - Интерфейс разрабатывался с учетом минимизации когнитивной нагрузки на пользователя. Все элементы управления расположены логически и доступны в минимальное количество кликов.</w:t>
      </w:r>
    </w:p>
    <w:p w14:paraId="16E09264" w14:textId="77777777"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t>Адаптивность</w:t>
      </w:r>
      <w:r w:rsidRPr="00C603A8">
        <w:rPr>
          <w:sz w:val="28"/>
          <w:szCs w:val="28"/>
        </w:rPr>
        <w:t xml:space="preserve"> - Система полностью адаптирована для использования на различных устройствах: от стационарных компьютеров до мобильных телефонов. Верстка реализована с использованием подхода Mobile First.</w:t>
      </w:r>
    </w:p>
    <w:p w14:paraId="405CC99D" w14:textId="77777777"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lastRenderedPageBreak/>
        <w:t>Доступность (A11y)</w:t>
      </w:r>
      <w:r w:rsidRPr="00C603A8">
        <w:rPr>
          <w:sz w:val="28"/>
          <w:szCs w:val="28"/>
        </w:rPr>
        <w:t xml:space="preserve"> - Интерфейс разрабатывался с учетом стандартов доступности WCAG 2.1 AA, что делает его пригодным для использования людьми с различными ограничениями.</w:t>
      </w:r>
    </w:p>
    <w:p w14:paraId="42AF6A38" w14:textId="77777777"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t>Единство дизайн-системы</w:t>
      </w:r>
      <w:r w:rsidRPr="00C603A8">
        <w:rPr>
          <w:sz w:val="28"/>
          <w:szCs w:val="28"/>
        </w:rPr>
        <w:t xml:space="preserve"> - Все элементы интерфейса подчиняются единой дизайн-системе, что обеспечивает визуальную согласованность и узнаваемость бренда.</w:t>
      </w:r>
    </w:p>
    <w:p w14:paraId="5E8ACC8B" w14:textId="77777777"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t>Прогрессивное улучшение</w:t>
      </w:r>
      <w:r w:rsidRPr="00C603A8">
        <w:rPr>
          <w:sz w:val="28"/>
          <w:szCs w:val="28"/>
        </w:rPr>
        <w:t xml:space="preserve"> - Система разрабатывалась с учетом возможности расширения функциональности без необходимости полного редизайна.</w:t>
      </w:r>
    </w:p>
    <w:p w14:paraId="0DD5E769" w14:textId="77777777"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t>Микроанимации</w:t>
      </w:r>
      <w:r w:rsidRPr="00C603A8">
        <w:rPr>
          <w:sz w:val="28"/>
          <w:szCs w:val="28"/>
        </w:rPr>
        <w:t xml:space="preserve"> - В интерфейсе используются ненавязчивые микроанимации для обеспечения лучшего пользовательского опыта и визуальной обратной связи.</w:t>
      </w:r>
    </w:p>
    <w:p w14:paraId="621B64BC" w14:textId="3003C30F" w:rsidR="00343450" w:rsidRPr="00C603A8" w:rsidRDefault="00343450" w:rsidP="006734E0">
      <w:pPr>
        <w:pStyle w:val="aff8"/>
        <w:numPr>
          <w:ilvl w:val="0"/>
          <w:numId w:val="10"/>
        </w:numPr>
        <w:spacing w:line="360" w:lineRule="auto"/>
        <w:ind w:firstLine="709"/>
        <w:jc w:val="both"/>
        <w:rPr>
          <w:sz w:val="28"/>
          <w:szCs w:val="28"/>
        </w:rPr>
      </w:pPr>
      <w:r w:rsidRPr="00C603A8">
        <w:rPr>
          <w:rStyle w:val="af6"/>
          <w:b w:val="0"/>
          <w:bCs w:val="0"/>
          <w:sz w:val="28"/>
          <w:szCs w:val="28"/>
        </w:rPr>
        <w:t>Персонализация</w:t>
      </w:r>
      <w:r w:rsidRPr="00C603A8">
        <w:rPr>
          <w:sz w:val="28"/>
          <w:szCs w:val="28"/>
        </w:rPr>
        <w:t xml:space="preserve"> - Система подстраивается под предпочтения и поведение пользователя, предлагая наиболее релевантные функции на основе истории взаимодействия.</w:t>
      </w:r>
    </w:p>
    <w:p w14:paraId="4FF465F9" w14:textId="6439EBA1" w:rsidR="00343450" w:rsidRPr="00C603A8" w:rsidRDefault="00343450" w:rsidP="006734E0">
      <w:pPr>
        <w:pStyle w:val="21"/>
        <w:spacing w:line="360" w:lineRule="auto"/>
        <w:ind w:firstLine="709"/>
        <w:rPr>
          <w:rFonts w:ascii="Times New Roman" w:hAnsi="Times New Roman" w:cs="Times New Roman"/>
          <w:b w:val="0"/>
          <w:bCs w:val="0"/>
          <w:color w:val="000000" w:themeColor="text1"/>
          <w:sz w:val="28"/>
          <w:szCs w:val="28"/>
          <w:lang w:val="ru-RU"/>
        </w:rPr>
      </w:pPr>
      <w:r w:rsidRPr="00C603A8">
        <w:rPr>
          <w:rFonts w:ascii="Times New Roman" w:hAnsi="Times New Roman" w:cs="Times New Roman"/>
          <w:b w:val="0"/>
          <w:bCs w:val="0"/>
          <w:color w:val="000000" w:themeColor="text1"/>
          <w:sz w:val="28"/>
          <w:szCs w:val="28"/>
          <w:lang w:val="ru-RU"/>
        </w:rPr>
        <w:t>3.</w:t>
      </w:r>
      <w:r w:rsidR="00C603A8">
        <w:rPr>
          <w:rFonts w:ascii="Times New Roman" w:hAnsi="Times New Roman" w:cs="Times New Roman"/>
          <w:b w:val="0"/>
          <w:bCs w:val="0"/>
          <w:color w:val="000000" w:themeColor="text1"/>
          <w:sz w:val="28"/>
          <w:szCs w:val="28"/>
          <w:lang w:val="ru-RU"/>
        </w:rPr>
        <w:t>3</w:t>
      </w:r>
      <w:r w:rsidRPr="00C603A8">
        <w:rPr>
          <w:rFonts w:ascii="Times New Roman" w:hAnsi="Times New Roman" w:cs="Times New Roman"/>
          <w:b w:val="0"/>
          <w:bCs w:val="0"/>
          <w:color w:val="000000" w:themeColor="text1"/>
          <w:sz w:val="28"/>
          <w:szCs w:val="28"/>
          <w:lang w:val="ru-RU"/>
        </w:rPr>
        <w:t xml:space="preserve"> Разработка механизмов взаимодействия с </w:t>
      </w:r>
      <w:r w:rsidRPr="00C603A8">
        <w:rPr>
          <w:rFonts w:ascii="Times New Roman" w:hAnsi="Times New Roman" w:cs="Times New Roman"/>
          <w:b w:val="0"/>
          <w:bCs w:val="0"/>
          <w:color w:val="000000" w:themeColor="text1"/>
          <w:sz w:val="28"/>
          <w:szCs w:val="28"/>
        </w:rPr>
        <w:t>API</w:t>
      </w:r>
    </w:p>
    <w:p w14:paraId="6DF8EDF3" w14:textId="77777777" w:rsidR="00343450" w:rsidRPr="00C603A8" w:rsidRDefault="00343450" w:rsidP="006734E0">
      <w:pPr>
        <w:pStyle w:val="aff8"/>
        <w:spacing w:line="360" w:lineRule="auto"/>
        <w:ind w:firstLine="709"/>
        <w:jc w:val="both"/>
        <w:rPr>
          <w:sz w:val="28"/>
          <w:szCs w:val="28"/>
        </w:rPr>
      </w:pPr>
      <w:r w:rsidRPr="00C603A8">
        <w:rPr>
          <w:sz w:val="28"/>
          <w:szCs w:val="28"/>
        </w:rPr>
        <w:t>В данном подразделе описаны механизмы взаимодействия пользовательского интерфейса с API для обеспечения функциональности WEB-службы обратной связи.</w:t>
      </w:r>
    </w:p>
    <w:p w14:paraId="01CD8415" w14:textId="3F7FA776" w:rsidR="00343450" w:rsidRDefault="00343450" w:rsidP="00062B7D">
      <w:pPr>
        <w:pStyle w:val="aff8"/>
        <w:spacing w:line="360" w:lineRule="auto"/>
        <w:rPr>
          <w:rStyle w:val="af6"/>
          <w:b w:val="0"/>
          <w:bCs w:val="0"/>
        </w:rPr>
      </w:pPr>
      <w:r w:rsidRPr="00C603A8">
        <w:rPr>
          <w:rStyle w:val="af6"/>
          <w:b w:val="0"/>
          <w:bCs w:val="0"/>
        </w:rPr>
        <w:t>Таблица 3.</w:t>
      </w:r>
      <w:r w:rsidR="00C603A8">
        <w:rPr>
          <w:rStyle w:val="af6"/>
          <w:b w:val="0"/>
          <w:bCs w:val="0"/>
        </w:rPr>
        <w:t>3</w:t>
      </w:r>
      <w:r w:rsidRPr="00C603A8">
        <w:rPr>
          <w:rStyle w:val="af6"/>
          <w:b w:val="0"/>
          <w:bCs w:val="0"/>
        </w:rPr>
        <w:t xml:space="preserve"> – Реализация доступа приложения к API</w:t>
      </w:r>
    </w:p>
    <w:tbl>
      <w:tblPr>
        <w:tblW w:w="13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166"/>
      </w:tblGrid>
      <w:tr w:rsidR="007813C8" w:rsidRPr="007813C8" w14:paraId="5D6DBDE6" w14:textId="77777777" w:rsidTr="00060269">
        <w:trPr>
          <w:trHeight w:val="300"/>
        </w:trPr>
        <w:tc>
          <w:tcPr>
            <w:tcW w:w="4673" w:type="dxa"/>
            <w:shd w:val="clear" w:color="auto" w:fill="auto"/>
            <w:noWrap/>
            <w:vAlign w:val="bottom"/>
            <w:hideMark/>
          </w:tcPr>
          <w:p w14:paraId="246CE2F2"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Описание задачи</w:t>
            </w:r>
          </w:p>
        </w:tc>
        <w:tc>
          <w:tcPr>
            <w:tcW w:w="9166" w:type="dxa"/>
            <w:shd w:val="clear" w:color="auto" w:fill="auto"/>
            <w:noWrap/>
            <w:vAlign w:val="bottom"/>
            <w:hideMark/>
          </w:tcPr>
          <w:p w14:paraId="004B2241"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Программный код</w:t>
            </w:r>
          </w:p>
        </w:tc>
      </w:tr>
      <w:tr w:rsidR="007813C8" w:rsidRPr="000C4440" w14:paraId="25A1EE89" w14:textId="77777777" w:rsidTr="00060269">
        <w:trPr>
          <w:trHeight w:val="300"/>
        </w:trPr>
        <w:tc>
          <w:tcPr>
            <w:tcW w:w="4673" w:type="dxa"/>
            <w:shd w:val="clear" w:color="auto" w:fill="auto"/>
            <w:noWrap/>
            <w:vAlign w:val="bottom"/>
            <w:hideMark/>
          </w:tcPr>
          <w:p w14:paraId="6CEEDBC2"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Реализация API для получения списка анкет и форм обратной связи</w:t>
            </w:r>
          </w:p>
          <w:p w14:paraId="6C89B95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C7158D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F94888F"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61B19CA" w14:textId="3E0CE406"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9166" w:type="dxa"/>
            <w:shd w:val="clear" w:color="auto" w:fill="auto"/>
            <w:noWrap/>
            <w:vAlign w:val="bottom"/>
            <w:hideMark/>
          </w:tcPr>
          <w:p w14:paraId="6E7A25B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r w:rsidRPr="00060269">
              <w:rPr>
                <w:rFonts w:ascii="Consolas" w:eastAsia="Times New Roman" w:hAnsi="Consolas" w:cs="Times New Roman"/>
                <w:color w:val="AA9BF5"/>
                <w:sz w:val="21"/>
                <w:szCs w:val="21"/>
                <w:lang w:eastAsia="ru-RU"/>
              </w:rPr>
              <w:t>axios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post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API_URL</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/api/reviews/with-photos`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formData</w:t>
            </w:r>
            <w:r w:rsidRPr="00060269">
              <w:rPr>
                <w:rFonts w:ascii="Consolas" w:eastAsia="Times New Roman" w:hAnsi="Consolas" w:cs="Times New Roman"/>
                <w:color w:val="D8DEE9"/>
                <w:sz w:val="21"/>
                <w:szCs w:val="21"/>
                <w:lang w:eastAsia="ru-RU"/>
              </w:rPr>
              <w:t>, {</w:t>
            </w:r>
          </w:p>
          <w:p w14:paraId="5F06A60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headers</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1D1CBA8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'Content-Type'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'multipart/form-data'</w:t>
            </w:r>
            <w:r w:rsidRPr="00060269">
              <w:rPr>
                <w:rFonts w:ascii="Consolas" w:eastAsia="Times New Roman" w:hAnsi="Consolas" w:cs="Times New Roman"/>
                <w:color w:val="D8DEE9"/>
                <w:sz w:val="21"/>
                <w:szCs w:val="21"/>
                <w:lang w:eastAsia="ru-RU"/>
              </w:rPr>
              <w:t>,</w:t>
            </w:r>
          </w:p>
          <w:p w14:paraId="722BBDC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'Accept'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'application/json'</w:t>
            </w:r>
            <w:r w:rsidRPr="00060269">
              <w:rPr>
                <w:rFonts w:ascii="Consolas" w:eastAsia="Times New Roman" w:hAnsi="Consolas" w:cs="Times New Roman"/>
                <w:color w:val="D8DEE9"/>
                <w:sz w:val="21"/>
                <w:szCs w:val="21"/>
                <w:lang w:eastAsia="ru-RU"/>
              </w:rPr>
              <w:t>,</w:t>
            </w:r>
          </w:p>
          <w:p w14:paraId="131C701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E394DC"/>
                <w:sz w:val="21"/>
                <w:szCs w:val="21"/>
                <w:lang w:eastAsia="ru-RU"/>
              </w:rPr>
              <w:t>'Authorization'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 xml:space="preserve">`Bearer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token</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w:t>
            </w:r>
          </w:p>
          <w:p w14:paraId="45059C8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0353471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2CDAA82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r w:rsidRPr="00060269">
              <w:rPr>
                <w:rFonts w:ascii="Consolas" w:eastAsia="Times New Roman" w:hAnsi="Consolas" w:cs="Times New Roman"/>
                <w:color w:val="EFB080"/>
                <w:sz w:val="21"/>
                <w:szCs w:val="21"/>
                <w:lang w:eastAsia="ru-RU"/>
              </w:rPr>
              <w:t>then</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handleSuccessResponse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response</w:t>
            </w:r>
            <w:r w:rsidRPr="00060269">
              <w:rPr>
                <w:rFonts w:ascii="Consolas" w:eastAsia="Times New Roman" w:hAnsi="Consolas" w:cs="Times New Roman"/>
                <w:color w:val="D8DEE9"/>
                <w:sz w:val="21"/>
                <w:szCs w:val="21"/>
                <w:lang w:eastAsia="ru-RU"/>
              </w:rPr>
              <w:t>))</w:t>
            </w:r>
          </w:p>
          <w:p w14:paraId="5B71AA7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lastRenderedPageBreak/>
              <w:t>            .</w:t>
            </w:r>
            <w:r w:rsidRPr="00060269">
              <w:rPr>
                <w:rFonts w:ascii="Consolas" w:eastAsia="Times New Roman" w:hAnsi="Consolas" w:cs="Times New Roman"/>
                <w:color w:val="EFB080"/>
                <w:sz w:val="21"/>
                <w:szCs w:val="21"/>
                <w:lang w:eastAsia="ru-RU"/>
              </w:rPr>
              <w:t>catch</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error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handleErrorResponse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error</w:t>
            </w:r>
            <w:r w:rsidRPr="00060269">
              <w:rPr>
                <w:rFonts w:ascii="Consolas" w:eastAsia="Times New Roman" w:hAnsi="Consolas" w:cs="Times New Roman"/>
                <w:color w:val="D8DEE9"/>
                <w:sz w:val="21"/>
                <w:szCs w:val="21"/>
                <w:lang w:eastAsia="ru-RU"/>
              </w:rPr>
              <w:t>));</w:t>
            </w:r>
          </w:p>
          <w:p w14:paraId="32A6C22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else</w:t>
            </w:r>
            <w:r w:rsidRPr="00060269">
              <w:rPr>
                <w:rFonts w:ascii="Consolas" w:eastAsia="Times New Roman" w:hAnsi="Consolas" w:cs="Times New Roman"/>
                <w:color w:val="D8DEE9"/>
                <w:sz w:val="21"/>
                <w:szCs w:val="21"/>
                <w:lang w:eastAsia="ru-RU"/>
              </w:rPr>
              <w:t xml:space="preserve"> {</w:t>
            </w:r>
          </w:p>
          <w:p w14:paraId="4273EB6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If no photos, use simple JSON request</w:t>
            </w:r>
          </w:p>
          <w:p w14:paraId="7419901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axios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post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API_URL</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/api/reviews`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reviewData</w:t>
            </w:r>
            <w:r w:rsidRPr="00060269">
              <w:rPr>
                <w:rFonts w:ascii="Consolas" w:eastAsia="Times New Roman" w:hAnsi="Consolas" w:cs="Times New Roman"/>
                <w:color w:val="D8DEE9"/>
                <w:sz w:val="21"/>
                <w:szCs w:val="21"/>
                <w:lang w:eastAsia="ru-RU"/>
              </w:rPr>
              <w:t>, {</w:t>
            </w:r>
          </w:p>
          <w:p w14:paraId="13BA013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headers</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61CCCD9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'Content-Type'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'application/json'</w:t>
            </w:r>
            <w:r w:rsidRPr="00060269">
              <w:rPr>
                <w:rFonts w:ascii="Consolas" w:eastAsia="Times New Roman" w:hAnsi="Consolas" w:cs="Times New Roman"/>
                <w:color w:val="D8DEE9"/>
                <w:sz w:val="21"/>
                <w:szCs w:val="21"/>
                <w:lang w:eastAsia="ru-RU"/>
              </w:rPr>
              <w:t>,</w:t>
            </w:r>
          </w:p>
          <w:p w14:paraId="08F78E9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'Accept'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'application/json'</w:t>
            </w:r>
            <w:r w:rsidRPr="00060269">
              <w:rPr>
                <w:rFonts w:ascii="Consolas" w:eastAsia="Times New Roman" w:hAnsi="Consolas" w:cs="Times New Roman"/>
                <w:color w:val="D8DEE9"/>
                <w:sz w:val="21"/>
                <w:szCs w:val="21"/>
                <w:lang w:eastAsia="ru-RU"/>
              </w:rPr>
              <w:t>,</w:t>
            </w:r>
          </w:p>
          <w:p w14:paraId="1C2713C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E394DC"/>
                <w:sz w:val="21"/>
                <w:szCs w:val="21"/>
                <w:lang w:eastAsia="ru-RU"/>
              </w:rPr>
              <w:t>'Authorization'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 xml:space="preserve">`Bearer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token</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w:t>
            </w:r>
          </w:p>
          <w:p w14:paraId="222F4F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0BFB6C8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477FFC3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r w:rsidRPr="00060269">
              <w:rPr>
                <w:rFonts w:ascii="Consolas" w:eastAsia="Times New Roman" w:hAnsi="Consolas" w:cs="Times New Roman"/>
                <w:color w:val="EFB080"/>
                <w:sz w:val="21"/>
                <w:szCs w:val="21"/>
                <w:lang w:eastAsia="ru-RU"/>
              </w:rPr>
              <w:t>then</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handleSuccessResponse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response</w:t>
            </w:r>
            <w:r w:rsidRPr="00060269">
              <w:rPr>
                <w:rFonts w:ascii="Consolas" w:eastAsia="Times New Roman" w:hAnsi="Consolas" w:cs="Times New Roman"/>
                <w:color w:val="D8DEE9"/>
                <w:sz w:val="21"/>
                <w:szCs w:val="21"/>
                <w:lang w:eastAsia="ru-RU"/>
              </w:rPr>
              <w:t>))</w:t>
            </w:r>
          </w:p>
          <w:p w14:paraId="13FCB80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r w:rsidRPr="00060269">
              <w:rPr>
                <w:rFonts w:ascii="Consolas" w:eastAsia="Times New Roman" w:hAnsi="Consolas" w:cs="Times New Roman"/>
                <w:color w:val="EFB080"/>
                <w:sz w:val="21"/>
                <w:szCs w:val="21"/>
                <w:lang w:eastAsia="ru-RU"/>
              </w:rPr>
              <w:t>catch</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error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handleErrorResponse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error</w:t>
            </w:r>
            <w:r w:rsidRPr="00060269">
              <w:rPr>
                <w:rFonts w:ascii="Consolas" w:eastAsia="Times New Roman" w:hAnsi="Consolas" w:cs="Times New Roman"/>
                <w:color w:val="D8DEE9"/>
                <w:sz w:val="21"/>
                <w:szCs w:val="21"/>
                <w:lang w:eastAsia="ru-RU"/>
              </w:rPr>
              <w:t>));</w:t>
            </w:r>
          </w:p>
          <w:p w14:paraId="612BE44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8DEE9"/>
                <w:sz w:val="21"/>
                <w:szCs w:val="21"/>
                <w:lang w:val="ru-RU" w:eastAsia="ru-RU"/>
              </w:rPr>
              <w:t>}</w:t>
            </w:r>
          </w:p>
          <w:p w14:paraId="6BE0DFB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68B93E8F" w14:textId="41B504F8"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31DEF928" w14:textId="77777777" w:rsidTr="00060269">
        <w:trPr>
          <w:trHeight w:val="300"/>
        </w:trPr>
        <w:tc>
          <w:tcPr>
            <w:tcW w:w="4673" w:type="dxa"/>
            <w:shd w:val="clear" w:color="auto" w:fill="auto"/>
            <w:noWrap/>
            <w:vAlign w:val="bottom"/>
            <w:hideMark/>
          </w:tcPr>
          <w:p w14:paraId="3A8E116C"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механизма отправки и сохранения ответов пользователей в базе данных</w:t>
            </w:r>
          </w:p>
          <w:p w14:paraId="0E67783E"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6F3C73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8E520E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78A90A0"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9CD7867"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A31B42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83622F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96BF65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F77C1A0"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E0B34B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4BF1A1B"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D3082C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874856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7F8C028"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162561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75BC4A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C551D0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4CC1061"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048B78A" w14:textId="0F35FA32"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9166" w:type="dxa"/>
            <w:shd w:val="clear" w:color="auto" w:fill="auto"/>
            <w:noWrap/>
            <w:vAlign w:val="bottom"/>
            <w:hideMark/>
          </w:tcPr>
          <w:p w14:paraId="3A2F170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mysql</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'mysql2/promise'</w:t>
            </w:r>
            <w:r w:rsidRPr="00060269">
              <w:rPr>
                <w:rFonts w:ascii="Consolas" w:eastAsia="Times New Roman" w:hAnsi="Consolas" w:cs="Times New Roman"/>
                <w:color w:val="D8DEE9"/>
                <w:sz w:val="21"/>
                <w:szCs w:val="21"/>
                <w:lang w:eastAsia="ru-RU"/>
              </w:rPr>
              <w:t>);</w:t>
            </w:r>
          </w:p>
          <w:p w14:paraId="3B93CC7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'dotenv'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config</w:t>
            </w:r>
            <w:r w:rsidRPr="00060269">
              <w:rPr>
                <w:rFonts w:ascii="Consolas" w:eastAsia="Times New Roman" w:hAnsi="Consolas" w:cs="Times New Roman"/>
                <w:color w:val="D8DEE9"/>
                <w:sz w:val="21"/>
                <w:szCs w:val="21"/>
                <w:lang w:eastAsia="ru-RU"/>
              </w:rPr>
              <w:t>();</w:t>
            </w:r>
          </w:p>
          <w:p w14:paraId="30172E3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702D8AD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if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DEBUG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'true'</w:t>
            </w:r>
            <w:r w:rsidRPr="00060269">
              <w:rPr>
                <w:rFonts w:ascii="Consolas" w:eastAsia="Times New Roman" w:hAnsi="Consolas" w:cs="Times New Roman"/>
                <w:color w:val="D8DEE9"/>
                <w:sz w:val="21"/>
                <w:szCs w:val="21"/>
                <w:lang w:eastAsia="ru-RU"/>
              </w:rPr>
              <w:t>) {</w:t>
            </w:r>
          </w:p>
          <w:p w14:paraId="1E348A9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log</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'Database connection info:'</w:t>
            </w:r>
            <w:r w:rsidRPr="00060269">
              <w:rPr>
                <w:rFonts w:ascii="Consolas" w:eastAsia="Times New Roman" w:hAnsi="Consolas" w:cs="Times New Roman"/>
                <w:color w:val="D8DEE9"/>
                <w:sz w:val="21"/>
                <w:szCs w:val="21"/>
                <w:lang w:eastAsia="ru-RU"/>
              </w:rPr>
              <w:t>);</w:t>
            </w:r>
          </w:p>
          <w:p w14:paraId="60B4872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log</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'Host:'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DB_HOST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'localhost'</w:t>
            </w:r>
            <w:r w:rsidRPr="00060269">
              <w:rPr>
                <w:rFonts w:ascii="Consolas" w:eastAsia="Times New Roman" w:hAnsi="Consolas" w:cs="Times New Roman"/>
                <w:color w:val="D8DEE9"/>
                <w:sz w:val="21"/>
                <w:szCs w:val="21"/>
                <w:lang w:eastAsia="ru-RU"/>
              </w:rPr>
              <w:t>);</w:t>
            </w:r>
          </w:p>
          <w:p w14:paraId="08B2095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log</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'User:'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DB_USER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'root'</w:t>
            </w:r>
            <w:r w:rsidRPr="00060269">
              <w:rPr>
                <w:rFonts w:ascii="Consolas" w:eastAsia="Times New Roman" w:hAnsi="Consolas" w:cs="Times New Roman"/>
                <w:color w:val="D8DEE9"/>
                <w:sz w:val="21"/>
                <w:szCs w:val="21"/>
                <w:lang w:eastAsia="ru-RU"/>
              </w:rPr>
              <w:t>);</w:t>
            </w:r>
          </w:p>
          <w:p w14:paraId="311DE39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log</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'Database:'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DB_NAME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'feedback'</w:t>
            </w:r>
            <w:r w:rsidRPr="00060269">
              <w:rPr>
                <w:rFonts w:ascii="Consolas" w:eastAsia="Times New Roman" w:hAnsi="Consolas" w:cs="Times New Roman"/>
                <w:color w:val="D8DEE9"/>
                <w:sz w:val="21"/>
                <w:szCs w:val="21"/>
                <w:lang w:eastAsia="ru-RU"/>
              </w:rPr>
              <w:t>);</w:t>
            </w:r>
          </w:p>
          <w:p w14:paraId="62B1EC0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w:t>
            </w:r>
          </w:p>
          <w:p w14:paraId="5EB8BB4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191DB98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pool</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mysql</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createPool</w:t>
            </w:r>
            <w:r w:rsidRPr="00060269">
              <w:rPr>
                <w:rFonts w:ascii="Consolas" w:eastAsia="Times New Roman" w:hAnsi="Consolas" w:cs="Times New Roman"/>
                <w:color w:val="D8DEE9"/>
                <w:sz w:val="21"/>
                <w:szCs w:val="21"/>
                <w:lang w:eastAsia="ru-RU"/>
              </w:rPr>
              <w:t>({</w:t>
            </w:r>
          </w:p>
          <w:p w14:paraId="2462FAE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host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DB_HOST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'localhost'</w:t>
            </w:r>
            <w:r w:rsidRPr="00060269">
              <w:rPr>
                <w:rFonts w:ascii="Consolas" w:eastAsia="Times New Roman" w:hAnsi="Consolas" w:cs="Times New Roman"/>
                <w:color w:val="D8DEE9"/>
                <w:sz w:val="21"/>
                <w:szCs w:val="21"/>
                <w:lang w:eastAsia="ru-RU"/>
              </w:rPr>
              <w:t>,</w:t>
            </w:r>
          </w:p>
          <w:p w14:paraId="04407D1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user</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DB_USER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'root'</w:t>
            </w:r>
            <w:r w:rsidRPr="00060269">
              <w:rPr>
                <w:rFonts w:ascii="Consolas" w:eastAsia="Times New Roman" w:hAnsi="Consolas" w:cs="Times New Roman"/>
                <w:color w:val="D8DEE9"/>
                <w:sz w:val="21"/>
                <w:szCs w:val="21"/>
                <w:lang w:eastAsia="ru-RU"/>
              </w:rPr>
              <w:t>,</w:t>
            </w:r>
          </w:p>
          <w:p w14:paraId="390B709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password</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DB_PASSWORD</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'123123'</w:t>
            </w:r>
            <w:r w:rsidRPr="00060269">
              <w:rPr>
                <w:rFonts w:ascii="Consolas" w:eastAsia="Times New Roman" w:hAnsi="Consolas" w:cs="Times New Roman"/>
                <w:color w:val="D8DEE9"/>
                <w:sz w:val="21"/>
                <w:szCs w:val="21"/>
                <w:lang w:eastAsia="ru-RU"/>
              </w:rPr>
              <w:t>,</w:t>
            </w:r>
          </w:p>
          <w:p w14:paraId="06EA074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database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DB_NAME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'feedback'</w:t>
            </w:r>
            <w:r w:rsidRPr="00060269">
              <w:rPr>
                <w:rFonts w:ascii="Consolas" w:eastAsia="Times New Roman" w:hAnsi="Consolas" w:cs="Times New Roman"/>
                <w:color w:val="D8DEE9"/>
                <w:sz w:val="21"/>
                <w:szCs w:val="21"/>
                <w:lang w:eastAsia="ru-RU"/>
              </w:rPr>
              <w:t>,</w:t>
            </w:r>
          </w:p>
          <w:p w14:paraId="5B26D74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waitForConnections</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true,</w:t>
            </w:r>
          </w:p>
          <w:p w14:paraId="7C1DDBD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connectionLimit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10</w:t>
            </w:r>
            <w:r w:rsidRPr="00060269">
              <w:rPr>
                <w:rFonts w:ascii="Consolas" w:eastAsia="Times New Roman" w:hAnsi="Consolas" w:cs="Times New Roman"/>
                <w:color w:val="D8DEE9"/>
                <w:sz w:val="21"/>
                <w:szCs w:val="21"/>
                <w:lang w:eastAsia="ru-RU"/>
              </w:rPr>
              <w:t>,</w:t>
            </w:r>
          </w:p>
          <w:p w14:paraId="2087BC8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queueLimit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0</w:t>
            </w:r>
          </w:p>
          <w:p w14:paraId="1258061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w:t>
            </w:r>
          </w:p>
          <w:p w14:paraId="55EDAC8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1291FA44" w14:textId="159E56FB"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async</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53AB1F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try</w:t>
            </w:r>
            <w:r w:rsidRPr="00060269">
              <w:rPr>
                <w:rFonts w:ascii="Consolas" w:eastAsia="Times New Roman" w:hAnsi="Consolas" w:cs="Times New Roman"/>
                <w:color w:val="D8DEE9"/>
                <w:sz w:val="21"/>
                <w:szCs w:val="21"/>
                <w:lang w:eastAsia="ru-RU"/>
              </w:rPr>
              <w:t xml:space="preserve"> {</w:t>
            </w:r>
          </w:p>
          <w:p w14:paraId="37CADBA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if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DEBUG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'true'</w:t>
            </w:r>
            <w:r w:rsidRPr="00060269">
              <w:rPr>
                <w:rFonts w:ascii="Consolas" w:eastAsia="Times New Roman" w:hAnsi="Consolas" w:cs="Times New Roman"/>
                <w:color w:val="D8DEE9"/>
                <w:sz w:val="21"/>
                <w:szCs w:val="21"/>
                <w:lang w:eastAsia="ru-RU"/>
              </w:rPr>
              <w:t>) {</w:t>
            </w:r>
          </w:p>
          <w:p w14:paraId="7C58631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log</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'Testing database connection...'</w:t>
            </w:r>
            <w:r w:rsidRPr="00060269">
              <w:rPr>
                <w:rFonts w:ascii="Consolas" w:eastAsia="Times New Roman" w:hAnsi="Consolas" w:cs="Times New Roman"/>
                <w:color w:val="D8DEE9"/>
                <w:sz w:val="21"/>
                <w:szCs w:val="21"/>
                <w:lang w:eastAsia="ru-RU"/>
              </w:rPr>
              <w:t>);</w:t>
            </w:r>
          </w:p>
          <w:p w14:paraId="65DF2F2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connection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await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pool</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getConnection</w:t>
            </w:r>
            <w:r w:rsidRPr="00060269">
              <w:rPr>
                <w:rFonts w:ascii="Consolas" w:eastAsia="Times New Roman" w:hAnsi="Consolas" w:cs="Times New Roman"/>
                <w:color w:val="D8DEE9"/>
                <w:sz w:val="21"/>
                <w:szCs w:val="21"/>
                <w:lang w:eastAsia="ru-RU"/>
              </w:rPr>
              <w:t>();</w:t>
            </w:r>
          </w:p>
          <w:p w14:paraId="3E206F9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log</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'Database connection successful!'</w:t>
            </w:r>
            <w:r w:rsidRPr="00060269">
              <w:rPr>
                <w:rFonts w:ascii="Consolas" w:eastAsia="Times New Roman" w:hAnsi="Consolas" w:cs="Times New Roman"/>
                <w:color w:val="D8DEE9"/>
                <w:sz w:val="21"/>
                <w:szCs w:val="21"/>
                <w:lang w:eastAsia="ru-RU"/>
              </w:rPr>
              <w:t>);</w:t>
            </w:r>
          </w:p>
          <w:p w14:paraId="7D65C2D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val="ru-RU" w:eastAsia="ru-RU"/>
              </w:rPr>
              <w:t>connection</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release</w:t>
            </w:r>
            <w:r w:rsidRPr="00060269">
              <w:rPr>
                <w:rFonts w:ascii="Consolas" w:eastAsia="Times New Roman" w:hAnsi="Consolas" w:cs="Times New Roman"/>
                <w:color w:val="D8DEE9"/>
                <w:sz w:val="21"/>
                <w:szCs w:val="21"/>
                <w:lang w:val="ru-RU" w:eastAsia="ru-RU"/>
              </w:rPr>
              <w:t>();</w:t>
            </w:r>
          </w:p>
          <w:p w14:paraId="43F02A1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6F8B7D8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3D6C5"/>
                <w:sz w:val="21"/>
                <w:szCs w:val="21"/>
                <w:lang w:val="ru-RU" w:eastAsia="ru-RU"/>
              </w:rPr>
              <w:t>catch</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error</w:t>
            </w:r>
            <w:r w:rsidRPr="00060269">
              <w:rPr>
                <w:rFonts w:ascii="Consolas" w:eastAsia="Times New Roman" w:hAnsi="Consolas" w:cs="Times New Roman"/>
                <w:color w:val="D8DEE9"/>
                <w:sz w:val="21"/>
                <w:szCs w:val="21"/>
                <w:lang w:val="ru-RU" w:eastAsia="ru-RU"/>
              </w:rPr>
              <w:t>) {</w:t>
            </w:r>
          </w:p>
          <w:p w14:paraId="555CC28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error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'Database connection error:'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error</w:t>
            </w:r>
            <w:r w:rsidRPr="00060269">
              <w:rPr>
                <w:rFonts w:ascii="Consolas" w:eastAsia="Times New Roman" w:hAnsi="Consolas" w:cs="Times New Roman"/>
                <w:color w:val="D8DEE9"/>
                <w:sz w:val="21"/>
                <w:szCs w:val="21"/>
                <w:lang w:eastAsia="ru-RU"/>
              </w:rPr>
              <w:t>);</w:t>
            </w:r>
          </w:p>
          <w:p w14:paraId="62A0486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8DEE9"/>
                <w:sz w:val="21"/>
                <w:szCs w:val="21"/>
                <w:lang w:val="ru-RU" w:eastAsia="ru-RU"/>
              </w:rPr>
              <w:t>}</w:t>
            </w:r>
          </w:p>
          <w:p w14:paraId="3A06859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w:t>
            </w:r>
          </w:p>
          <w:p w14:paraId="273EBF9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2D494C1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1D1D1"/>
                <w:sz w:val="21"/>
                <w:szCs w:val="21"/>
                <w:lang w:val="ru-RU" w:eastAsia="ru-RU"/>
              </w:rPr>
              <w:t>module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D1D1D1"/>
                <w:sz w:val="21"/>
                <w:szCs w:val="21"/>
                <w:lang w:val="ru-RU" w:eastAsia="ru-RU"/>
              </w:rPr>
              <w:t>exports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pool</w:t>
            </w:r>
            <w:r w:rsidRPr="00060269">
              <w:rPr>
                <w:rFonts w:ascii="Consolas" w:eastAsia="Times New Roman" w:hAnsi="Consolas" w:cs="Times New Roman"/>
                <w:color w:val="D8DEE9"/>
                <w:sz w:val="21"/>
                <w:szCs w:val="21"/>
                <w:lang w:val="ru-RU" w:eastAsia="ru-RU"/>
              </w:rPr>
              <w:t xml:space="preserve">; </w:t>
            </w:r>
          </w:p>
          <w:p w14:paraId="10B604B3" w14:textId="588C7409"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4C324478" w14:textId="77777777" w:rsidTr="00060269">
        <w:trPr>
          <w:trHeight w:val="300"/>
        </w:trPr>
        <w:tc>
          <w:tcPr>
            <w:tcW w:w="4673" w:type="dxa"/>
            <w:shd w:val="clear" w:color="auto" w:fill="auto"/>
            <w:noWrap/>
            <w:vAlign w:val="bottom"/>
            <w:hideMark/>
          </w:tcPr>
          <w:p w14:paraId="599354AA"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Реализация API для формирования статистики на основе полученных отзывов</w:t>
            </w:r>
          </w:p>
          <w:p w14:paraId="0C5051F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D987AF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FF39A91"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CA280E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9B133E7"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8F45E8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6E51367"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5CBAC34"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F202EE4"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B054EF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93DA63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D3A9E6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A119A6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2093ADD" w14:textId="39A1AA5E"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9166" w:type="dxa"/>
            <w:shd w:val="clear" w:color="auto" w:fill="auto"/>
            <w:noWrap/>
            <w:vAlign w:val="bottom"/>
            <w:hideMark/>
          </w:tcPr>
          <w:p w14:paraId="037D407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fetchStats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async</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771ED43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try</w:t>
            </w:r>
            <w:r w:rsidRPr="00060269">
              <w:rPr>
                <w:rFonts w:ascii="Consolas" w:eastAsia="Times New Roman" w:hAnsi="Consolas" w:cs="Times New Roman"/>
                <w:color w:val="D8DEE9"/>
                <w:sz w:val="21"/>
                <w:szCs w:val="21"/>
                <w:lang w:eastAsia="ru-RU"/>
              </w:rPr>
              <w:t xml:space="preserve"> {</w:t>
            </w:r>
          </w:p>
          <w:p w14:paraId="74C1458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await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api</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get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'/api/reviews/stats'</w:t>
            </w:r>
            <w:r w:rsidRPr="00060269">
              <w:rPr>
                <w:rFonts w:ascii="Consolas" w:eastAsia="Times New Roman" w:hAnsi="Consolas" w:cs="Times New Roman"/>
                <w:color w:val="D8DEE9"/>
                <w:sz w:val="21"/>
                <w:szCs w:val="21"/>
                <w:lang w:eastAsia="ru-RU"/>
              </w:rPr>
              <w:t>);</w:t>
            </w:r>
          </w:p>
          <w:p w14:paraId="3594772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setStats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data</w:t>
            </w:r>
            <w:r w:rsidRPr="00060269">
              <w:rPr>
                <w:rFonts w:ascii="Consolas" w:eastAsia="Times New Roman" w:hAnsi="Consolas" w:cs="Times New Roman"/>
                <w:color w:val="D8DEE9"/>
                <w:sz w:val="21"/>
                <w:szCs w:val="21"/>
                <w:lang w:eastAsia="ru-RU"/>
              </w:rPr>
              <w:t>);</w:t>
            </w:r>
          </w:p>
          <w:p w14:paraId="1BABCE7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catch</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error</w:t>
            </w:r>
            <w:r w:rsidRPr="00060269">
              <w:rPr>
                <w:rFonts w:ascii="Consolas" w:eastAsia="Times New Roman" w:hAnsi="Consolas" w:cs="Times New Roman"/>
                <w:color w:val="D8DEE9"/>
                <w:sz w:val="21"/>
                <w:szCs w:val="21"/>
                <w:lang w:eastAsia="ru-RU"/>
              </w:rPr>
              <w:t>) {</w:t>
            </w:r>
          </w:p>
          <w:p w14:paraId="291B6C2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error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'Error fetching stats:'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error</w:t>
            </w:r>
            <w:r w:rsidRPr="00060269">
              <w:rPr>
                <w:rFonts w:ascii="Consolas" w:eastAsia="Times New Roman" w:hAnsi="Consolas" w:cs="Times New Roman"/>
                <w:color w:val="D8DEE9"/>
                <w:sz w:val="21"/>
                <w:szCs w:val="21"/>
                <w:lang w:eastAsia="ru-RU"/>
              </w:rPr>
              <w:t>);</w:t>
            </w:r>
          </w:p>
          <w:p w14:paraId="1C115A0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60B899E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24F55CC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73F5360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handleResponse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async</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reviewId</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responseText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21268E6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try</w:t>
            </w:r>
            <w:r w:rsidRPr="00060269">
              <w:rPr>
                <w:rFonts w:ascii="Consolas" w:eastAsia="Times New Roman" w:hAnsi="Consolas" w:cs="Times New Roman"/>
                <w:color w:val="D8DEE9"/>
                <w:sz w:val="21"/>
                <w:szCs w:val="21"/>
                <w:lang w:eastAsia="ru-RU"/>
              </w:rPr>
              <w:t xml:space="preserve"> {</w:t>
            </w:r>
          </w:p>
          <w:p w14:paraId="5F32A40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await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api</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post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`/api/reviews/</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i/>
                <w:iCs/>
                <w:color w:val="D6D6DD"/>
                <w:sz w:val="21"/>
                <w:szCs w:val="21"/>
                <w:lang w:eastAsia="ru-RU"/>
              </w:rPr>
              <w:t>reviewId</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/response`</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AA9BF5"/>
                <w:sz w:val="21"/>
                <w:szCs w:val="21"/>
                <w:lang w:eastAsia="ru-RU"/>
              </w:rPr>
              <w:t>text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responseText</w:t>
            </w:r>
            <w:r w:rsidRPr="00060269">
              <w:rPr>
                <w:rFonts w:ascii="Consolas" w:eastAsia="Times New Roman" w:hAnsi="Consolas" w:cs="Times New Roman"/>
                <w:color w:val="D8DEE9"/>
                <w:sz w:val="21"/>
                <w:szCs w:val="21"/>
                <w:lang w:eastAsia="ru-RU"/>
              </w:rPr>
              <w:t xml:space="preserve"> });</w:t>
            </w:r>
          </w:p>
          <w:p w14:paraId="34CB250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fetchReviews</w:t>
            </w:r>
            <w:r w:rsidRPr="00060269">
              <w:rPr>
                <w:rFonts w:ascii="Consolas" w:eastAsia="Times New Roman" w:hAnsi="Consolas" w:cs="Times New Roman"/>
                <w:color w:val="D8DEE9"/>
                <w:sz w:val="21"/>
                <w:szCs w:val="21"/>
                <w:lang w:eastAsia="ru-RU"/>
              </w:rPr>
              <w:t>();</w:t>
            </w:r>
          </w:p>
          <w:p w14:paraId="7058C69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fetchStats</w:t>
            </w:r>
            <w:r w:rsidRPr="00060269">
              <w:rPr>
                <w:rFonts w:ascii="Consolas" w:eastAsia="Times New Roman" w:hAnsi="Consolas" w:cs="Times New Roman"/>
                <w:color w:val="D8DEE9"/>
                <w:sz w:val="21"/>
                <w:szCs w:val="21"/>
                <w:lang w:eastAsia="ru-RU"/>
              </w:rPr>
              <w:t>();</w:t>
            </w:r>
          </w:p>
          <w:p w14:paraId="18C6DC5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catch</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error</w:t>
            </w:r>
            <w:r w:rsidRPr="00060269">
              <w:rPr>
                <w:rFonts w:ascii="Consolas" w:eastAsia="Times New Roman" w:hAnsi="Consolas" w:cs="Times New Roman"/>
                <w:color w:val="D8DEE9"/>
                <w:sz w:val="21"/>
                <w:szCs w:val="21"/>
                <w:lang w:eastAsia="ru-RU"/>
              </w:rPr>
              <w:t>) {</w:t>
            </w:r>
          </w:p>
          <w:p w14:paraId="200058B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error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'Error submitting 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error</w:t>
            </w:r>
            <w:r w:rsidRPr="00060269">
              <w:rPr>
                <w:rFonts w:ascii="Consolas" w:eastAsia="Times New Roman" w:hAnsi="Consolas" w:cs="Times New Roman"/>
                <w:color w:val="D8DEE9"/>
                <w:sz w:val="21"/>
                <w:szCs w:val="21"/>
                <w:lang w:eastAsia="ru-RU"/>
              </w:rPr>
              <w:t>);</w:t>
            </w:r>
          </w:p>
          <w:p w14:paraId="48582D2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8DEE9"/>
                <w:sz w:val="21"/>
                <w:szCs w:val="21"/>
                <w:lang w:val="ru-RU" w:eastAsia="ru-RU"/>
              </w:rPr>
              <w:t>}</w:t>
            </w:r>
          </w:p>
          <w:p w14:paraId="79C95F1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47240720" w14:textId="1F4C6439"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7FB1CC0F" w14:textId="77777777" w:rsidTr="00060269">
        <w:trPr>
          <w:trHeight w:val="300"/>
        </w:trPr>
        <w:tc>
          <w:tcPr>
            <w:tcW w:w="4673" w:type="dxa"/>
            <w:shd w:val="clear" w:color="auto" w:fill="auto"/>
            <w:noWrap/>
            <w:vAlign w:val="bottom"/>
            <w:hideMark/>
          </w:tcPr>
          <w:p w14:paraId="4A06B2D3"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Разработка механизма фильтрации статистических данных по различным параметрам</w:t>
            </w:r>
          </w:p>
          <w:p w14:paraId="419CE6B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EA03EF1"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504EB0B"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4EC9D6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FEC6A58"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62463D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32DE5E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96C4BD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951884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9EE791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A5DD71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158660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AA3CAD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8888FF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F79945F" w14:textId="6EF06CBD"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9166" w:type="dxa"/>
            <w:shd w:val="clear" w:color="auto" w:fill="auto"/>
            <w:noWrap/>
            <w:vAlign w:val="bottom"/>
            <w:hideMark/>
          </w:tcPr>
          <w:p w14:paraId="26A2BEF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RestaurantFilters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p>
          <w:p w14:paraId="4C84542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filters</w:t>
            </w:r>
            <w:r w:rsidRPr="00060269">
              <w:rPr>
                <w:rFonts w:ascii="Consolas" w:eastAsia="Times New Roman" w:hAnsi="Consolas" w:cs="Times New Roman"/>
                <w:color w:val="D8DEE9"/>
                <w:sz w:val="21"/>
                <w:szCs w:val="21"/>
                <w:lang w:eastAsia="ru-RU"/>
              </w:rPr>
              <w:t xml:space="preserve">, </w:t>
            </w:r>
          </w:p>
          <w:p w14:paraId="0B9D613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onFiltersChange</w:t>
            </w:r>
            <w:r w:rsidRPr="00060269">
              <w:rPr>
                <w:rFonts w:ascii="Consolas" w:eastAsia="Times New Roman" w:hAnsi="Consolas" w:cs="Times New Roman"/>
                <w:color w:val="D8DEE9"/>
                <w:sz w:val="21"/>
                <w:szCs w:val="21"/>
                <w:lang w:eastAsia="ru-RU"/>
              </w:rPr>
              <w:t xml:space="preserve">, </w:t>
            </w:r>
          </w:p>
          <w:p w14:paraId="2FA851C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cuisines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6756195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isLoading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false </w:t>
            </w:r>
          </w:p>
          <w:p w14:paraId="6D179EA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3E2DA03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localFilters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setLocalFilters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776939D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showMobileFilters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setShowMobileFilters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(false);</w:t>
            </w:r>
          </w:p>
          <w:p w14:paraId="1ADE079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52D4FA5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val="ru-RU" w:eastAsia="ru-RU"/>
              </w:rPr>
              <w:t>// При изменении внешних фильтров, обновляем локальные</w:t>
            </w:r>
          </w:p>
          <w:p w14:paraId="4F951CC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useEffect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267D95B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setLocalFilters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i/>
                <w:iCs/>
                <w:color w:val="D6D6DD"/>
                <w:sz w:val="21"/>
                <w:szCs w:val="21"/>
                <w:lang w:val="ru-RU" w:eastAsia="ru-RU"/>
              </w:rPr>
              <w:t>filters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p>
          <w:p w14:paraId="3AE6949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i/>
                <w:iCs/>
                <w:color w:val="D6D6DD"/>
                <w:sz w:val="21"/>
                <w:szCs w:val="21"/>
                <w:lang w:val="ru-RU" w:eastAsia="ru-RU"/>
              </w:rPr>
              <w:t>filters</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w:t>
            </w:r>
          </w:p>
          <w:p w14:paraId="3ADFDE7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3965709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Обработчик изменения фильтров</w:t>
            </w:r>
          </w:p>
          <w:p w14:paraId="039E0F8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handleFilterChange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name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61C6755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setLocalFilters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prev</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1591BAB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prev</w:t>
            </w:r>
            <w:r w:rsidRPr="00060269">
              <w:rPr>
                <w:rFonts w:ascii="Consolas" w:eastAsia="Times New Roman" w:hAnsi="Consolas" w:cs="Times New Roman"/>
                <w:color w:val="D8DEE9"/>
                <w:sz w:val="21"/>
                <w:szCs w:val="21"/>
                <w:lang w:eastAsia="ru-RU"/>
              </w:rPr>
              <w:t>,</w:t>
            </w:r>
          </w:p>
          <w:p w14:paraId="12B4EC5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p>
          <w:p w14:paraId="41DB10E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0C25601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10E32B5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7602872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Применение</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фильтров</w:t>
            </w:r>
          </w:p>
          <w:p w14:paraId="5A0838F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applyFilters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87D319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lastRenderedPageBreak/>
              <w:t xml:space="preserve">        </w:t>
            </w:r>
            <w:r w:rsidRPr="00060269">
              <w:rPr>
                <w:rFonts w:ascii="Consolas" w:eastAsia="Times New Roman" w:hAnsi="Consolas" w:cs="Times New Roman"/>
                <w:color w:val="EBC88D"/>
                <w:sz w:val="21"/>
                <w:szCs w:val="21"/>
                <w:lang w:eastAsia="ru-RU"/>
              </w:rPr>
              <w:t>onFiltersChange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localFilters</w:t>
            </w:r>
            <w:r w:rsidRPr="00060269">
              <w:rPr>
                <w:rFonts w:ascii="Consolas" w:eastAsia="Times New Roman" w:hAnsi="Consolas" w:cs="Times New Roman"/>
                <w:color w:val="D8DEE9"/>
                <w:sz w:val="21"/>
                <w:szCs w:val="21"/>
                <w:lang w:eastAsia="ru-RU"/>
              </w:rPr>
              <w:t>);</w:t>
            </w:r>
          </w:p>
          <w:p w14:paraId="45E374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setShowMobileFilters</w:t>
            </w:r>
            <w:r w:rsidRPr="00060269">
              <w:rPr>
                <w:rFonts w:ascii="Consolas" w:eastAsia="Times New Roman" w:hAnsi="Consolas" w:cs="Times New Roman"/>
                <w:color w:val="D8DEE9"/>
                <w:sz w:val="21"/>
                <w:szCs w:val="21"/>
                <w:lang w:eastAsia="ru-RU"/>
              </w:rPr>
              <w:t>(false);</w:t>
            </w:r>
          </w:p>
          <w:p w14:paraId="41F815E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656D37D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2A0486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Сброс</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фильтров</w:t>
            </w:r>
          </w:p>
          <w:p w14:paraId="0AA7DFD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resetFilters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65424B8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defaultFilters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3B58B53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rating</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EBC88D"/>
                <w:sz w:val="21"/>
                <w:szCs w:val="21"/>
                <w:lang w:eastAsia="ru-RU"/>
              </w:rPr>
              <w:t>0</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5</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552CCEC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cuisines</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3305934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sortBy</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'rating:desc'</w:t>
            </w:r>
          </w:p>
          <w:p w14:paraId="77F0666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5C958C8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setLocalFilters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defaultFilters</w:t>
            </w:r>
            <w:r w:rsidRPr="00060269">
              <w:rPr>
                <w:rFonts w:ascii="Consolas" w:eastAsia="Times New Roman" w:hAnsi="Consolas" w:cs="Times New Roman"/>
                <w:color w:val="D8DEE9"/>
                <w:sz w:val="21"/>
                <w:szCs w:val="21"/>
                <w:lang w:eastAsia="ru-RU"/>
              </w:rPr>
              <w:t>);</w:t>
            </w:r>
          </w:p>
          <w:p w14:paraId="703D14D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val="ru-RU" w:eastAsia="ru-RU"/>
              </w:rPr>
              <w:t>onFiltersChange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AA9BF5"/>
                <w:sz w:val="21"/>
                <w:szCs w:val="21"/>
                <w:lang w:val="ru-RU" w:eastAsia="ru-RU"/>
              </w:rPr>
              <w:t>defaultFilters</w:t>
            </w:r>
            <w:r w:rsidRPr="00060269">
              <w:rPr>
                <w:rFonts w:ascii="Consolas" w:eastAsia="Times New Roman" w:hAnsi="Consolas" w:cs="Times New Roman"/>
                <w:color w:val="D8DEE9"/>
                <w:sz w:val="21"/>
                <w:szCs w:val="21"/>
                <w:lang w:val="ru-RU" w:eastAsia="ru-RU"/>
              </w:rPr>
              <w:t>);</w:t>
            </w:r>
          </w:p>
          <w:p w14:paraId="7255A1B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363DE61E" w14:textId="50ADA836"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6CD06C3C" w14:textId="77777777" w:rsidTr="00060269">
        <w:trPr>
          <w:trHeight w:val="3251"/>
        </w:trPr>
        <w:tc>
          <w:tcPr>
            <w:tcW w:w="4673" w:type="dxa"/>
            <w:shd w:val="clear" w:color="auto" w:fill="auto"/>
            <w:noWrap/>
            <w:vAlign w:val="bottom"/>
            <w:hideMark/>
          </w:tcPr>
          <w:p w14:paraId="05C09CDF"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механизма аутентификации и авторизации пользователей в системе</w:t>
            </w:r>
          </w:p>
          <w:p w14:paraId="5FFD2638"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DCD5A2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ED5F7B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D03772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760AA6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BFE7A67"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FD9EA8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6FC2AF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1815EF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4F2495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CB9F1F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E93B41B"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801C74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A2C7F04"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8168D94"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99DEF0F"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1E9B8C9"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3A4767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7690E92" w14:textId="70A9F838"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9166" w:type="dxa"/>
            <w:shd w:val="clear" w:color="auto" w:fill="auto"/>
            <w:noWrap/>
            <w:vAlign w:val="bottom"/>
            <w:hideMark/>
          </w:tcPr>
          <w:p w14:paraId="6B344CA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CriteriaEditor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i/>
                <w:iCs/>
                <w:color w:val="D6D6DD"/>
                <w:sz w:val="21"/>
                <w:szCs w:val="21"/>
                <w:lang w:eastAsia="ru-RU"/>
              </w:rPr>
              <w:t>user</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506D1F3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AA9BF5"/>
                <w:sz w:val="21"/>
                <w:szCs w:val="21"/>
                <w:lang w:eastAsia="ru-RU"/>
              </w:rPr>
              <w:t>id</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useParams</w:t>
            </w:r>
            <w:r w:rsidRPr="00060269">
              <w:rPr>
                <w:rFonts w:ascii="Consolas" w:eastAsia="Times New Roman" w:hAnsi="Consolas" w:cs="Times New Roman"/>
                <w:color w:val="D8DEE9"/>
                <w:sz w:val="21"/>
                <w:szCs w:val="21"/>
                <w:lang w:eastAsia="ru-RU"/>
              </w:rPr>
              <w:t>();</w:t>
            </w:r>
          </w:p>
          <w:p w14:paraId="05539A1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navigate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useNavigate</w:t>
            </w:r>
            <w:r w:rsidRPr="00060269">
              <w:rPr>
                <w:rFonts w:ascii="Consolas" w:eastAsia="Times New Roman" w:hAnsi="Consolas" w:cs="Times New Roman"/>
                <w:color w:val="D8DEE9"/>
                <w:sz w:val="21"/>
                <w:szCs w:val="21"/>
                <w:lang w:eastAsia="ru-RU"/>
              </w:rPr>
              <w:t>();</w:t>
            </w:r>
          </w:p>
          <w:p w14:paraId="734A0EC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loading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setLoading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(false);</w:t>
            </w:r>
          </w:p>
          <w:p w14:paraId="7B2701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saving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setSaving</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(false);</w:t>
            </w:r>
          </w:p>
          <w:p w14:paraId="22707CE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error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setError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(null);</w:t>
            </w:r>
          </w:p>
          <w:p w14:paraId="5074DD8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restaurant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setRestaurant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(null);</w:t>
            </w:r>
          </w:p>
          <w:p w14:paraId="2E63203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setCriteria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useState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2BD7C33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3E66CA2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useEffect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865818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if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user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user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E394DC"/>
                <w:sz w:val="21"/>
                <w:szCs w:val="21"/>
                <w:lang w:eastAsia="ru-RU"/>
              </w:rPr>
              <w:t>'admin'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'head_admin'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includes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user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role</w:t>
            </w:r>
            <w:r w:rsidRPr="00060269">
              <w:rPr>
                <w:rFonts w:ascii="Consolas" w:eastAsia="Times New Roman" w:hAnsi="Consolas" w:cs="Times New Roman"/>
                <w:color w:val="D8DEE9"/>
                <w:sz w:val="21"/>
                <w:szCs w:val="21"/>
                <w:lang w:eastAsia="ru-RU"/>
              </w:rPr>
              <w:t>)) {</w:t>
            </w:r>
          </w:p>
          <w:p w14:paraId="3926BF3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navigate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w:t>
            </w:r>
          </w:p>
          <w:p w14:paraId="1E83143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25AAB33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i/>
                <w:iCs/>
                <w:color w:val="D6D6DD"/>
                <w:sz w:val="21"/>
                <w:szCs w:val="21"/>
                <w:lang w:eastAsia="ru-RU"/>
              </w:rPr>
              <w:t>user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navigate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20AABBF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7B9F2E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useEffect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24C6DEE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fetchRestaurant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async</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7C62230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setLoading</w:t>
            </w:r>
            <w:r w:rsidRPr="00060269">
              <w:rPr>
                <w:rFonts w:ascii="Consolas" w:eastAsia="Times New Roman" w:hAnsi="Consolas" w:cs="Times New Roman"/>
                <w:color w:val="D8DEE9"/>
                <w:sz w:val="21"/>
                <w:szCs w:val="21"/>
                <w:lang w:eastAsia="ru-RU"/>
              </w:rPr>
              <w:t>(true);</w:t>
            </w:r>
          </w:p>
          <w:p w14:paraId="5BE5A41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try</w:t>
            </w:r>
            <w:r w:rsidRPr="00060269">
              <w:rPr>
                <w:rFonts w:ascii="Consolas" w:eastAsia="Times New Roman" w:hAnsi="Consolas" w:cs="Times New Roman"/>
                <w:color w:val="D8DEE9"/>
                <w:sz w:val="21"/>
                <w:szCs w:val="21"/>
                <w:lang w:eastAsia="ru-RU"/>
              </w:rPr>
              <w:t xml:space="preserve"> {</w:t>
            </w:r>
          </w:p>
          <w:p w14:paraId="13D5188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response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await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api</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get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`/restaurants/</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AA9BF5"/>
                <w:sz w:val="21"/>
                <w:szCs w:val="21"/>
                <w:lang w:eastAsia="ru-RU"/>
              </w:rPr>
              <w:t>id</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w:t>
            </w:r>
          </w:p>
          <w:p w14:paraId="711B4E9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restaurantData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response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restaurant</w:t>
            </w:r>
            <w:r w:rsidRPr="00060269">
              <w:rPr>
                <w:rFonts w:ascii="Consolas" w:eastAsia="Times New Roman" w:hAnsi="Consolas" w:cs="Times New Roman"/>
                <w:color w:val="D8DEE9"/>
                <w:sz w:val="21"/>
                <w:szCs w:val="21"/>
                <w:lang w:eastAsia="ru-RU"/>
              </w:rPr>
              <w:t>;</w:t>
            </w:r>
          </w:p>
          <w:p w14:paraId="3FA28BE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setRestaurant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restaurantData</w:t>
            </w:r>
            <w:r w:rsidRPr="00060269">
              <w:rPr>
                <w:rFonts w:ascii="Consolas" w:eastAsia="Times New Roman" w:hAnsi="Consolas" w:cs="Times New Roman"/>
                <w:color w:val="D8DEE9"/>
                <w:sz w:val="21"/>
                <w:szCs w:val="21"/>
                <w:lang w:eastAsia="ru-RU"/>
              </w:rPr>
              <w:t>);</w:t>
            </w:r>
          </w:p>
          <w:p w14:paraId="59DE45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3CBB2ED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let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initialCriteria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w:t>
            </w:r>
          </w:p>
          <w:p w14:paraId="740051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if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restaurantData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criteria</w:t>
            </w:r>
            <w:r w:rsidRPr="00060269">
              <w:rPr>
                <w:rFonts w:ascii="Consolas" w:eastAsia="Times New Roman" w:hAnsi="Consolas" w:cs="Times New Roman"/>
                <w:color w:val="D8DEE9"/>
                <w:sz w:val="21"/>
                <w:szCs w:val="21"/>
                <w:lang w:eastAsia="ru-RU"/>
              </w:rPr>
              <w:t>) {</w:t>
            </w:r>
          </w:p>
          <w:p w14:paraId="4B42CD0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try</w:t>
            </w:r>
            <w:r w:rsidRPr="00060269">
              <w:rPr>
                <w:rFonts w:ascii="Consolas" w:eastAsia="Times New Roman" w:hAnsi="Consolas" w:cs="Times New Roman"/>
                <w:color w:val="D8DEE9"/>
                <w:sz w:val="21"/>
                <w:szCs w:val="21"/>
                <w:lang w:eastAsia="ru-RU"/>
              </w:rPr>
              <w:t xml:space="preserve"> {</w:t>
            </w:r>
          </w:p>
          <w:p w14:paraId="5CC13ED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parsedCriteria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typeof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restaurantData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'string'</w:t>
            </w:r>
            <w:r w:rsidRPr="00060269">
              <w:rPr>
                <w:rFonts w:ascii="Consolas" w:eastAsia="Times New Roman" w:hAnsi="Consolas" w:cs="Times New Roman"/>
                <w:color w:val="D8DEE9"/>
                <w:sz w:val="21"/>
                <w:szCs w:val="21"/>
                <w:lang w:eastAsia="ru-RU"/>
              </w:rPr>
              <w:t xml:space="preserve"> </w:t>
            </w:r>
          </w:p>
          <w:p w14:paraId="7C93C29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JSON</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parse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restaurantData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criteria</w:t>
            </w:r>
            <w:r w:rsidRPr="00060269">
              <w:rPr>
                <w:rFonts w:ascii="Consolas" w:eastAsia="Times New Roman" w:hAnsi="Consolas" w:cs="Times New Roman"/>
                <w:color w:val="D8DEE9"/>
                <w:sz w:val="21"/>
                <w:szCs w:val="21"/>
                <w:lang w:eastAsia="ru-RU"/>
              </w:rPr>
              <w:t xml:space="preserve">) </w:t>
            </w:r>
          </w:p>
          <w:p w14:paraId="4B9E40C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restaurantData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criteria</w:t>
            </w:r>
            <w:r w:rsidRPr="00060269">
              <w:rPr>
                <w:rFonts w:ascii="Consolas" w:eastAsia="Times New Roman" w:hAnsi="Consolas" w:cs="Times New Roman"/>
                <w:color w:val="D8DEE9"/>
                <w:sz w:val="21"/>
                <w:szCs w:val="21"/>
                <w:lang w:eastAsia="ru-RU"/>
              </w:rPr>
              <w:t>;</w:t>
            </w:r>
          </w:p>
          <w:p w14:paraId="1127E53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429231E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lastRenderedPageBreak/>
              <w:t xml:space="preserve">                        </w:t>
            </w:r>
            <w:r w:rsidRPr="00060269">
              <w:rPr>
                <w:rFonts w:ascii="Consolas" w:eastAsia="Times New Roman" w:hAnsi="Consolas" w:cs="Times New Roman"/>
                <w:color w:val="94C1FA"/>
                <w:sz w:val="21"/>
                <w:szCs w:val="21"/>
                <w:lang w:eastAsia="ru-RU"/>
              </w:rPr>
              <w:t>initialCriteria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7C3FF"/>
                <w:sz w:val="21"/>
                <w:szCs w:val="21"/>
                <w:lang w:eastAsia="ru-RU"/>
              </w:rPr>
              <w:t>Object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entries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parsedCriteria</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map</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key</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7D91FFA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name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key</w:t>
            </w:r>
            <w:r w:rsidRPr="00060269">
              <w:rPr>
                <w:rFonts w:ascii="Consolas" w:eastAsia="Times New Roman" w:hAnsi="Consolas" w:cs="Times New Roman"/>
                <w:color w:val="D8DEE9"/>
                <w:sz w:val="21"/>
                <w:szCs w:val="21"/>
                <w:lang w:eastAsia="ru-RU"/>
              </w:rPr>
              <w:t>,</w:t>
            </w:r>
          </w:p>
          <w:p w14:paraId="6508959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weight</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typeof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'number'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value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1</w:t>
            </w:r>
            <w:r w:rsidRPr="00060269">
              <w:rPr>
                <w:rFonts w:ascii="Consolas" w:eastAsia="Times New Roman" w:hAnsi="Consolas" w:cs="Times New Roman"/>
                <w:color w:val="D8DEE9"/>
                <w:sz w:val="21"/>
                <w:szCs w:val="21"/>
                <w:lang w:eastAsia="ru-RU"/>
              </w:rPr>
              <w:t>,</w:t>
            </w:r>
          </w:p>
          <w:p w14:paraId="15605E8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isNew</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false</w:t>
            </w:r>
          </w:p>
          <w:p w14:paraId="2D167D1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52C9A95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83D6C5"/>
                <w:sz w:val="21"/>
                <w:szCs w:val="21"/>
                <w:lang w:eastAsia="ru-RU"/>
              </w:rPr>
              <w:t>catch</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e</w:t>
            </w:r>
            <w:r w:rsidRPr="00060269">
              <w:rPr>
                <w:rFonts w:ascii="Consolas" w:eastAsia="Times New Roman" w:hAnsi="Consolas" w:cs="Times New Roman"/>
                <w:color w:val="D8DEE9"/>
                <w:sz w:val="21"/>
                <w:szCs w:val="21"/>
                <w:lang w:eastAsia="ru-RU"/>
              </w:rPr>
              <w:t>) {</w:t>
            </w:r>
          </w:p>
          <w:p w14:paraId="1D72E54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console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error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'Error parsing criteria:'</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94C1FA"/>
                <w:sz w:val="21"/>
                <w:szCs w:val="21"/>
                <w:lang w:eastAsia="ru-RU"/>
              </w:rPr>
              <w:t>e</w:t>
            </w:r>
            <w:r w:rsidRPr="00060269">
              <w:rPr>
                <w:rFonts w:ascii="Consolas" w:eastAsia="Times New Roman" w:hAnsi="Consolas" w:cs="Times New Roman"/>
                <w:color w:val="D8DEE9"/>
                <w:sz w:val="21"/>
                <w:szCs w:val="21"/>
                <w:lang w:eastAsia="ru-RU"/>
              </w:rPr>
              <w:t>);</w:t>
            </w:r>
          </w:p>
          <w:p w14:paraId="5BD2606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8DEE9"/>
                <w:sz w:val="21"/>
                <w:szCs w:val="21"/>
                <w:lang w:val="ru-RU" w:eastAsia="ru-RU"/>
              </w:rPr>
              <w:t>}</w:t>
            </w:r>
          </w:p>
          <w:p w14:paraId="30C9558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6460B36E" w14:textId="73F7A2A1"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7F1EBD5F" w14:textId="77777777" w:rsidTr="00060269">
        <w:trPr>
          <w:trHeight w:val="300"/>
        </w:trPr>
        <w:tc>
          <w:tcPr>
            <w:tcW w:w="4673" w:type="dxa"/>
            <w:shd w:val="clear" w:color="auto" w:fill="auto"/>
            <w:noWrap/>
            <w:vAlign w:val="bottom"/>
            <w:hideMark/>
          </w:tcPr>
          <w:p w14:paraId="322A8DB8" w14:textId="77777777"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Реализация API для управления вопросами анкет (создание, редактирование, удаление)</w:t>
            </w:r>
          </w:p>
          <w:p w14:paraId="394C90E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98701D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701207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5F6B5E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EC71FBB"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85784F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216BFA60"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12BD2C6"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7E842BD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987E7B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607D2D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0BF8168"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27E8A72"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2D51B82" w14:textId="22D50DC9"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9166" w:type="dxa"/>
            <w:shd w:val="clear" w:color="auto" w:fill="auto"/>
            <w:noWrap/>
            <w:vAlign w:val="bottom"/>
            <w:hideMark/>
          </w:tcPr>
          <w:p w14:paraId="2916F46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Конфигурация URL для API серверной части</w:t>
            </w:r>
          </w:p>
          <w:p w14:paraId="70AABF8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API_URL</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'http://localhost:5000'</w:t>
            </w:r>
            <w:r w:rsidRPr="00060269">
              <w:rPr>
                <w:rFonts w:ascii="Consolas" w:eastAsia="Times New Roman" w:hAnsi="Consolas" w:cs="Times New Roman"/>
                <w:color w:val="D8DEE9"/>
                <w:sz w:val="21"/>
                <w:szCs w:val="21"/>
                <w:lang w:eastAsia="ru-RU"/>
              </w:rPr>
              <w:t>;</w:t>
            </w:r>
          </w:p>
          <w:p w14:paraId="61835D8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API_BASE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D1D1D1"/>
                <w:sz w:val="21"/>
                <w:szCs w:val="21"/>
                <w:lang w:eastAsia="ru-RU"/>
              </w:rPr>
              <w:t>API_URL</w:t>
            </w:r>
            <w:r w:rsidRPr="00060269">
              <w:rPr>
                <w:rFonts w:ascii="Consolas" w:eastAsia="Times New Roman" w:hAnsi="Consolas" w:cs="Times New Roman"/>
                <w:color w:val="83D6C5"/>
                <w:sz w:val="21"/>
                <w:szCs w:val="21"/>
                <w:lang w:eastAsia="ru-RU"/>
              </w:rPr>
              <w:t>}</w:t>
            </w:r>
            <w:r w:rsidRPr="00060269">
              <w:rPr>
                <w:rFonts w:ascii="Consolas" w:eastAsia="Times New Roman" w:hAnsi="Consolas" w:cs="Times New Roman"/>
                <w:color w:val="E394DC"/>
                <w:sz w:val="21"/>
                <w:szCs w:val="21"/>
                <w:lang w:eastAsia="ru-RU"/>
              </w:rPr>
              <w:t>/api`</w:t>
            </w:r>
            <w:r w:rsidRPr="00060269">
              <w:rPr>
                <w:rFonts w:ascii="Consolas" w:eastAsia="Times New Roman" w:hAnsi="Consolas" w:cs="Times New Roman"/>
                <w:color w:val="D8DEE9"/>
                <w:sz w:val="21"/>
                <w:szCs w:val="21"/>
                <w:lang w:eastAsia="ru-RU"/>
              </w:rPr>
              <w:t>;</w:t>
            </w:r>
          </w:p>
          <w:p w14:paraId="07A83E6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5C6E523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Конфигурация временных интервалов (в миллисекундах)</w:t>
            </w:r>
          </w:p>
          <w:p w14:paraId="0F54607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83D6C5"/>
                <w:sz w:val="21"/>
                <w:szCs w:val="21"/>
                <w:lang w:val="ru-RU" w:eastAsia="ru-RU"/>
              </w:rPr>
              <w:t>export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const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NOTIFICATION_TIMEOUT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5000</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Время отображения уведомлений (5 секунд)</w:t>
            </w:r>
          </w:p>
          <w:p w14:paraId="3306A62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83D6C5"/>
                <w:sz w:val="21"/>
                <w:szCs w:val="21"/>
                <w:lang w:val="ru-RU" w:eastAsia="ru-RU"/>
              </w:rPr>
              <w:t>export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const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TOKEN_REFRESH_INTERVAL</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1000</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60</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10</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Интервал обновления токена (10 минут)</w:t>
            </w:r>
          </w:p>
          <w:p w14:paraId="2121F57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2ED2F6B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Конфигурация</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пагинации</w:t>
            </w:r>
          </w:p>
          <w:p w14:paraId="6E501A4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DEFAULT_PAGE_SIZE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10</w:t>
            </w:r>
            <w:r w:rsidRPr="00060269">
              <w:rPr>
                <w:rFonts w:ascii="Consolas" w:eastAsia="Times New Roman" w:hAnsi="Consolas" w:cs="Times New Roman"/>
                <w:color w:val="D8DEE9"/>
                <w:sz w:val="21"/>
                <w:szCs w:val="21"/>
                <w:lang w:eastAsia="ru-RU"/>
              </w:rPr>
              <w:t>;</w:t>
            </w:r>
          </w:p>
          <w:p w14:paraId="120C23E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DEFAULT_PAGE_NUMBER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1</w:t>
            </w:r>
            <w:r w:rsidRPr="00060269">
              <w:rPr>
                <w:rFonts w:ascii="Consolas" w:eastAsia="Times New Roman" w:hAnsi="Consolas" w:cs="Times New Roman"/>
                <w:color w:val="D8DEE9"/>
                <w:sz w:val="21"/>
                <w:szCs w:val="21"/>
                <w:lang w:eastAsia="ru-RU"/>
              </w:rPr>
              <w:t>;</w:t>
            </w:r>
          </w:p>
          <w:p w14:paraId="76CA2B2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44E6A05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Ключи</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для</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локального</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хранилища</w:t>
            </w:r>
          </w:p>
          <w:p w14:paraId="5EA2A29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STORAGE_KEYS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20446B6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TOKEN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'token'</w:t>
            </w:r>
            <w:r w:rsidRPr="00060269">
              <w:rPr>
                <w:rFonts w:ascii="Consolas" w:eastAsia="Times New Roman" w:hAnsi="Consolas" w:cs="Times New Roman"/>
                <w:color w:val="D8DEE9"/>
                <w:sz w:val="21"/>
                <w:szCs w:val="21"/>
                <w:lang w:eastAsia="ru-RU"/>
              </w:rPr>
              <w:t>,</w:t>
            </w:r>
          </w:p>
          <w:p w14:paraId="7BD8FB2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REFRESH_TOKEN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'refreshToken'</w:t>
            </w:r>
            <w:r w:rsidRPr="00060269">
              <w:rPr>
                <w:rFonts w:ascii="Consolas" w:eastAsia="Times New Roman" w:hAnsi="Consolas" w:cs="Times New Roman"/>
                <w:color w:val="D8DEE9"/>
                <w:sz w:val="21"/>
                <w:szCs w:val="21"/>
                <w:lang w:eastAsia="ru-RU"/>
              </w:rPr>
              <w:t>,</w:t>
            </w:r>
          </w:p>
          <w:p w14:paraId="4E27CB8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USER</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'user'</w:t>
            </w:r>
            <w:r w:rsidRPr="00060269">
              <w:rPr>
                <w:rFonts w:ascii="Consolas" w:eastAsia="Times New Roman" w:hAnsi="Consolas" w:cs="Times New Roman"/>
                <w:color w:val="D8DEE9"/>
                <w:sz w:val="21"/>
                <w:szCs w:val="21"/>
                <w:lang w:eastAsia="ru-RU"/>
              </w:rPr>
              <w:t>,</w:t>
            </w:r>
          </w:p>
          <w:p w14:paraId="67B6E08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THEME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'theme'</w:t>
            </w:r>
          </w:p>
          <w:p w14:paraId="6DCFFAD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w:t>
            </w:r>
          </w:p>
          <w:p w14:paraId="5ED6467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5D595C8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Роли</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пользователей</w:t>
            </w:r>
          </w:p>
          <w:p w14:paraId="483E999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USER_ROLES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24969F0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USER</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'user'</w:t>
            </w:r>
            <w:r w:rsidRPr="00060269">
              <w:rPr>
                <w:rFonts w:ascii="Consolas" w:eastAsia="Times New Roman" w:hAnsi="Consolas" w:cs="Times New Roman"/>
                <w:color w:val="D8DEE9"/>
                <w:sz w:val="21"/>
                <w:szCs w:val="21"/>
                <w:lang w:eastAsia="ru-RU"/>
              </w:rPr>
              <w:t>,</w:t>
            </w:r>
          </w:p>
          <w:p w14:paraId="415EB3D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ADMIN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'admin'</w:t>
            </w:r>
            <w:r w:rsidRPr="00060269">
              <w:rPr>
                <w:rFonts w:ascii="Consolas" w:eastAsia="Times New Roman" w:hAnsi="Consolas" w:cs="Times New Roman"/>
                <w:color w:val="D8DEE9"/>
                <w:sz w:val="21"/>
                <w:szCs w:val="21"/>
                <w:lang w:eastAsia="ru-RU"/>
              </w:rPr>
              <w:t>,</w:t>
            </w:r>
          </w:p>
          <w:p w14:paraId="69262E1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HEAD_ADMIN</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'head_admin'</w:t>
            </w:r>
          </w:p>
          <w:p w14:paraId="78C2691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w:t>
            </w:r>
          </w:p>
          <w:p w14:paraId="5547720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30EF219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Состояния</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загрузки</w:t>
            </w:r>
          </w:p>
          <w:p w14:paraId="60E8283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3D6C5"/>
                <w:sz w:val="21"/>
                <w:szCs w:val="21"/>
                <w:lang w:eastAsia="ru-RU"/>
              </w:rPr>
              <w:t>export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FETCH_STATUS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p>
          <w:p w14:paraId="455AE28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IDLE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'idle'</w:t>
            </w:r>
            <w:r w:rsidRPr="00060269">
              <w:rPr>
                <w:rFonts w:ascii="Consolas" w:eastAsia="Times New Roman" w:hAnsi="Consolas" w:cs="Times New Roman"/>
                <w:color w:val="D8DEE9"/>
                <w:sz w:val="21"/>
                <w:szCs w:val="21"/>
                <w:lang w:eastAsia="ru-RU"/>
              </w:rPr>
              <w:t>,</w:t>
            </w:r>
          </w:p>
          <w:p w14:paraId="4AB213A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LOADING</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'loading'</w:t>
            </w:r>
            <w:r w:rsidRPr="00060269">
              <w:rPr>
                <w:rFonts w:ascii="Consolas" w:eastAsia="Times New Roman" w:hAnsi="Consolas" w:cs="Times New Roman"/>
                <w:color w:val="D8DEE9"/>
                <w:sz w:val="21"/>
                <w:szCs w:val="21"/>
                <w:lang w:eastAsia="ru-RU"/>
              </w:rPr>
              <w:t>,</w:t>
            </w:r>
          </w:p>
          <w:p w14:paraId="2CA83AF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SUCCESS</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'success'</w:t>
            </w:r>
            <w:r w:rsidRPr="00060269">
              <w:rPr>
                <w:rFonts w:ascii="Consolas" w:eastAsia="Times New Roman" w:hAnsi="Consolas" w:cs="Times New Roman"/>
                <w:color w:val="D8DEE9"/>
                <w:sz w:val="21"/>
                <w:szCs w:val="21"/>
                <w:lang w:eastAsia="ru-RU"/>
              </w:rPr>
              <w:t>,</w:t>
            </w:r>
          </w:p>
          <w:p w14:paraId="4CEA0A8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val="ru-RU" w:eastAsia="ru-RU"/>
              </w:rPr>
              <w:t>ERROR</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394DC"/>
                <w:sz w:val="21"/>
                <w:szCs w:val="21"/>
                <w:lang w:val="ru-RU" w:eastAsia="ru-RU"/>
              </w:rPr>
              <w:t>'error'</w:t>
            </w:r>
          </w:p>
          <w:p w14:paraId="49A2310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lastRenderedPageBreak/>
              <w:t xml:space="preserve">}; </w:t>
            </w:r>
          </w:p>
          <w:p w14:paraId="148CF84F" w14:textId="7E26EA21"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bl>
    <w:p w14:paraId="17A19161" w14:textId="7828A9E6" w:rsidR="007813C8" w:rsidRPr="007813C8" w:rsidRDefault="007813C8">
      <w:pPr>
        <w:rPr>
          <w:rFonts w:ascii="Times New Roman" w:hAnsi="Times New Roman" w:cs="Times New Roman"/>
          <w:lang w:val="ru-RU"/>
        </w:rPr>
      </w:pPr>
      <w:r w:rsidRPr="00CD01DA">
        <w:rPr>
          <w:lang w:val="ru-RU"/>
        </w:rPr>
        <w:lastRenderedPageBreak/>
        <w:br w:type="page"/>
      </w:r>
      <w:r w:rsidRPr="007813C8">
        <w:rPr>
          <w:rFonts w:ascii="Times New Roman" w:hAnsi="Times New Roman" w:cs="Times New Roman"/>
          <w:sz w:val="24"/>
          <w:szCs w:val="24"/>
          <w:lang w:val="ru-RU"/>
        </w:rPr>
        <w:lastRenderedPageBreak/>
        <w:t>Продолжение Таблицы 3.3</w:t>
      </w:r>
    </w:p>
    <w:tbl>
      <w:tblPr>
        <w:tblW w:w="12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8011"/>
      </w:tblGrid>
      <w:tr w:rsidR="007813C8" w:rsidRPr="000C4440" w14:paraId="25BCFA3A" w14:textId="77777777" w:rsidTr="00060269">
        <w:trPr>
          <w:trHeight w:val="300"/>
        </w:trPr>
        <w:tc>
          <w:tcPr>
            <w:tcW w:w="4673" w:type="dxa"/>
            <w:shd w:val="clear" w:color="auto" w:fill="auto"/>
            <w:noWrap/>
            <w:vAlign w:val="bottom"/>
            <w:hideMark/>
          </w:tcPr>
          <w:p w14:paraId="240E9D47"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Реализация API для интеграции с CRM-системой службы доставки</w:t>
            </w:r>
          </w:p>
        </w:tc>
        <w:tc>
          <w:tcPr>
            <w:tcW w:w="8011" w:type="dxa"/>
            <w:shd w:val="clear" w:color="auto" w:fill="auto"/>
            <w:noWrap/>
            <w:vAlign w:val="bottom"/>
            <w:hideMark/>
          </w:tcPr>
          <w:p w14:paraId="2F7609D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EBC88D"/>
                <w:sz w:val="21"/>
                <w:szCs w:val="21"/>
                <w:lang w:val="ru-RU" w:eastAsia="ru-RU"/>
              </w:rPr>
              <w:t>require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'dotenv'</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BC88D"/>
                <w:sz w:val="21"/>
                <w:szCs w:val="21"/>
                <w:lang w:val="ru-RU" w:eastAsia="ru-RU"/>
              </w:rPr>
              <w:t>config</w:t>
            </w:r>
            <w:r w:rsidRPr="00060269">
              <w:rPr>
                <w:rFonts w:ascii="Consolas" w:eastAsia="Times New Roman" w:hAnsi="Consolas" w:cs="Times New Roman"/>
                <w:color w:val="D8DEE9"/>
                <w:sz w:val="21"/>
                <w:szCs w:val="21"/>
                <w:lang w:val="ru-RU" w:eastAsia="ru-RU"/>
              </w:rPr>
              <w:t>();</w:t>
            </w:r>
          </w:p>
          <w:p w14:paraId="5E655B6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7170120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Импорт основных компонентов приложения</w:t>
            </w:r>
          </w:p>
          <w:p w14:paraId="737146D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1D1D1"/>
                <w:sz w:val="21"/>
                <w:szCs w:val="21"/>
                <w:lang w:eastAsia="ru-RU"/>
              </w:rPr>
              <w:t>app</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server</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'./src/app'</w:t>
            </w:r>
            <w:r w:rsidRPr="00060269">
              <w:rPr>
                <w:rFonts w:ascii="Consolas" w:eastAsia="Times New Roman" w:hAnsi="Consolas" w:cs="Times New Roman"/>
                <w:color w:val="D8DEE9"/>
                <w:sz w:val="21"/>
                <w:szCs w:val="21"/>
                <w:lang w:eastAsia="ru-RU"/>
              </w:rPr>
              <w:t>);</w:t>
            </w:r>
          </w:p>
          <w:p w14:paraId="5BB6FF3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b/>
                <w:bCs/>
                <w:color w:val="EFB080"/>
                <w:sz w:val="21"/>
                <w:szCs w:val="21"/>
                <w:lang w:eastAsia="ru-RU"/>
              </w:rPr>
              <w:t>initializeDatabase</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'./src/services/databaseService'</w:t>
            </w:r>
            <w:r w:rsidRPr="00060269">
              <w:rPr>
                <w:rFonts w:ascii="Consolas" w:eastAsia="Times New Roman" w:hAnsi="Consolas" w:cs="Times New Roman"/>
                <w:color w:val="D8DEE9"/>
                <w:sz w:val="21"/>
                <w:szCs w:val="21"/>
                <w:lang w:eastAsia="ru-RU"/>
              </w:rPr>
              <w:t>);</w:t>
            </w:r>
          </w:p>
          <w:p w14:paraId="1669D6D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userModel</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'./src/models/userModel'</w:t>
            </w:r>
            <w:r w:rsidRPr="00060269">
              <w:rPr>
                <w:rFonts w:ascii="Consolas" w:eastAsia="Times New Roman" w:hAnsi="Consolas" w:cs="Times New Roman"/>
                <w:color w:val="D8DEE9"/>
                <w:sz w:val="21"/>
                <w:szCs w:val="21"/>
                <w:lang w:eastAsia="ru-RU"/>
              </w:rPr>
              <w:t>);</w:t>
            </w:r>
          </w:p>
          <w:p w14:paraId="7563EB9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setupSupportTables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'./src/scripts/setup_support'</w:t>
            </w:r>
            <w:r w:rsidRPr="00060269">
              <w:rPr>
                <w:rFonts w:ascii="Consolas" w:eastAsia="Times New Roman" w:hAnsi="Consolas" w:cs="Times New Roman"/>
                <w:color w:val="D8DEE9"/>
                <w:sz w:val="21"/>
                <w:szCs w:val="21"/>
                <w:lang w:eastAsia="ru-RU"/>
              </w:rPr>
              <w:t>);</w:t>
            </w:r>
          </w:p>
          <w:p w14:paraId="1551F8D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04C51D9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Инициализация базы данных перед запуском сервера</w:t>
            </w:r>
          </w:p>
          <w:p w14:paraId="190DD60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82D2CE"/>
                <w:sz w:val="21"/>
                <w:szCs w:val="21"/>
                <w:lang w:val="ru-RU" w:eastAsia="ru-RU"/>
              </w:rPr>
              <w:t>async</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42D84A5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try</w:t>
            </w:r>
            <w:r w:rsidRPr="00060269">
              <w:rPr>
                <w:rFonts w:ascii="Consolas" w:eastAsia="Times New Roman" w:hAnsi="Consolas" w:cs="Times New Roman"/>
                <w:color w:val="D8DEE9"/>
                <w:sz w:val="21"/>
                <w:szCs w:val="21"/>
                <w:lang w:val="ru-RU" w:eastAsia="ru-RU"/>
              </w:rPr>
              <w:t xml:space="preserve"> {</w:t>
            </w:r>
          </w:p>
          <w:p w14:paraId="7EA7F0B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Инициализация структуры базы данных и соединений</w:t>
            </w:r>
          </w:p>
          <w:p w14:paraId="0BCAC73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initializeDatabase</w:t>
            </w:r>
            <w:r w:rsidRPr="00060269">
              <w:rPr>
                <w:rFonts w:ascii="Consolas" w:eastAsia="Times New Roman" w:hAnsi="Consolas" w:cs="Times New Roman"/>
                <w:color w:val="D8DEE9"/>
                <w:sz w:val="21"/>
                <w:szCs w:val="21"/>
                <w:lang w:val="ru-RU" w:eastAsia="ru-RU"/>
              </w:rPr>
              <w:t>();</w:t>
            </w:r>
          </w:p>
          <w:p w14:paraId="7D4A6DD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2B65970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Инициализация таблиц для центра поддержки</w:t>
            </w:r>
          </w:p>
          <w:p w14:paraId="7360603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setupSupportTables</w:t>
            </w:r>
            <w:r w:rsidRPr="00060269">
              <w:rPr>
                <w:rFonts w:ascii="Consolas" w:eastAsia="Times New Roman" w:hAnsi="Consolas" w:cs="Times New Roman"/>
                <w:color w:val="D8DEE9"/>
                <w:sz w:val="21"/>
                <w:szCs w:val="21"/>
                <w:lang w:val="ru-RU" w:eastAsia="ru-RU"/>
              </w:rPr>
              <w:t>();</w:t>
            </w:r>
          </w:p>
          <w:p w14:paraId="53588C1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0703A52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Настройка порта для HTTP и WebSocket серверов</w:t>
            </w:r>
          </w:p>
          <w:p w14:paraId="31E4801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5000</w:t>
            </w:r>
            <w:r w:rsidRPr="00060269">
              <w:rPr>
                <w:rFonts w:ascii="Consolas" w:eastAsia="Times New Roman" w:hAnsi="Consolas" w:cs="Times New Roman"/>
                <w:color w:val="D8DEE9"/>
                <w:sz w:val="21"/>
                <w:szCs w:val="21"/>
                <w:lang w:eastAsia="ru-RU"/>
              </w:rPr>
              <w:t>;</w:t>
            </w:r>
          </w:p>
          <w:p w14:paraId="2613F7C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6714A6C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val="ru-RU" w:eastAsia="ru-RU"/>
              </w:rPr>
              <w:t>// Проверка существования и создание главного администратора системы</w:t>
            </w:r>
          </w:p>
          <w:p w14:paraId="1E4F810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userModel</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ensureHeadAdmin</w:t>
            </w:r>
            <w:r w:rsidRPr="00060269">
              <w:rPr>
                <w:rFonts w:ascii="Consolas" w:eastAsia="Times New Roman" w:hAnsi="Consolas" w:cs="Times New Roman"/>
                <w:color w:val="D8DEE9"/>
                <w:sz w:val="21"/>
                <w:szCs w:val="21"/>
                <w:lang w:val="ru-RU" w:eastAsia="ru-RU"/>
              </w:rPr>
              <w:t>();</w:t>
            </w:r>
          </w:p>
          <w:p w14:paraId="6B14D33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18F896C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Создание демонстрационных пользователей, если база данных пуста</w:t>
            </w:r>
          </w:p>
          <w:p w14:paraId="13BC9B5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userModel</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ensureDefaultUsers</w:t>
            </w:r>
            <w:r w:rsidRPr="00060269">
              <w:rPr>
                <w:rFonts w:ascii="Consolas" w:eastAsia="Times New Roman" w:hAnsi="Consolas" w:cs="Times New Roman"/>
                <w:color w:val="D8DEE9"/>
                <w:sz w:val="21"/>
                <w:szCs w:val="21"/>
                <w:lang w:val="ru-RU" w:eastAsia="ru-RU"/>
              </w:rPr>
              <w:t>();</w:t>
            </w:r>
          </w:p>
          <w:p w14:paraId="459F628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0E9357F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Запуск серверов после успешной инициализации базы данных</w:t>
            </w:r>
          </w:p>
          <w:p w14:paraId="45A27BC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server</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listen</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D1D1D1"/>
                <w:sz w:val="21"/>
                <w:szCs w:val="21"/>
                <w:lang w:val="ru-RU" w:eastAsia="ru-RU"/>
              </w:rPr>
              <w:t>PORT</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0573E52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 xml:space="preserve">`Сервер запущен на порту </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D1D1D1"/>
                <w:sz w:val="21"/>
                <w:szCs w:val="21"/>
                <w:lang w:val="ru-RU" w:eastAsia="ru-RU"/>
              </w:rPr>
              <w:t>PORT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E394DC"/>
                <w:sz w:val="21"/>
                <w:szCs w:val="21"/>
                <w:lang w:val="ru-RU" w:eastAsia="ru-RU"/>
              </w:rPr>
              <w:t>`</w:t>
            </w:r>
            <w:r w:rsidRPr="00060269">
              <w:rPr>
                <w:rFonts w:ascii="Consolas" w:eastAsia="Times New Roman" w:hAnsi="Consolas" w:cs="Times New Roman"/>
                <w:color w:val="D8DEE9"/>
                <w:sz w:val="21"/>
                <w:szCs w:val="21"/>
                <w:lang w:val="ru-RU" w:eastAsia="ru-RU"/>
              </w:rPr>
              <w:t>);</w:t>
            </w:r>
          </w:p>
          <w:p w14:paraId="4A2ACAC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`WebSocket сервер доступен на ws://localhost: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D1D1D1"/>
                <w:sz w:val="21"/>
                <w:szCs w:val="21"/>
                <w:lang w:val="ru-RU" w:eastAsia="ru-RU"/>
              </w:rPr>
              <w:t>PORT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E394DC"/>
                <w:sz w:val="21"/>
                <w:szCs w:val="21"/>
                <w:lang w:val="ru-RU" w:eastAsia="ru-RU"/>
              </w:rPr>
              <w:t>`</w:t>
            </w:r>
            <w:r w:rsidRPr="00060269">
              <w:rPr>
                <w:rFonts w:ascii="Consolas" w:eastAsia="Times New Roman" w:hAnsi="Consolas" w:cs="Times New Roman"/>
                <w:color w:val="D8DEE9"/>
                <w:sz w:val="21"/>
                <w:szCs w:val="21"/>
                <w:lang w:val="ru-RU" w:eastAsia="ru-RU"/>
              </w:rPr>
              <w:t>);</w:t>
            </w:r>
          </w:p>
          <w:p w14:paraId="66B31F2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00BFA8C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3D6C5"/>
                <w:sz w:val="21"/>
                <w:szCs w:val="21"/>
                <w:lang w:val="ru-RU" w:eastAsia="ru-RU"/>
              </w:rPr>
              <w:t>catch</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error</w:t>
            </w:r>
            <w:r w:rsidRPr="00060269">
              <w:rPr>
                <w:rFonts w:ascii="Consolas" w:eastAsia="Times New Roman" w:hAnsi="Consolas" w:cs="Times New Roman"/>
                <w:color w:val="D8DEE9"/>
                <w:sz w:val="21"/>
                <w:szCs w:val="21"/>
                <w:lang w:val="ru-RU" w:eastAsia="ru-RU"/>
              </w:rPr>
              <w:t>) {</w:t>
            </w:r>
          </w:p>
          <w:p w14:paraId="53BA092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Обработка критических ошибок при запуске</w:t>
            </w:r>
          </w:p>
          <w:p w14:paraId="22FDB52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error</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'Ошибка запуска сервера:'</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error</w:t>
            </w:r>
            <w:r w:rsidRPr="00060269">
              <w:rPr>
                <w:rFonts w:ascii="Consolas" w:eastAsia="Times New Roman" w:hAnsi="Consolas" w:cs="Times New Roman"/>
                <w:color w:val="D8DEE9"/>
                <w:sz w:val="21"/>
                <w:szCs w:val="21"/>
                <w:lang w:val="ru-RU" w:eastAsia="ru-RU"/>
              </w:rPr>
              <w:t>);</w:t>
            </w:r>
          </w:p>
          <w:p w14:paraId="7A1B368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process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exit</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BC88D"/>
                <w:sz w:val="21"/>
                <w:szCs w:val="21"/>
                <w:lang w:val="ru-RU" w:eastAsia="ru-RU"/>
              </w:rPr>
              <w:t>1</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Выход из процесса в случае критической ошибки</w:t>
            </w:r>
          </w:p>
          <w:p w14:paraId="01082DC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31D085C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5FB45F68" w14:textId="75CF64D3"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635C323B" w14:textId="77777777" w:rsidTr="00060269">
        <w:trPr>
          <w:trHeight w:val="300"/>
        </w:trPr>
        <w:tc>
          <w:tcPr>
            <w:tcW w:w="4673" w:type="dxa"/>
            <w:shd w:val="clear" w:color="auto" w:fill="auto"/>
            <w:noWrap/>
            <w:vAlign w:val="bottom"/>
            <w:hideMark/>
          </w:tcPr>
          <w:p w14:paraId="5DD85258"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t>Разработка механизма кэширования данных для оптимизации производительности</w:t>
            </w:r>
          </w:p>
        </w:tc>
        <w:tc>
          <w:tcPr>
            <w:tcW w:w="8011" w:type="dxa"/>
            <w:shd w:val="clear" w:color="auto" w:fill="auto"/>
            <w:noWrap/>
            <w:vAlign w:val="bottom"/>
            <w:hideMark/>
          </w:tcPr>
          <w:p w14:paraId="5768F6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EBC88D"/>
                <w:sz w:val="21"/>
                <w:szCs w:val="21"/>
                <w:lang w:val="ru-RU" w:eastAsia="ru-RU"/>
              </w:rPr>
              <w:t>require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'dotenv'</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BC88D"/>
                <w:sz w:val="21"/>
                <w:szCs w:val="21"/>
                <w:lang w:val="ru-RU" w:eastAsia="ru-RU"/>
              </w:rPr>
              <w:t>config</w:t>
            </w:r>
            <w:r w:rsidRPr="00060269">
              <w:rPr>
                <w:rFonts w:ascii="Consolas" w:eastAsia="Times New Roman" w:hAnsi="Consolas" w:cs="Times New Roman"/>
                <w:color w:val="D8DEE9"/>
                <w:sz w:val="21"/>
                <w:szCs w:val="21"/>
                <w:lang w:val="ru-RU" w:eastAsia="ru-RU"/>
              </w:rPr>
              <w:t>();</w:t>
            </w:r>
          </w:p>
          <w:p w14:paraId="70C4C10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472EC69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lastRenderedPageBreak/>
              <w:t>// Импорт основных компонентов приложения</w:t>
            </w:r>
          </w:p>
          <w:p w14:paraId="6884A76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82D2CE"/>
                <w:sz w:val="21"/>
                <w:szCs w:val="21"/>
                <w:lang w:val="ru-RU" w:eastAsia="ru-RU"/>
              </w:rPr>
              <w:t>const</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D1D1D1"/>
                <w:sz w:val="21"/>
                <w:szCs w:val="21"/>
                <w:lang w:val="ru-RU" w:eastAsia="ru-RU"/>
              </w:rPr>
              <w:t>app</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server</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require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'./src/app'</w:t>
            </w:r>
            <w:r w:rsidRPr="00060269">
              <w:rPr>
                <w:rFonts w:ascii="Consolas" w:eastAsia="Times New Roman" w:hAnsi="Consolas" w:cs="Times New Roman"/>
                <w:color w:val="D8DEE9"/>
                <w:sz w:val="21"/>
                <w:szCs w:val="21"/>
                <w:lang w:val="ru-RU" w:eastAsia="ru-RU"/>
              </w:rPr>
              <w:t>);</w:t>
            </w:r>
          </w:p>
          <w:p w14:paraId="441613F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b/>
                <w:bCs/>
                <w:color w:val="EFB080"/>
                <w:sz w:val="21"/>
                <w:szCs w:val="21"/>
                <w:lang w:eastAsia="ru-RU"/>
              </w:rPr>
              <w:t>initializeDatabase</w:t>
            </w:r>
            <w:r w:rsidRPr="00060269">
              <w:rPr>
                <w:rFonts w:ascii="Consolas" w:eastAsia="Times New Roman" w:hAnsi="Consolas" w:cs="Times New Roman"/>
                <w:color w:val="D8DEE9"/>
                <w:sz w:val="21"/>
                <w:szCs w:val="21"/>
                <w:lang w:eastAsia="ru-RU"/>
              </w:rPr>
              <w:t xml:space="preserve"> }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'./src/services/databaseService'</w:t>
            </w:r>
            <w:r w:rsidRPr="00060269">
              <w:rPr>
                <w:rFonts w:ascii="Consolas" w:eastAsia="Times New Roman" w:hAnsi="Consolas" w:cs="Times New Roman"/>
                <w:color w:val="D8DEE9"/>
                <w:sz w:val="21"/>
                <w:szCs w:val="21"/>
                <w:lang w:eastAsia="ru-RU"/>
              </w:rPr>
              <w:t>);</w:t>
            </w:r>
          </w:p>
          <w:p w14:paraId="1E09FCB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userModel</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'./src/models/userModel'</w:t>
            </w:r>
            <w:r w:rsidRPr="00060269">
              <w:rPr>
                <w:rFonts w:ascii="Consolas" w:eastAsia="Times New Roman" w:hAnsi="Consolas" w:cs="Times New Roman"/>
                <w:color w:val="D8DEE9"/>
                <w:sz w:val="21"/>
                <w:szCs w:val="21"/>
                <w:lang w:eastAsia="ru-RU"/>
              </w:rPr>
              <w:t>);</w:t>
            </w:r>
          </w:p>
          <w:p w14:paraId="00310BF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setupSupportTables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'./src/scripts/setup_support'</w:t>
            </w:r>
            <w:r w:rsidRPr="00060269">
              <w:rPr>
                <w:rFonts w:ascii="Consolas" w:eastAsia="Times New Roman" w:hAnsi="Consolas" w:cs="Times New Roman"/>
                <w:color w:val="D8DEE9"/>
                <w:sz w:val="21"/>
                <w:szCs w:val="21"/>
                <w:lang w:eastAsia="ru-RU"/>
              </w:rPr>
              <w:t>);</w:t>
            </w:r>
          </w:p>
          <w:p w14:paraId="74A3E20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4E224F2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Инициализация базы данных перед запуском сервера</w:t>
            </w:r>
          </w:p>
          <w:p w14:paraId="1544618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82D2CE"/>
                <w:sz w:val="21"/>
                <w:szCs w:val="21"/>
                <w:lang w:val="ru-RU" w:eastAsia="ru-RU"/>
              </w:rPr>
              <w:t>async</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7B5DDB9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try</w:t>
            </w:r>
            <w:r w:rsidRPr="00060269">
              <w:rPr>
                <w:rFonts w:ascii="Consolas" w:eastAsia="Times New Roman" w:hAnsi="Consolas" w:cs="Times New Roman"/>
                <w:color w:val="D8DEE9"/>
                <w:sz w:val="21"/>
                <w:szCs w:val="21"/>
                <w:lang w:val="ru-RU" w:eastAsia="ru-RU"/>
              </w:rPr>
              <w:t xml:space="preserve"> {</w:t>
            </w:r>
          </w:p>
          <w:p w14:paraId="5ABD48F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Инициализация структуры базы данных и соединений</w:t>
            </w:r>
          </w:p>
          <w:p w14:paraId="2AA5900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initializeDatabase</w:t>
            </w:r>
            <w:r w:rsidRPr="00060269">
              <w:rPr>
                <w:rFonts w:ascii="Consolas" w:eastAsia="Times New Roman" w:hAnsi="Consolas" w:cs="Times New Roman"/>
                <w:color w:val="D8DEE9"/>
                <w:sz w:val="21"/>
                <w:szCs w:val="21"/>
                <w:lang w:val="ru-RU" w:eastAsia="ru-RU"/>
              </w:rPr>
              <w:t>();</w:t>
            </w:r>
          </w:p>
          <w:p w14:paraId="2C9394B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34BD1C7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Инициализация таблиц для центра поддержки</w:t>
            </w:r>
          </w:p>
          <w:p w14:paraId="55F95E2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BC88D"/>
                <w:sz w:val="21"/>
                <w:szCs w:val="21"/>
                <w:lang w:val="ru-RU" w:eastAsia="ru-RU"/>
              </w:rPr>
              <w:t>setupSupportTables</w:t>
            </w:r>
            <w:r w:rsidRPr="00060269">
              <w:rPr>
                <w:rFonts w:ascii="Consolas" w:eastAsia="Times New Roman" w:hAnsi="Consolas" w:cs="Times New Roman"/>
                <w:color w:val="D8DEE9"/>
                <w:sz w:val="21"/>
                <w:szCs w:val="21"/>
                <w:lang w:val="ru-RU" w:eastAsia="ru-RU"/>
              </w:rPr>
              <w:t>();</w:t>
            </w:r>
          </w:p>
          <w:p w14:paraId="5A9E4AC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05A8504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Настройка порта для HTTP и WebSocket серверов</w:t>
            </w:r>
          </w:p>
          <w:p w14:paraId="251C50F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process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PORT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5000</w:t>
            </w:r>
            <w:r w:rsidRPr="00060269">
              <w:rPr>
                <w:rFonts w:ascii="Consolas" w:eastAsia="Times New Roman" w:hAnsi="Consolas" w:cs="Times New Roman"/>
                <w:color w:val="D8DEE9"/>
                <w:sz w:val="21"/>
                <w:szCs w:val="21"/>
                <w:lang w:eastAsia="ru-RU"/>
              </w:rPr>
              <w:t>;</w:t>
            </w:r>
          </w:p>
          <w:p w14:paraId="4A59FA4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78E34FA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6D6D6D"/>
                <w:sz w:val="21"/>
                <w:szCs w:val="21"/>
                <w:lang w:val="ru-RU" w:eastAsia="ru-RU"/>
              </w:rPr>
              <w:t>// Проверка существования и создание главного администратора системы</w:t>
            </w:r>
          </w:p>
          <w:p w14:paraId="4372CB8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userModel</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ensureHeadAdmin</w:t>
            </w:r>
            <w:r w:rsidRPr="00060269">
              <w:rPr>
                <w:rFonts w:ascii="Consolas" w:eastAsia="Times New Roman" w:hAnsi="Consolas" w:cs="Times New Roman"/>
                <w:color w:val="D8DEE9"/>
                <w:sz w:val="21"/>
                <w:szCs w:val="21"/>
                <w:lang w:val="ru-RU" w:eastAsia="ru-RU"/>
              </w:rPr>
              <w:t>();</w:t>
            </w:r>
          </w:p>
          <w:p w14:paraId="25F6AD3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0360198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Создание демонстрационных пользователей, если база данных пуста</w:t>
            </w:r>
          </w:p>
          <w:p w14:paraId="18BF53B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await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userModel</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ensureDefaultUsers</w:t>
            </w:r>
            <w:r w:rsidRPr="00060269">
              <w:rPr>
                <w:rFonts w:ascii="Consolas" w:eastAsia="Times New Roman" w:hAnsi="Consolas" w:cs="Times New Roman"/>
                <w:color w:val="D8DEE9"/>
                <w:sz w:val="21"/>
                <w:szCs w:val="21"/>
                <w:lang w:val="ru-RU" w:eastAsia="ru-RU"/>
              </w:rPr>
              <w:t>();</w:t>
            </w:r>
          </w:p>
          <w:p w14:paraId="7EFC466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2F251DC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Запуск серверов после успешной инициализации базы данных</w:t>
            </w:r>
          </w:p>
          <w:p w14:paraId="3DF5399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server</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listen</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D1D1D1"/>
                <w:sz w:val="21"/>
                <w:szCs w:val="21"/>
                <w:lang w:val="ru-RU" w:eastAsia="ru-RU"/>
              </w:rPr>
              <w:t>PORT</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03AEE97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 xml:space="preserve">`Сервер запущен на порту </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D1D1D1"/>
                <w:sz w:val="21"/>
                <w:szCs w:val="21"/>
                <w:lang w:val="ru-RU" w:eastAsia="ru-RU"/>
              </w:rPr>
              <w:t>PORT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E394DC"/>
                <w:sz w:val="21"/>
                <w:szCs w:val="21"/>
                <w:lang w:val="ru-RU" w:eastAsia="ru-RU"/>
              </w:rPr>
              <w:t>`</w:t>
            </w:r>
            <w:r w:rsidRPr="00060269">
              <w:rPr>
                <w:rFonts w:ascii="Consolas" w:eastAsia="Times New Roman" w:hAnsi="Consolas" w:cs="Times New Roman"/>
                <w:color w:val="D8DEE9"/>
                <w:sz w:val="21"/>
                <w:szCs w:val="21"/>
                <w:lang w:val="ru-RU" w:eastAsia="ru-RU"/>
              </w:rPr>
              <w:t>);</w:t>
            </w:r>
          </w:p>
          <w:p w14:paraId="68402A8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`WebSocket сервер доступен на ws://localhost: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D1D1D1"/>
                <w:sz w:val="21"/>
                <w:szCs w:val="21"/>
                <w:lang w:val="ru-RU" w:eastAsia="ru-RU"/>
              </w:rPr>
              <w:t>PORT</w:t>
            </w:r>
            <w:r w:rsidRPr="00060269">
              <w:rPr>
                <w:rFonts w:ascii="Consolas" w:eastAsia="Times New Roman" w:hAnsi="Consolas" w:cs="Times New Roman"/>
                <w:color w:val="83D6C5"/>
                <w:sz w:val="21"/>
                <w:szCs w:val="21"/>
                <w:lang w:val="ru-RU" w:eastAsia="ru-RU"/>
              </w:rPr>
              <w:t>}</w:t>
            </w:r>
            <w:r w:rsidRPr="00060269">
              <w:rPr>
                <w:rFonts w:ascii="Consolas" w:eastAsia="Times New Roman" w:hAnsi="Consolas" w:cs="Times New Roman"/>
                <w:color w:val="E394DC"/>
                <w:sz w:val="21"/>
                <w:szCs w:val="21"/>
                <w:lang w:val="ru-RU" w:eastAsia="ru-RU"/>
              </w:rPr>
              <w:t>`</w:t>
            </w:r>
            <w:r w:rsidRPr="00060269">
              <w:rPr>
                <w:rFonts w:ascii="Consolas" w:eastAsia="Times New Roman" w:hAnsi="Consolas" w:cs="Times New Roman"/>
                <w:color w:val="D8DEE9"/>
                <w:sz w:val="21"/>
                <w:szCs w:val="21"/>
                <w:lang w:val="ru-RU" w:eastAsia="ru-RU"/>
              </w:rPr>
              <w:t>);</w:t>
            </w:r>
          </w:p>
          <w:p w14:paraId="00ABD61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5B40AC1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3D6C5"/>
                <w:sz w:val="21"/>
                <w:szCs w:val="21"/>
                <w:lang w:val="ru-RU" w:eastAsia="ru-RU"/>
              </w:rPr>
              <w:t>catch</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error</w:t>
            </w:r>
            <w:r w:rsidRPr="00060269">
              <w:rPr>
                <w:rFonts w:ascii="Consolas" w:eastAsia="Times New Roman" w:hAnsi="Consolas" w:cs="Times New Roman"/>
                <w:color w:val="D8DEE9"/>
                <w:sz w:val="21"/>
                <w:szCs w:val="21"/>
                <w:lang w:val="ru-RU" w:eastAsia="ru-RU"/>
              </w:rPr>
              <w:t>) {</w:t>
            </w:r>
          </w:p>
          <w:p w14:paraId="5B16944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Обработка критических ошибок при запуске</w:t>
            </w:r>
          </w:p>
          <w:p w14:paraId="0C42FCE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error</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'Ошибка запуска сервера:'</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error</w:t>
            </w:r>
            <w:r w:rsidRPr="00060269">
              <w:rPr>
                <w:rFonts w:ascii="Consolas" w:eastAsia="Times New Roman" w:hAnsi="Consolas" w:cs="Times New Roman"/>
                <w:color w:val="D8DEE9"/>
                <w:sz w:val="21"/>
                <w:szCs w:val="21"/>
                <w:lang w:val="ru-RU" w:eastAsia="ru-RU"/>
              </w:rPr>
              <w:t>);</w:t>
            </w:r>
          </w:p>
          <w:p w14:paraId="00EDCC1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process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exit</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BC88D"/>
                <w:sz w:val="21"/>
                <w:szCs w:val="21"/>
                <w:lang w:val="ru-RU" w:eastAsia="ru-RU"/>
              </w:rPr>
              <w:t>1</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Выход из процесса в случае критической ошибки</w:t>
            </w:r>
          </w:p>
          <w:p w14:paraId="3DBC615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7EEEC9D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4EDBDA8D" w14:textId="305BDFE6"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r w:rsidR="007813C8" w:rsidRPr="000C4440" w14:paraId="11F03AE8" w14:textId="77777777" w:rsidTr="00060269">
        <w:trPr>
          <w:trHeight w:val="300"/>
        </w:trPr>
        <w:tc>
          <w:tcPr>
            <w:tcW w:w="4673" w:type="dxa"/>
            <w:shd w:val="clear" w:color="auto" w:fill="auto"/>
            <w:noWrap/>
            <w:vAlign w:val="bottom"/>
            <w:hideMark/>
          </w:tcPr>
          <w:p w14:paraId="62FFE78F" w14:textId="77777777"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Реализация API для интеграции с системой управления заказами</w:t>
            </w:r>
          </w:p>
        </w:tc>
        <w:tc>
          <w:tcPr>
            <w:tcW w:w="8011" w:type="dxa"/>
            <w:shd w:val="clear" w:color="auto" w:fill="auto"/>
            <w:noWrap/>
            <w:vAlign w:val="bottom"/>
            <w:hideMark/>
          </w:tcPr>
          <w:p w14:paraId="29981AC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Импорт</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необходимых</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модулей</w:t>
            </w:r>
          </w:p>
          <w:p w14:paraId="4B475B2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express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'express'</w:t>
            </w:r>
            <w:r w:rsidRPr="00060269">
              <w:rPr>
                <w:rFonts w:ascii="Consolas" w:eastAsia="Times New Roman" w:hAnsi="Consolas" w:cs="Times New Roman"/>
                <w:color w:val="D8DEE9"/>
                <w:sz w:val="21"/>
                <w:szCs w:val="21"/>
                <w:lang w:eastAsia="ru-RU"/>
              </w:rPr>
              <w:t>);</w:t>
            </w:r>
          </w:p>
          <w:p w14:paraId="0B81608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cors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'cors'</w:t>
            </w:r>
            <w:r w:rsidRPr="00060269">
              <w:rPr>
                <w:rFonts w:ascii="Consolas" w:eastAsia="Times New Roman" w:hAnsi="Consolas" w:cs="Times New Roman"/>
                <w:color w:val="D8DEE9"/>
                <w:sz w:val="21"/>
                <w:szCs w:val="21"/>
                <w:lang w:eastAsia="ru-RU"/>
              </w:rPr>
              <w:t>);</w:t>
            </w:r>
          </w:p>
          <w:p w14:paraId="7D61080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morgan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'morgan'</w:t>
            </w:r>
            <w:r w:rsidRPr="00060269">
              <w:rPr>
                <w:rFonts w:ascii="Consolas" w:eastAsia="Times New Roman" w:hAnsi="Consolas" w:cs="Times New Roman"/>
                <w:color w:val="D8DEE9"/>
                <w:sz w:val="21"/>
                <w:szCs w:val="21"/>
                <w:lang w:eastAsia="ru-RU"/>
              </w:rPr>
              <w:t>);</w:t>
            </w:r>
          </w:p>
          <w:p w14:paraId="0E7F32A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path</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'path'</w:t>
            </w:r>
            <w:r w:rsidRPr="00060269">
              <w:rPr>
                <w:rFonts w:ascii="Consolas" w:eastAsia="Times New Roman" w:hAnsi="Consolas" w:cs="Times New Roman"/>
                <w:color w:val="D8DEE9"/>
                <w:sz w:val="21"/>
                <w:szCs w:val="21"/>
                <w:lang w:eastAsia="ru-RU"/>
              </w:rPr>
              <w:t>);</w:t>
            </w:r>
          </w:p>
          <w:p w14:paraId="40C790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FB080"/>
                <w:sz w:val="21"/>
                <w:szCs w:val="21"/>
                <w:lang w:eastAsia="ru-RU"/>
              </w:rPr>
              <w:t>http</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'http'</w:t>
            </w:r>
            <w:r w:rsidRPr="00060269">
              <w:rPr>
                <w:rFonts w:ascii="Consolas" w:eastAsia="Times New Roman" w:hAnsi="Consolas" w:cs="Times New Roman"/>
                <w:color w:val="D8DEE9"/>
                <w:sz w:val="21"/>
                <w:szCs w:val="21"/>
                <w:lang w:eastAsia="ru-RU"/>
              </w:rPr>
              <w:t>);</w:t>
            </w:r>
          </w:p>
          <w:p w14:paraId="42FE87A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lastRenderedPageBreak/>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7C3FF"/>
                <w:sz w:val="21"/>
                <w:szCs w:val="21"/>
                <w:lang w:eastAsia="ru-RU"/>
              </w:rPr>
              <w:t>WebSocket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'ws'</w:t>
            </w:r>
            <w:r w:rsidRPr="00060269">
              <w:rPr>
                <w:rFonts w:ascii="Consolas" w:eastAsia="Times New Roman" w:hAnsi="Consolas" w:cs="Times New Roman"/>
                <w:color w:val="D8DEE9"/>
                <w:sz w:val="21"/>
                <w:szCs w:val="21"/>
                <w:lang w:eastAsia="ru-RU"/>
              </w:rPr>
              <w:t>);</w:t>
            </w:r>
          </w:p>
          <w:p w14:paraId="39A75B7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b/>
                <w:bCs/>
                <w:color w:val="EFB080"/>
                <w:sz w:val="21"/>
                <w:szCs w:val="21"/>
                <w:lang w:eastAsia="ru-RU"/>
              </w:rPr>
              <w:t>connectDB</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'./config/mongodb'</w:t>
            </w:r>
            <w:r w:rsidRPr="00060269">
              <w:rPr>
                <w:rFonts w:ascii="Consolas" w:eastAsia="Times New Roman" w:hAnsi="Consolas" w:cs="Times New Roman"/>
                <w:color w:val="D8DEE9"/>
                <w:sz w:val="21"/>
                <w:szCs w:val="21"/>
                <w:lang w:eastAsia="ru-RU"/>
              </w:rPr>
              <w:t>);</w:t>
            </w:r>
          </w:p>
          <w:p w14:paraId="646C2AA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EBC88D"/>
                <w:sz w:val="21"/>
                <w:szCs w:val="21"/>
                <w:lang w:eastAsia="ru-RU"/>
              </w:rPr>
              <w:t>require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'dotenv'</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config</w:t>
            </w:r>
            <w:r w:rsidRPr="00060269">
              <w:rPr>
                <w:rFonts w:ascii="Consolas" w:eastAsia="Times New Roman" w:hAnsi="Consolas" w:cs="Times New Roman"/>
                <w:color w:val="D8DEE9"/>
                <w:sz w:val="21"/>
                <w:szCs w:val="21"/>
                <w:lang w:eastAsia="ru-RU"/>
              </w:rPr>
              <w:t>();</w:t>
            </w:r>
          </w:p>
          <w:p w14:paraId="24AE689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51EF741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Подключение</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к</w:t>
            </w:r>
            <w:r w:rsidRPr="00060269">
              <w:rPr>
                <w:rFonts w:ascii="Consolas" w:eastAsia="Times New Roman" w:hAnsi="Consolas" w:cs="Times New Roman"/>
                <w:i/>
                <w:iCs/>
                <w:color w:val="6D6D6D"/>
                <w:sz w:val="21"/>
                <w:szCs w:val="21"/>
                <w:lang w:eastAsia="ru-RU"/>
              </w:rPr>
              <w:t xml:space="preserve"> MongoDB</w:t>
            </w:r>
          </w:p>
          <w:p w14:paraId="6A44C31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EBC88D"/>
                <w:sz w:val="21"/>
                <w:szCs w:val="21"/>
                <w:lang w:eastAsia="ru-RU"/>
              </w:rPr>
              <w:t>connectDB</w:t>
            </w:r>
            <w:r w:rsidRPr="00060269">
              <w:rPr>
                <w:rFonts w:ascii="Consolas" w:eastAsia="Times New Roman" w:hAnsi="Consolas" w:cs="Times New Roman"/>
                <w:color w:val="D8DEE9"/>
                <w:sz w:val="21"/>
                <w:szCs w:val="21"/>
                <w:lang w:eastAsia="ru-RU"/>
              </w:rPr>
              <w:t>();</w:t>
            </w:r>
          </w:p>
          <w:p w14:paraId="6AFDEA9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2A1D0EB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Инициализация</w:t>
            </w: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приложения</w:t>
            </w:r>
            <w:r w:rsidRPr="00060269">
              <w:rPr>
                <w:rFonts w:ascii="Consolas" w:eastAsia="Times New Roman" w:hAnsi="Consolas" w:cs="Times New Roman"/>
                <w:i/>
                <w:iCs/>
                <w:color w:val="6D6D6D"/>
                <w:sz w:val="21"/>
                <w:szCs w:val="21"/>
                <w:lang w:eastAsia="ru-RU"/>
              </w:rPr>
              <w:t xml:space="preserve"> Express</w:t>
            </w:r>
          </w:p>
          <w:p w14:paraId="37C9C84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app</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express</w:t>
            </w:r>
            <w:r w:rsidRPr="00060269">
              <w:rPr>
                <w:rFonts w:ascii="Consolas" w:eastAsia="Times New Roman" w:hAnsi="Consolas" w:cs="Times New Roman"/>
                <w:color w:val="D8DEE9"/>
                <w:sz w:val="21"/>
                <w:szCs w:val="21"/>
                <w:lang w:eastAsia="ru-RU"/>
              </w:rPr>
              <w:t>();</w:t>
            </w:r>
          </w:p>
          <w:p w14:paraId="5314870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server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FB080"/>
                <w:sz w:val="21"/>
                <w:szCs w:val="21"/>
                <w:lang w:eastAsia="ru-RU"/>
              </w:rPr>
              <w:t>http</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createServer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D1D1D1"/>
                <w:sz w:val="21"/>
                <w:szCs w:val="21"/>
                <w:lang w:eastAsia="ru-RU"/>
              </w:rPr>
              <w:t>app</w:t>
            </w:r>
            <w:r w:rsidRPr="00060269">
              <w:rPr>
                <w:rFonts w:ascii="Consolas" w:eastAsia="Times New Roman" w:hAnsi="Consolas" w:cs="Times New Roman"/>
                <w:color w:val="D8DEE9"/>
                <w:sz w:val="21"/>
                <w:szCs w:val="21"/>
                <w:lang w:eastAsia="ru-RU"/>
              </w:rPr>
              <w:t>);</w:t>
            </w:r>
          </w:p>
          <w:p w14:paraId="558C3B4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7FCC088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i/>
                <w:iCs/>
                <w:color w:val="6D6D6D"/>
                <w:sz w:val="21"/>
                <w:szCs w:val="21"/>
                <w:lang w:eastAsia="ru-RU"/>
              </w:rPr>
              <w:t xml:space="preserve">// </w:t>
            </w:r>
            <w:r w:rsidRPr="00060269">
              <w:rPr>
                <w:rFonts w:ascii="Consolas" w:eastAsia="Times New Roman" w:hAnsi="Consolas" w:cs="Times New Roman"/>
                <w:i/>
                <w:iCs/>
                <w:color w:val="6D6D6D"/>
                <w:sz w:val="21"/>
                <w:szCs w:val="21"/>
                <w:lang w:val="ru-RU" w:eastAsia="ru-RU"/>
              </w:rPr>
              <w:t>Инициализация</w:t>
            </w:r>
            <w:r w:rsidRPr="00060269">
              <w:rPr>
                <w:rFonts w:ascii="Consolas" w:eastAsia="Times New Roman" w:hAnsi="Consolas" w:cs="Times New Roman"/>
                <w:i/>
                <w:iCs/>
                <w:color w:val="6D6D6D"/>
                <w:sz w:val="21"/>
                <w:szCs w:val="21"/>
                <w:lang w:eastAsia="ru-RU"/>
              </w:rPr>
              <w:t xml:space="preserve"> WebSocket </w:t>
            </w:r>
            <w:r w:rsidRPr="00060269">
              <w:rPr>
                <w:rFonts w:ascii="Consolas" w:eastAsia="Times New Roman" w:hAnsi="Consolas" w:cs="Times New Roman"/>
                <w:i/>
                <w:iCs/>
                <w:color w:val="6D6D6D"/>
                <w:sz w:val="21"/>
                <w:szCs w:val="21"/>
                <w:lang w:val="ru-RU" w:eastAsia="ru-RU"/>
              </w:rPr>
              <w:t>сервера</w:t>
            </w:r>
          </w:p>
          <w:p w14:paraId="51704A8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wss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new</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7C3FF"/>
                <w:sz w:val="21"/>
                <w:szCs w:val="21"/>
                <w:lang w:eastAsia="ru-RU"/>
              </w:rPr>
              <w:t>WebSocket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87C3FF"/>
                <w:sz w:val="21"/>
                <w:szCs w:val="21"/>
                <w:lang w:eastAsia="ru-RU"/>
              </w:rPr>
              <w:t>Server</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server</w:t>
            </w:r>
            <w:r w:rsidRPr="00060269">
              <w:rPr>
                <w:rFonts w:ascii="Consolas" w:eastAsia="Times New Roman" w:hAnsi="Consolas" w:cs="Times New Roman"/>
                <w:color w:val="D8DEE9"/>
                <w:sz w:val="21"/>
                <w:szCs w:val="21"/>
                <w:lang w:eastAsia="ru-RU"/>
              </w:rPr>
              <w:t xml:space="preserve"> });</w:t>
            </w:r>
          </w:p>
          <w:p w14:paraId="5BE735D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500A5AE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Хранение активных соединений</w:t>
            </w:r>
          </w:p>
          <w:p w14:paraId="384EB7F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82D2CE"/>
                <w:sz w:val="21"/>
                <w:szCs w:val="21"/>
                <w:lang w:val="ru-RU" w:eastAsia="ru-RU"/>
              </w:rPr>
              <w:t>const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clients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3D6C5"/>
                <w:sz w:val="21"/>
                <w:szCs w:val="21"/>
                <w:lang w:val="ru-RU" w:eastAsia="ru-RU"/>
              </w:rPr>
              <w:t>new</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7C3FF"/>
                <w:sz w:val="21"/>
                <w:szCs w:val="21"/>
                <w:lang w:val="ru-RU" w:eastAsia="ru-RU"/>
              </w:rPr>
              <w:t>Set</w:t>
            </w:r>
            <w:r w:rsidRPr="00060269">
              <w:rPr>
                <w:rFonts w:ascii="Consolas" w:eastAsia="Times New Roman" w:hAnsi="Consolas" w:cs="Times New Roman"/>
                <w:color w:val="D8DEE9"/>
                <w:sz w:val="21"/>
                <w:szCs w:val="21"/>
                <w:lang w:val="ru-RU" w:eastAsia="ru-RU"/>
              </w:rPr>
              <w:t>();</w:t>
            </w:r>
          </w:p>
          <w:p w14:paraId="3EF493B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47D2A4A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Обработка WebSocket соединений</w:t>
            </w:r>
          </w:p>
          <w:p w14:paraId="77043D3D"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1D1D1"/>
                <w:sz w:val="21"/>
                <w:szCs w:val="21"/>
                <w:lang w:val="ru-RU" w:eastAsia="ru-RU"/>
              </w:rPr>
              <w:t>wss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on</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'connection'</w:t>
            </w:r>
            <w:r w:rsidRPr="00060269">
              <w:rPr>
                <w:rFonts w:ascii="Consolas" w:eastAsia="Times New Roman" w:hAnsi="Consolas" w:cs="Times New Roman"/>
                <w:color w:val="D8DEE9"/>
                <w:sz w:val="21"/>
                <w:szCs w:val="21"/>
                <w:lang w:val="ru-RU" w:eastAsia="ru-RU"/>
              </w:rPr>
              <w:t>, (</w:t>
            </w:r>
            <w:r w:rsidRPr="00060269">
              <w:rPr>
                <w:rFonts w:ascii="Consolas" w:eastAsia="Times New Roman" w:hAnsi="Consolas" w:cs="Times New Roman"/>
                <w:i/>
                <w:iCs/>
                <w:color w:val="D6D6DD"/>
                <w:sz w:val="21"/>
                <w:szCs w:val="21"/>
                <w:lang w:val="ru-RU" w:eastAsia="ru-RU"/>
              </w:rPr>
              <w:t>ws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78AE366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'Новое WebSocket соединение установлено'</w:t>
            </w:r>
            <w:r w:rsidRPr="00060269">
              <w:rPr>
                <w:rFonts w:ascii="Consolas" w:eastAsia="Times New Roman" w:hAnsi="Consolas" w:cs="Times New Roman"/>
                <w:color w:val="D8DEE9"/>
                <w:sz w:val="21"/>
                <w:szCs w:val="21"/>
                <w:lang w:val="ru-RU" w:eastAsia="ru-RU"/>
              </w:rPr>
              <w:t>);</w:t>
            </w:r>
          </w:p>
          <w:p w14:paraId="4E6B221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eastAsia="ru-RU"/>
              </w:rPr>
              <w:t>clients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add</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ws</w:t>
            </w:r>
            <w:r w:rsidRPr="00060269">
              <w:rPr>
                <w:rFonts w:ascii="Consolas" w:eastAsia="Times New Roman" w:hAnsi="Consolas" w:cs="Times New Roman"/>
                <w:color w:val="D8DEE9"/>
                <w:sz w:val="21"/>
                <w:szCs w:val="21"/>
                <w:lang w:eastAsia="ru-RU"/>
              </w:rPr>
              <w:t>);</w:t>
            </w:r>
          </w:p>
          <w:p w14:paraId="7F08414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7ABDD2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ws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on</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'message'</w:t>
            </w:r>
            <w:r w:rsidRPr="00060269">
              <w:rPr>
                <w:rFonts w:ascii="Consolas" w:eastAsia="Times New Roman" w:hAnsi="Consolas" w:cs="Times New Roman"/>
                <w:color w:val="D8DEE9"/>
                <w:sz w:val="21"/>
                <w:szCs w:val="21"/>
                <w:lang w:eastAsia="ru-RU"/>
              </w:rPr>
              <w:t>, (</w:t>
            </w:r>
            <w:r w:rsidRPr="00060269">
              <w:rPr>
                <w:rFonts w:ascii="Consolas" w:eastAsia="Times New Roman" w:hAnsi="Consolas" w:cs="Times New Roman"/>
                <w:i/>
                <w:iCs/>
                <w:color w:val="D6D6DD"/>
                <w:sz w:val="21"/>
                <w:szCs w:val="21"/>
                <w:lang w:eastAsia="ru-RU"/>
              </w:rPr>
              <w:t>message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5F332DC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'Получено сообщение:'</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D6D6DD"/>
                <w:sz w:val="21"/>
                <w:szCs w:val="21"/>
                <w:lang w:val="ru-RU" w:eastAsia="ru-RU"/>
              </w:rPr>
              <w:t>message</w:t>
            </w:r>
            <w:r w:rsidRPr="00060269">
              <w:rPr>
                <w:rFonts w:ascii="Consolas" w:eastAsia="Times New Roman" w:hAnsi="Consolas" w:cs="Times New Roman"/>
                <w:color w:val="D8DEE9"/>
                <w:sz w:val="21"/>
                <w:szCs w:val="21"/>
                <w:lang w:val="ru-RU" w:eastAsia="ru-RU"/>
              </w:rPr>
              <w:t>);</w:t>
            </w:r>
          </w:p>
          <w:p w14:paraId="49710E6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1141713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16A0F38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D6D6DD"/>
                <w:sz w:val="21"/>
                <w:szCs w:val="21"/>
                <w:lang w:val="ru-RU" w:eastAsia="ru-RU"/>
              </w:rPr>
              <w:t>ws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on</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'close'</w:t>
            </w:r>
            <w:r w:rsidRPr="00060269">
              <w:rPr>
                <w:rFonts w:ascii="Consolas" w:eastAsia="Times New Roman" w:hAnsi="Consolas" w:cs="Times New Roman"/>
                <w:color w:val="D8DEE9"/>
                <w:sz w:val="21"/>
                <w:szCs w:val="21"/>
                <w:lang w:val="ru-RU" w:eastAsia="ru-RU"/>
              </w:rPr>
              <w:t xml:space="preserve">, () </w:t>
            </w:r>
            <w:r w:rsidRPr="00060269">
              <w:rPr>
                <w:rFonts w:ascii="Consolas" w:eastAsia="Times New Roman" w:hAnsi="Consolas" w:cs="Times New Roman"/>
                <w:color w:val="82D2CE"/>
                <w:sz w:val="21"/>
                <w:szCs w:val="21"/>
                <w:lang w:val="ru-RU" w:eastAsia="ru-RU"/>
              </w:rPr>
              <w:t>=&gt;</w:t>
            </w:r>
            <w:r w:rsidRPr="00060269">
              <w:rPr>
                <w:rFonts w:ascii="Consolas" w:eastAsia="Times New Roman" w:hAnsi="Consolas" w:cs="Times New Roman"/>
                <w:color w:val="D8DEE9"/>
                <w:sz w:val="21"/>
                <w:szCs w:val="21"/>
                <w:lang w:val="ru-RU" w:eastAsia="ru-RU"/>
              </w:rPr>
              <w:t xml:space="preserve"> {</w:t>
            </w:r>
          </w:p>
          <w:p w14:paraId="37AAF30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console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log</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394DC"/>
                <w:sz w:val="21"/>
                <w:szCs w:val="21"/>
                <w:lang w:val="ru-RU" w:eastAsia="ru-RU"/>
              </w:rPr>
              <w:t>'WebSocket соединение закрыто'</w:t>
            </w:r>
            <w:r w:rsidRPr="00060269">
              <w:rPr>
                <w:rFonts w:ascii="Consolas" w:eastAsia="Times New Roman" w:hAnsi="Consolas" w:cs="Times New Roman"/>
                <w:color w:val="D8DEE9"/>
                <w:sz w:val="21"/>
                <w:szCs w:val="21"/>
                <w:lang w:val="ru-RU" w:eastAsia="ru-RU"/>
              </w:rPr>
              <w:t>);</w:t>
            </w:r>
          </w:p>
          <w:p w14:paraId="343B53B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clients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delete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i/>
                <w:iCs/>
                <w:color w:val="D6D6DD"/>
                <w:sz w:val="21"/>
                <w:szCs w:val="21"/>
                <w:lang w:val="ru-RU" w:eastAsia="ru-RU"/>
              </w:rPr>
              <w:t>ws</w:t>
            </w:r>
            <w:r w:rsidRPr="00060269">
              <w:rPr>
                <w:rFonts w:ascii="Consolas" w:eastAsia="Times New Roman" w:hAnsi="Consolas" w:cs="Times New Roman"/>
                <w:color w:val="D8DEE9"/>
                <w:sz w:val="21"/>
                <w:szCs w:val="21"/>
                <w:lang w:val="ru-RU" w:eastAsia="ru-RU"/>
              </w:rPr>
              <w:t>);</w:t>
            </w:r>
          </w:p>
          <w:p w14:paraId="6306DE4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w:t>
            </w:r>
          </w:p>
          <w:p w14:paraId="198A4B5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p>
          <w:p w14:paraId="69794AF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6D6D6D"/>
                <w:sz w:val="21"/>
                <w:szCs w:val="21"/>
                <w:lang w:val="ru-RU" w:eastAsia="ru-RU"/>
              </w:rPr>
              <w:t>// Отправляем приветственное сообщение</w:t>
            </w:r>
          </w:p>
          <w:p w14:paraId="6D3E5B1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i/>
                <w:iCs/>
                <w:color w:val="D6D6DD"/>
                <w:sz w:val="21"/>
                <w:szCs w:val="21"/>
                <w:lang w:val="ru-RU" w:eastAsia="ru-RU"/>
              </w:rPr>
              <w:t>ws</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send</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D6D6DD"/>
                <w:sz w:val="21"/>
                <w:szCs w:val="21"/>
                <w:lang w:val="ru-RU" w:eastAsia="ru-RU"/>
              </w:rPr>
              <w:t>JSON</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EFB080"/>
                <w:sz w:val="21"/>
                <w:szCs w:val="21"/>
                <w:lang w:val="ru-RU" w:eastAsia="ru-RU"/>
              </w:rPr>
              <w:t>stringify</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AA9BF5"/>
                <w:sz w:val="21"/>
                <w:szCs w:val="21"/>
                <w:lang w:val="ru-RU" w:eastAsia="ru-RU"/>
              </w:rPr>
              <w:t>type</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394DC"/>
                <w:sz w:val="21"/>
                <w:szCs w:val="21"/>
                <w:lang w:val="ru-RU" w:eastAsia="ru-RU"/>
              </w:rPr>
              <w:t>'connection'</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AA9BF5"/>
                <w:sz w:val="21"/>
                <w:szCs w:val="21"/>
                <w:lang w:val="ru-RU" w:eastAsia="ru-RU"/>
              </w:rPr>
              <w:t>message</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E394DC"/>
                <w:sz w:val="21"/>
                <w:szCs w:val="21"/>
                <w:lang w:val="ru-RU" w:eastAsia="ru-RU"/>
              </w:rPr>
              <w:t>'Соединение установлено'</w:t>
            </w:r>
            <w:r w:rsidRPr="00060269">
              <w:rPr>
                <w:rFonts w:ascii="Consolas" w:eastAsia="Times New Roman" w:hAnsi="Consolas" w:cs="Times New Roman"/>
                <w:color w:val="D8DEE9"/>
                <w:sz w:val="21"/>
                <w:szCs w:val="21"/>
                <w:lang w:val="ru-RU" w:eastAsia="ru-RU"/>
              </w:rPr>
              <w:t xml:space="preserve"> }));</w:t>
            </w:r>
          </w:p>
          <w:p w14:paraId="0C3A893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8DEE9"/>
                <w:sz w:val="21"/>
                <w:szCs w:val="21"/>
                <w:lang w:val="ru-RU" w:eastAsia="ru-RU"/>
              </w:rPr>
              <w:t>});</w:t>
            </w:r>
          </w:p>
          <w:p w14:paraId="3CAF75AC"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p>
          <w:p w14:paraId="32422E2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i/>
                <w:iCs/>
                <w:color w:val="6D6D6D"/>
                <w:sz w:val="21"/>
                <w:szCs w:val="21"/>
                <w:lang w:val="ru-RU" w:eastAsia="ru-RU"/>
              </w:rPr>
              <w:t>// Глобальная функция для отправки обновлений всем клиентам</w:t>
            </w:r>
          </w:p>
          <w:p w14:paraId="2FF0C8B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app</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broadcastReview</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review</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4350B958"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const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message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JSON</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stringify</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type</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394DC"/>
                <w:sz w:val="21"/>
                <w:szCs w:val="21"/>
                <w:lang w:eastAsia="ru-RU"/>
              </w:rPr>
              <w:t>'new_review'</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AA9BF5"/>
                <w:sz w:val="21"/>
                <w:szCs w:val="21"/>
                <w:lang w:eastAsia="ru-RU"/>
              </w:rPr>
              <w:t>review</w:t>
            </w:r>
            <w:r w:rsidRPr="00060269">
              <w:rPr>
                <w:rFonts w:ascii="Consolas" w:eastAsia="Times New Roman" w:hAnsi="Consolas" w:cs="Times New Roman"/>
                <w:color w:val="D8DEE9"/>
                <w:sz w:val="21"/>
                <w:szCs w:val="21"/>
                <w:lang w:eastAsia="ru-RU"/>
              </w:rPr>
              <w:t xml:space="preserve"> });</w:t>
            </w:r>
          </w:p>
          <w:p w14:paraId="0AE34CE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p>
          <w:p w14:paraId="4D09C48F"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clients</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forEach</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i/>
                <w:iCs/>
                <w:color w:val="D6D6DD"/>
                <w:sz w:val="21"/>
                <w:szCs w:val="21"/>
                <w:lang w:eastAsia="ru-RU"/>
              </w:rPr>
              <w:t>client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2D2CE"/>
                <w:sz w:val="21"/>
                <w:szCs w:val="21"/>
                <w:lang w:eastAsia="ru-RU"/>
              </w:rPr>
              <w:t>=&gt;</w:t>
            </w:r>
            <w:r w:rsidRPr="00060269">
              <w:rPr>
                <w:rFonts w:ascii="Consolas" w:eastAsia="Times New Roman" w:hAnsi="Consolas" w:cs="Times New Roman"/>
                <w:color w:val="D8DEE9"/>
                <w:sz w:val="21"/>
                <w:szCs w:val="21"/>
                <w:lang w:eastAsia="ru-RU"/>
              </w:rPr>
              <w:t xml:space="preserve"> {</w:t>
            </w:r>
          </w:p>
          <w:p w14:paraId="0AC673D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3D6C5"/>
                <w:sz w:val="21"/>
                <w:szCs w:val="21"/>
                <w:lang w:eastAsia="ru-RU"/>
              </w:rPr>
              <w:t>if</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client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readyState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87C3FF"/>
                <w:sz w:val="21"/>
                <w:szCs w:val="21"/>
                <w:lang w:eastAsia="ru-RU"/>
              </w:rPr>
              <w:t>WebSocket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AA9BF5"/>
                <w:sz w:val="21"/>
                <w:szCs w:val="21"/>
                <w:lang w:eastAsia="ru-RU"/>
              </w:rPr>
              <w:t>OPEN</w:t>
            </w:r>
            <w:r w:rsidRPr="00060269">
              <w:rPr>
                <w:rFonts w:ascii="Consolas" w:eastAsia="Times New Roman" w:hAnsi="Consolas" w:cs="Times New Roman"/>
                <w:color w:val="D8DEE9"/>
                <w:sz w:val="21"/>
                <w:szCs w:val="21"/>
                <w:lang w:eastAsia="ru-RU"/>
              </w:rPr>
              <w:t>) {</w:t>
            </w:r>
          </w:p>
          <w:p w14:paraId="7A5713C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i/>
                <w:iCs/>
                <w:color w:val="D6D6DD"/>
                <w:sz w:val="21"/>
                <w:szCs w:val="21"/>
                <w:lang w:eastAsia="ru-RU"/>
              </w:rPr>
              <w:t>client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send</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D1D1D1"/>
                <w:sz w:val="21"/>
                <w:szCs w:val="21"/>
                <w:lang w:eastAsia="ru-RU"/>
              </w:rPr>
              <w:t>message</w:t>
            </w:r>
            <w:r w:rsidRPr="00060269">
              <w:rPr>
                <w:rFonts w:ascii="Consolas" w:eastAsia="Times New Roman" w:hAnsi="Consolas" w:cs="Times New Roman"/>
                <w:color w:val="D8DEE9"/>
                <w:sz w:val="21"/>
                <w:szCs w:val="21"/>
                <w:lang w:eastAsia="ru-RU"/>
              </w:rPr>
              <w:t>);</w:t>
            </w:r>
          </w:p>
          <w:p w14:paraId="799E081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3EA8412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    });</w:t>
            </w:r>
          </w:p>
          <w:p w14:paraId="57D75771"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8DEE9"/>
                <w:sz w:val="21"/>
                <w:szCs w:val="21"/>
                <w:lang w:eastAsia="ru-RU"/>
              </w:rPr>
              <w:t>};</w:t>
            </w:r>
          </w:p>
          <w:p w14:paraId="0E6348E5" w14:textId="0D7C3CBF" w:rsidR="007813C8" w:rsidRPr="007813C8" w:rsidRDefault="007813C8" w:rsidP="00060269">
            <w:pPr>
              <w:shd w:val="clear" w:color="auto" w:fill="1A1A1A"/>
              <w:spacing w:after="0" w:line="285" w:lineRule="atLeast"/>
              <w:rPr>
                <w:rFonts w:ascii="Times New Roman" w:eastAsia="Times New Roman" w:hAnsi="Times New Roman" w:cs="Times New Roman"/>
                <w:color w:val="000000"/>
                <w:sz w:val="20"/>
                <w:szCs w:val="20"/>
                <w:lang w:val="ru-RU" w:eastAsia="ru-RU"/>
              </w:rPr>
            </w:pPr>
          </w:p>
        </w:tc>
      </w:tr>
      <w:tr w:rsidR="007813C8" w:rsidRPr="007813C8" w14:paraId="1A583978" w14:textId="77777777" w:rsidTr="00060269">
        <w:trPr>
          <w:trHeight w:val="300"/>
        </w:trPr>
        <w:tc>
          <w:tcPr>
            <w:tcW w:w="4673" w:type="dxa"/>
            <w:shd w:val="clear" w:color="auto" w:fill="auto"/>
            <w:noWrap/>
            <w:vAlign w:val="bottom"/>
            <w:hideMark/>
          </w:tcPr>
          <w:p w14:paraId="3983D560" w14:textId="4230984D" w:rsid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r w:rsidRPr="007813C8">
              <w:rPr>
                <w:rFonts w:ascii="Times New Roman" w:eastAsia="Times New Roman" w:hAnsi="Times New Roman" w:cs="Times New Roman"/>
                <w:color w:val="000000"/>
                <w:sz w:val="20"/>
                <w:szCs w:val="20"/>
                <w:lang w:val="ru-RU" w:eastAsia="ru-RU"/>
              </w:rPr>
              <w:lastRenderedPageBreak/>
              <w:t>Разработка механизма</w:t>
            </w:r>
            <w:r w:rsidR="00060269">
              <w:rPr>
                <w:rFonts w:ascii="Times New Roman" w:eastAsia="Times New Roman" w:hAnsi="Times New Roman" w:cs="Times New Roman"/>
                <w:color w:val="000000"/>
                <w:sz w:val="20"/>
                <w:szCs w:val="20"/>
                <w:lang w:val="ru-RU" w:eastAsia="ru-RU"/>
              </w:rPr>
              <w:t xml:space="preserve"> анализа текстовых комментариев</w:t>
            </w:r>
          </w:p>
          <w:p w14:paraId="5202018F"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0A66570"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E143AD5"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19E379F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82011EF"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177FE8A"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26F6D38"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5985FD3D"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C31C49C"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69A33163"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0224CB01"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3902E318"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69A44C1" w14:textId="77777777" w:rsidR="00060269"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p w14:paraId="48109539" w14:textId="74B10859" w:rsidR="00060269" w:rsidRPr="007813C8" w:rsidRDefault="00060269" w:rsidP="007813C8">
            <w:pPr>
              <w:spacing w:after="0" w:line="240" w:lineRule="auto"/>
              <w:jc w:val="center"/>
              <w:rPr>
                <w:rFonts w:ascii="Times New Roman" w:eastAsia="Times New Roman" w:hAnsi="Times New Roman" w:cs="Times New Roman"/>
                <w:color w:val="000000"/>
                <w:sz w:val="20"/>
                <w:szCs w:val="20"/>
                <w:lang w:val="ru-RU" w:eastAsia="ru-RU"/>
              </w:rPr>
            </w:pPr>
          </w:p>
        </w:tc>
        <w:tc>
          <w:tcPr>
            <w:tcW w:w="8011" w:type="dxa"/>
            <w:shd w:val="clear" w:color="auto" w:fill="auto"/>
            <w:noWrap/>
            <w:vAlign w:val="bottom"/>
            <w:hideMark/>
          </w:tcPr>
          <w:p w14:paraId="7AA645B9"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post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'/with-photos'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authenticateToken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1D1D1"/>
                <w:sz w:val="21"/>
                <w:szCs w:val="21"/>
                <w:lang w:eastAsia="ru-RU"/>
              </w:rPr>
              <w:t>upload</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array</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'photos'</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5</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createReviewWithPhotos</w:t>
            </w:r>
            <w:r w:rsidRPr="00060269">
              <w:rPr>
                <w:rFonts w:ascii="Consolas" w:eastAsia="Times New Roman" w:hAnsi="Consolas" w:cs="Times New Roman"/>
                <w:color w:val="D8DEE9"/>
                <w:sz w:val="21"/>
                <w:szCs w:val="21"/>
                <w:lang w:eastAsia="ru-RU"/>
              </w:rPr>
              <w:t>);</w:t>
            </w:r>
          </w:p>
          <w:p w14:paraId="57CDC636"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0C39F723"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post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authenticateToken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createReview</w:t>
            </w:r>
            <w:r w:rsidRPr="00060269">
              <w:rPr>
                <w:rFonts w:ascii="Consolas" w:eastAsia="Times New Roman" w:hAnsi="Consolas" w:cs="Times New Roman"/>
                <w:color w:val="D8DEE9"/>
                <w:sz w:val="21"/>
                <w:szCs w:val="21"/>
                <w:lang w:eastAsia="ru-RU"/>
              </w:rPr>
              <w:t>);</w:t>
            </w:r>
          </w:p>
          <w:p w14:paraId="26CAB45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49741630"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get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getAllReviews</w:t>
            </w:r>
            <w:r w:rsidRPr="00060269">
              <w:rPr>
                <w:rFonts w:ascii="Consolas" w:eastAsia="Times New Roman" w:hAnsi="Consolas" w:cs="Times New Roman"/>
                <w:color w:val="D8DEE9"/>
                <w:sz w:val="21"/>
                <w:szCs w:val="21"/>
                <w:lang w:eastAsia="ru-RU"/>
              </w:rPr>
              <w:t>);</w:t>
            </w:r>
          </w:p>
          <w:p w14:paraId="058400F7"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3425A8D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post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'/like'</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authenticateToken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likeReview</w:t>
            </w:r>
            <w:r w:rsidRPr="00060269">
              <w:rPr>
                <w:rFonts w:ascii="Consolas" w:eastAsia="Times New Roman" w:hAnsi="Consolas" w:cs="Times New Roman"/>
                <w:color w:val="D8DEE9"/>
                <w:sz w:val="21"/>
                <w:szCs w:val="21"/>
                <w:lang w:eastAsia="ru-RU"/>
              </w:rPr>
              <w:t>);</w:t>
            </w:r>
          </w:p>
          <w:p w14:paraId="23CA56C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246F1B7B"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get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'/:id'</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getReviewById</w:t>
            </w:r>
            <w:r w:rsidRPr="00060269">
              <w:rPr>
                <w:rFonts w:ascii="Consolas" w:eastAsia="Times New Roman" w:hAnsi="Consolas" w:cs="Times New Roman"/>
                <w:color w:val="D8DEE9"/>
                <w:sz w:val="21"/>
                <w:szCs w:val="21"/>
                <w:lang w:eastAsia="ru-RU"/>
              </w:rPr>
              <w:t>);</w:t>
            </w:r>
          </w:p>
          <w:p w14:paraId="557E10B4"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6053AD1E"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put</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'/:id'</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authenticateToken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updateReview</w:t>
            </w:r>
            <w:r w:rsidRPr="00060269">
              <w:rPr>
                <w:rFonts w:ascii="Consolas" w:eastAsia="Times New Roman" w:hAnsi="Consolas" w:cs="Times New Roman"/>
                <w:color w:val="D8DEE9"/>
                <w:sz w:val="21"/>
                <w:szCs w:val="21"/>
                <w:lang w:eastAsia="ru-RU"/>
              </w:rPr>
              <w:t>);</w:t>
            </w:r>
          </w:p>
          <w:p w14:paraId="05254F0A"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0355DEC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r w:rsidRPr="00060269">
              <w:rPr>
                <w:rFonts w:ascii="Consolas" w:eastAsia="Times New Roman" w:hAnsi="Consolas" w:cs="Times New Roman"/>
                <w:color w:val="D1D1D1"/>
                <w:sz w:val="21"/>
                <w:szCs w:val="21"/>
                <w:lang w:eastAsia="ru-RU"/>
              </w:rPr>
              <w:t>router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FB080"/>
                <w:sz w:val="21"/>
                <w:szCs w:val="21"/>
                <w:lang w:eastAsia="ru-RU"/>
              </w:rPr>
              <w:t>delete</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394DC"/>
                <w:sz w:val="21"/>
                <w:szCs w:val="21"/>
                <w:lang w:eastAsia="ru-RU"/>
              </w:rPr>
              <w:t>'/:id'</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EBC88D"/>
                <w:sz w:val="21"/>
                <w:szCs w:val="21"/>
                <w:lang w:eastAsia="ru-RU"/>
              </w:rPr>
              <w:t>authenticateToken</w:t>
            </w:r>
            <w:r w:rsidRPr="00060269">
              <w:rPr>
                <w:rFonts w:ascii="Consolas" w:eastAsia="Times New Roman" w:hAnsi="Consolas" w:cs="Times New Roman"/>
                <w:color w:val="D8DEE9"/>
                <w:sz w:val="21"/>
                <w:szCs w:val="21"/>
                <w:lang w:eastAsia="ru-RU"/>
              </w:rPr>
              <w:t xml:space="preserve">, </w:t>
            </w:r>
            <w:r w:rsidRPr="00060269">
              <w:rPr>
                <w:rFonts w:ascii="Consolas" w:eastAsia="Times New Roman" w:hAnsi="Consolas" w:cs="Times New Roman"/>
                <w:color w:val="D6D6DD"/>
                <w:sz w:val="21"/>
                <w:szCs w:val="21"/>
                <w:lang w:eastAsia="ru-RU"/>
              </w:rPr>
              <w:t>reviewController</w:t>
            </w:r>
            <w:r w:rsidRPr="00060269">
              <w:rPr>
                <w:rFonts w:ascii="Consolas" w:eastAsia="Times New Roman" w:hAnsi="Consolas" w:cs="Times New Roman"/>
                <w:color w:val="D8DEE9"/>
                <w:sz w:val="21"/>
                <w:szCs w:val="21"/>
                <w:lang w:eastAsia="ru-RU"/>
              </w:rPr>
              <w:t>.</w:t>
            </w:r>
            <w:r w:rsidRPr="00060269">
              <w:rPr>
                <w:rFonts w:ascii="Consolas" w:eastAsia="Times New Roman" w:hAnsi="Consolas" w:cs="Times New Roman"/>
                <w:color w:val="EBC88D"/>
                <w:sz w:val="21"/>
                <w:szCs w:val="21"/>
                <w:lang w:eastAsia="ru-RU"/>
              </w:rPr>
              <w:t>deleteReview</w:t>
            </w:r>
            <w:r w:rsidRPr="00060269">
              <w:rPr>
                <w:rFonts w:ascii="Consolas" w:eastAsia="Times New Roman" w:hAnsi="Consolas" w:cs="Times New Roman"/>
                <w:color w:val="D8DEE9"/>
                <w:sz w:val="21"/>
                <w:szCs w:val="21"/>
                <w:lang w:eastAsia="ru-RU"/>
              </w:rPr>
              <w:t>);</w:t>
            </w:r>
          </w:p>
          <w:p w14:paraId="104FDE85"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eastAsia="ru-RU"/>
              </w:rPr>
            </w:pPr>
          </w:p>
          <w:p w14:paraId="63185B92" w14:textId="77777777" w:rsidR="00060269" w:rsidRPr="00060269" w:rsidRDefault="00060269" w:rsidP="00060269">
            <w:pPr>
              <w:shd w:val="clear" w:color="auto" w:fill="1A1A1A"/>
              <w:spacing w:after="0" w:line="285" w:lineRule="atLeast"/>
              <w:rPr>
                <w:rFonts w:ascii="Consolas" w:eastAsia="Times New Roman" w:hAnsi="Consolas" w:cs="Times New Roman"/>
                <w:color w:val="D8DEE9"/>
                <w:sz w:val="21"/>
                <w:szCs w:val="21"/>
                <w:lang w:val="ru-RU" w:eastAsia="ru-RU"/>
              </w:rPr>
            </w:pPr>
            <w:r w:rsidRPr="00060269">
              <w:rPr>
                <w:rFonts w:ascii="Consolas" w:eastAsia="Times New Roman" w:hAnsi="Consolas" w:cs="Times New Roman"/>
                <w:color w:val="D1D1D1"/>
                <w:sz w:val="21"/>
                <w:szCs w:val="21"/>
                <w:lang w:val="ru-RU" w:eastAsia="ru-RU"/>
              </w:rPr>
              <w:t>module</w:t>
            </w:r>
            <w:r w:rsidRPr="00060269">
              <w:rPr>
                <w:rFonts w:ascii="Consolas" w:eastAsia="Times New Roman" w:hAnsi="Consolas" w:cs="Times New Roman"/>
                <w:color w:val="D8DEE9"/>
                <w:sz w:val="21"/>
                <w:szCs w:val="21"/>
                <w:lang w:val="ru-RU" w:eastAsia="ru-RU"/>
              </w:rPr>
              <w:t>.</w:t>
            </w:r>
            <w:r w:rsidRPr="00060269">
              <w:rPr>
                <w:rFonts w:ascii="Consolas" w:eastAsia="Times New Roman" w:hAnsi="Consolas" w:cs="Times New Roman"/>
                <w:color w:val="D1D1D1"/>
                <w:sz w:val="21"/>
                <w:szCs w:val="21"/>
                <w:lang w:val="ru-RU" w:eastAsia="ru-RU"/>
              </w:rPr>
              <w:t>exports</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6D6DD"/>
                <w:sz w:val="21"/>
                <w:szCs w:val="21"/>
                <w:lang w:val="ru-RU" w:eastAsia="ru-RU"/>
              </w:rPr>
              <w:t>=</w:t>
            </w:r>
            <w:r w:rsidRPr="00060269">
              <w:rPr>
                <w:rFonts w:ascii="Consolas" w:eastAsia="Times New Roman" w:hAnsi="Consolas" w:cs="Times New Roman"/>
                <w:color w:val="D8DEE9"/>
                <w:sz w:val="21"/>
                <w:szCs w:val="21"/>
                <w:lang w:val="ru-RU" w:eastAsia="ru-RU"/>
              </w:rPr>
              <w:t xml:space="preserve"> </w:t>
            </w:r>
            <w:r w:rsidRPr="00060269">
              <w:rPr>
                <w:rFonts w:ascii="Consolas" w:eastAsia="Times New Roman" w:hAnsi="Consolas" w:cs="Times New Roman"/>
                <w:color w:val="D1D1D1"/>
                <w:sz w:val="21"/>
                <w:szCs w:val="21"/>
                <w:lang w:val="ru-RU" w:eastAsia="ru-RU"/>
              </w:rPr>
              <w:t>router</w:t>
            </w:r>
            <w:r w:rsidRPr="00060269">
              <w:rPr>
                <w:rFonts w:ascii="Consolas" w:eastAsia="Times New Roman" w:hAnsi="Consolas" w:cs="Times New Roman"/>
                <w:color w:val="D8DEE9"/>
                <w:sz w:val="21"/>
                <w:szCs w:val="21"/>
                <w:lang w:val="ru-RU" w:eastAsia="ru-RU"/>
              </w:rPr>
              <w:t xml:space="preserve">; </w:t>
            </w:r>
          </w:p>
          <w:p w14:paraId="3F39755D" w14:textId="2D26033A" w:rsidR="007813C8" w:rsidRPr="007813C8" w:rsidRDefault="007813C8" w:rsidP="007813C8">
            <w:pPr>
              <w:spacing w:after="0" w:line="240" w:lineRule="auto"/>
              <w:jc w:val="center"/>
              <w:rPr>
                <w:rFonts w:ascii="Times New Roman" w:eastAsia="Times New Roman" w:hAnsi="Times New Roman" w:cs="Times New Roman"/>
                <w:color w:val="000000"/>
                <w:sz w:val="20"/>
                <w:szCs w:val="20"/>
                <w:lang w:val="ru-RU" w:eastAsia="ru-RU"/>
              </w:rPr>
            </w:pPr>
          </w:p>
        </w:tc>
      </w:tr>
    </w:tbl>
    <w:p w14:paraId="0DFAC860" w14:textId="77777777" w:rsidR="007813C8" w:rsidRPr="00C603A8" w:rsidRDefault="007813C8" w:rsidP="00062B7D">
      <w:pPr>
        <w:pStyle w:val="aff8"/>
        <w:spacing w:line="360" w:lineRule="auto"/>
        <w:rPr>
          <w:b/>
          <w:bCs/>
        </w:rPr>
      </w:pPr>
    </w:p>
    <w:p w14:paraId="5204F06D" w14:textId="1020F332" w:rsidR="00343450" w:rsidRPr="00C603A8" w:rsidRDefault="00343450" w:rsidP="006734E0">
      <w:pPr>
        <w:pStyle w:val="31"/>
        <w:spacing w:line="360" w:lineRule="auto"/>
        <w:ind w:firstLine="709"/>
        <w:rPr>
          <w:rFonts w:ascii="Times New Roman" w:hAnsi="Times New Roman" w:cs="Times New Roman"/>
          <w:b w:val="0"/>
          <w:bCs w:val="0"/>
          <w:color w:val="000000" w:themeColor="text1"/>
          <w:sz w:val="28"/>
          <w:szCs w:val="28"/>
          <w:lang w:val="ru-RU"/>
        </w:rPr>
      </w:pPr>
      <w:r w:rsidRPr="00C603A8">
        <w:rPr>
          <w:rFonts w:ascii="Times New Roman" w:hAnsi="Times New Roman" w:cs="Times New Roman"/>
          <w:b w:val="0"/>
          <w:bCs w:val="0"/>
          <w:color w:val="000000" w:themeColor="text1"/>
          <w:sz w:val="28"/>
          <w:szCs w:val="28"/>
          <w:lang w:val="ru-RU"/>
        </w:rPr>
        <w:t>3.</w:t>
      </w:r>
      <w:r w:rsidR="00C603A8" w:rsidRPr="00C603A8">
        <w:rPr>
          <w:rFonts w:ascii="Times New Roman" w:hAnsi="Times New Roman" w:cs="Times New Roman"/>
          <w:b w:val="0"/>
          <w:bCs w:val="0"/>
          <w:color w:val="000000" w:themeColor="text1"/>
          <w:sz w:val="28"/>
          <w:szCs w:val="28"/>
          <w:lang w:val="ru-RU"/>
        </w:rPr>
        <w:t>3.</w:t>
      </w:r>
      <w:r w:rsidR="00C603A8">
        <w:rPr>
          <w:rFonts w:ascii="Times New Roman" w:hAnsi="Times New Roman" w:cs="Times New Roman"/>
          <w:b w:val="0"/>
          <w:bCs w:val="0"/>
          <w:color w:val="000000" w:themeColor="text1"/>
          <w:sz w:val="28"/>
          <w:szCs w:val="28"/>
          <w:lang w:val="ru-RU"/>
        </w:rPr>
        <w:t>1</w:t>
      </w:r>
      <w:r w:rsidRPr="00C603A8">
        <w:rPr>
          <w:rFonts w:ascii="Times New Roman" w:hAnsi="Times New Roman" w:cs="Times New Roman"/>
          <w:b w:val="0"/>
          <w:bCs w:val="0"/>
          <w:color w:val="000000" w:themeColor="text1"/>
          <w:sz w:val="28"/>
          <w:szCs w:val="28"/>
          <w:lang w:val="ru-RU"/>
        </w:rPr>
        <w:t xml:space="preserve"> Архитектура </w:t>
      </w:r>
      <w:r w:rsidRPr="00C603A8">
        <w:rPr>
          <w:rFonts w:ascii="Times New Roman" w:hAnsi="Times New Roman" w:cs="Times New Roman"/>
          <w:b w:val="0"/>
          <w:bCs w:val="0"/>
          <w:color w:val="000000" w:themeColor="text1"/>
          <w:sz w:val="28"/>
          <w:szCs w:val="28"/>
        </w:rPr>
        <w:t>API</w:t>
      </w:r>
    </w:p>
    <w:p w14:paraId="22886E6D" w14:textId="77777777" w:rsidR="00343450" w:rsidRPr="00C603A8" w:rsidRDefault="00343450" w:rsidP="006734E0">
      <w:pPr>
        <w:pStyle w:val="aff8"/>
        <w:spacing w:line="360" w:lineRule="auto"/>
        <w:ind w:firstLine="709"/>
        <w:jc w:val="both"/>
        <w:rPr>
          <w:sz w:val="28"/>
          <w:szCs w:val="28"/>
        </w:rPr>
      </w:pPr>
      <w:r w:rsidRPr="00C603A8">
        <w:rPr>
          <w:sz w:val="28"/>
          <w:szCs w:val="28"/>
        </w:rPr>
        <w:t>WEB-служба обратной связи использует современную архитектуру REST API с соблюдением всех стандартов и лучших практик:</w:t>
      </w:r>
    </w:p>
    <w:p w14:paraId="6701037E" w14:textId="77777777" w:rsidR="00343450" w:rsidRPr="00C603A8" w:rsidRDefault="00343450" w:rsidP="006734E0">
      <w:pPr>
        <w:pStyle w:val="aff8"/>
        <w:numPr>
          <w:ilvl w:val="0"/>
          <w:numId w:val="12"/>
        </w:numPr>
        <w:spacing w:line="360" w:lineRule="auto"/>
        <w:ind w:firstLine="709"/>
        <w:jc w:val="both"/>
        <w:rPr>
          <w:sz w:val="28"/>
          <w:szCs w:val="28"/>
        </w:rPr>
      </w:pPr>
      <w:r w:rsidRPr="00C603A8">
        <w:rPr>
          <w:rStyle w:val="af6"/>
          <w:b w:val="0"/>
          <w:bCs w:val="0"/>
          <w:sz w:val="28"/>
          <w:szCs w:val="28"/>
        </w:rPr>
        <w:t>Структура API</w:t>
      </w:r>
      <w:r w:rsidRPr="00C603A8">
        <w:rPr>
          <w:sz w:val="28"/>
          <w:szCs w:val="28"/>
        </w:rPr>
        <w:t>:</w:t>
      </w:r>
    </w:p>
    <w:p w14:paraId="2CEFE5F2"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rPr>
      </w:pPr>
      <w:r w:rsidRPr="00C603A8">
        <w:rPr>
          <w:rFonts w:ascii="Times New Roman" w:hAnsi="Times New Roman" w:cs="Times New Roman"/>
          <w:sz w:val="28"/>
          <w:szCs w:val="28"/>
        </w:rPr>
        <w:t>Базовый URL: /api/v1</w:t>
      </w:r>
    </w:p>
    <w:p w14:paraId="0A554158" w14:textId="2079E620" w:rsidR="00343450" w:rsidRPr="00C603A8" w:rsidRDefault="00960466"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Ресурсы: /feedback</w:t>
      </w:r>
      <w:r w:rsidRPr="00C603A8">
        <w:rPr>
          <w:rFonts w:ascii="Times New Roman" w:hAnsi="Times New Roman" w:cs="Times New Roman"/>
          <w:sz w:val="28"/>
          <w:szCs w:val="28"/>
        </w:rPr>
        <w:t xml:space="preserve"> </w:t>
      </w:r>
      <w:r w:rsidR="00343450" w:rsidRPr="00C603A8">
        <w:rPr>
          <w:rFonts w:ascii="Times New Roman" w:hAnsi="Times New Roman" w:cs="Times New Roman"/>
          <w:sz w:val="28"/>
          <w:szCs w:val="28"/>
        </w:rPr>
        <w:t>, /statistics, /users, /admin</w:t>
      </w:r>
    </w:p>
    <w:p w14:paraId="03B88AF0"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Версионирование через </w:t>
      </w:r>
      <w:r w:rsidRPr="00C603A8">
        <w:rPr>
          <w:rFonts w:ascii="Times New Roman" w:hAnsi="Times New Roman" w:cs="Times New Roman"/>
          <w:sz w:val="28"/>
          <w:szCs w:val="28"/>
        </w:rPr>
        <w:t>URL</w:t>
      </w:r>
      <w:r w:rsidRPr="00C603A8">
        <w:rPr>
          <w:rFonts w:ascii="Times New Roman" w:hAnsi="Times New Roman" w:cs="Times New Roman"/>
          <w:sz w:val="28"/>
          <w:szCs w:val="28"/>
          <w:lang w:val="ru-RU"/>
        </w:rPr>
        <w:t xml:space="preserve"> для обеспечения обратной совместимости</w:t>
      </w:r>
    </w:p>
    <w:p w14:paraId="59B6D4FB" w14:textId="77777777" w:rsidR="00343450" w:rsidRPr="00C603A8" w:rsidRDefault="00343450" w:rsidP="006734E0">
      <w:pPr>
        <w:pStyle w:val="aff8"/>
        <w:numPr>
          <w:ilvl w:val="0"/>
          <w:numId w:val="12"/>
        </w:numPr>
        <w:spacing w:line="360" w:lineRule="auto"/>
        <w:ind w:firstLine="709"/>
        <w:jc w:val="both"/>
        <w:rPr>
          <w:sz w:val="28"/>
          <w:szCs w:val="28"/>
        </w:rPr>
      </w:pPr>
      <w:r w:rsidRPr="00C603A8">
        <w:rPr>
          <w:rStyle w:val="af6"/>
          <w:b w:val="0"/>
          <w:bCs w:val="0"/>
          <w:sz w:val="28"/>
          <w:szCs w:val="28"/>
        </w:rPr>
        <w:t>Авторизация API</w:t>
      </w:r>
      <w:r w:rsidRPr="00C603A8">
        <w:rPr>
          <w:sz w:val="28"/>
          <w:szCs w:val="28"/>
        </w:rPr>
        <w:t>:</w:t>
      </w:r>
    </w:p>
    <w:p w14:paraId="56157913"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Использование </w:t>
      </w:r>
      <w:r w:rsidRPr="00C603A8">
        <w:rPr>
          <w:rFonts w:ascii="Times New Roman" w:hAnsi="Times New Roman" w:cs="Times New Roman"/>
          <w:sz w:val="28"/>
          <w:szCs w:val="28"/>
        </w:rPr>
        <w:t>JWT</w:t>
      </w:r>
      <w:r w:rsidRPr="00C603A8">
        <w:rPr>
          <w:rFonts w:ascii="Times New Roman" w:hAnsi="Times New Roman" w:cs="Times New Roman"/>
          <w:sz w:val="28"/>
          <w:szCs w:val="28"/>
          <w:lang w:val="ru-RU"/>
        </w:rPr>
        <w:t xml:space="preserve"> (</w:t>
      </w:r>
      <w:r w:rsidRPr="00C603A8">
        <w:rPr>
          <w:rFonts w:ascii="Times New Roman" w:hAnsi="Times New Roman" w:cs="Times New Roman"/>
          <w:sz w:val="28"/>
          <w:szCs w:val="28"/>
        </w:rPr>
        <w:t>JSON</w:t>
      </w:r>
      <w:r w:rsidRPr="00C603A8">
        <w:rPr>
          <w:rFonts w:ascii="Times New Roman" w:hAnsi="Times New Roman" w:cs="Times New Roman"/>
          <w:sz w:val="28"/>
          <w:szCs w:val="28"/>
          <w:lang w:val="ru-RU"/>
        </w:rPr>
        <w:t xml:space="preserve"> </w:t>
      </w:r>
      <w:r w:rsidRPr="00C603A8">
        <w:rPr>
          <w:rFonts w:ascii="Times New Roman" w:hAnsi="Times New Roman" w:cs="Times New Roman"/>
          <w:sz w:val="28"/>
          <w:szCs w:val="28"/>
        </w:rPr>
        <w:t>Web</w:t>
      </w:r>
      <w:r w:rsidRPr="00C603A8">
        <w:rPr>
          <w:rFonts w:ascii="Times New Roman" w:hAnsi="Times New Roman" w:cs="Times New Roman"/>
          <w:sz w:val="28"/>
          <w:szCs w:val="28"/>
          <w:lang w:val="ru-RU"/>
        </w:rPr>
        <w:t xml:space="preserve"> </w:t>
      </w:r>
      <w:r w:rsidRPr="00C603A8">
        <w:rPr>
          <w:rFonts w:ascii="Times New Roman" w:hAnsi="Times New Roman" w:cs="Times New Roman"/>
          <w:sz w:val="28"/>
          <w:szCs w:val="28"/>
        </w:rPr>
        <w:t>Tokens</w:t>
      </w:r>
      <w:r w:rsidRPr="00C603A8">
        <w:rPr>
          <w:rFonts w:ascii="Times New Roman" w:hAnsi="Times New Roman" w:cs="Times New Roman"/>
          <w:sz w:val="28"/>
          <w:szCs w:val="28"/>
          <w:lang w:val="ru-RU"/>
        </w:rPr>
        <w:t>) для авторизации запросов</w:t>
      </w:r>
    </w:p>
    <w:p w14:paraId="10D2AA38"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Разделение прав доступа на основе ролей пользователей</w:t>
      </w:r>
    </w:p>
    <w:p w14:paraId="7CD8D16D"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lastRenderedPageBreak/>
        <w:t xml:space="preserve">Применение технологии </w:t>
      </w:r>
      <w:r w:rsidRPr="00C603A8">
        <w:rPr>
          <w:rFonts w:ascii="Times New Roman" w:hAnsi="Times New Roman" w:cs="Times New Roman"/>
          <w:sz w:val="28"/>
          <w:szCs w:val="28"/>
        </w:rPr>
        <w:t>OAuth</w:t>
      </w:r>
      <w:r w:rsidRPr="00C603A8">
        <w:rPr>
          <w:rFonts w:ascii="Times New Roman" w:hAnsi="Times New Roman" w:cs="Times New Roman"/>
          <w:sz w:val="28"/>
          <w:szCs w:val="28"/>
          <w:lang w:val="ru-RU"/>
        </w:rPr>
        <w:t xml:space="preserve"> 2.0 для авторизации сторонних приложений</w:t>
      </w:r>
    </w:p>
    <w:p w14:paraId="24E72D73" w14:textId="77777777" w:rsidR="00343450" w:rsidRPr="00C603A8" w:rsidRDefault="00343450" w:rsidP="006734E0">
      <w:pPr>
        <w:pStyle w:val="aff8"/>
        <w:numPr>
          <w:ilvl w:val="0"/>
          <w:numId w:val="12"/>
        </w:numPr>
        <w:spacing w:line="360" w:lineRule="auto"/>
        <w:ind w:firstLine="709"/>
        <w:jc w:val="both"/>
        <w:rPr>
          <w:sz w:val="28"/>
          <w:szCs w:val="28"/>
        </w:rPr>
      </w:pPr>
      <w:r w:rsidRPr="00C603A8">
        <w:rPr>
          <w:rStyle w:val="af6"/>
          <w:b w:val="0"/>
          <w:bCs w:val="0"/>
          <w:sz w:val="28"/>
          <w:szCs w:val="28"/>
        </w:rPr>
        <w:t>Форматы данных</w:t>
      </w:r>
      <w:r w:rsidRPr="00C603A8">
        <w:rPr>
          <w:sz w:val="28"/>
          <w:szCs w:val="28"/>
        </w:rPr>
        <w:t>:</w:t>
      </w:r>
    </w:p>
    <w:p w14:paraId="53C74927"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Запросы и ответы в формате </w:t>
      </w:r>
      <w:r w:rsidRPr="00C603A8">
        <w:rPr>
          <w:rFonts w:ascii="Times New Roman" w:hAnsi="Times New Roman" w:cs="Times New Roman"/>
          <w:sz w:val="28"/>
          <w:szCs w:val="28"/>
        </w:rPr>
        <w:t>JSON</w:t>
      </w:r>
    </w:p>
    <w:p w14:paraId="1F4E35BC"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rPr>
      </w:pPr>
      <w:r w:rsidRPr="00C603A8">
        <w:rPr>
          <w:rFonts w:ascii="Times New Roman" w:hAnsi="Times New Roman" w:cs="Times New Roman"/>
          <w:sz w:val="28"/>
          <w:szCs w:val="28"/>
        </w:rPr>
        <w:t>Поддержка Content-Type: application/json</w:t>
      </w:r>
    </w:p>
    <w:p w14:paraId="16703B9A"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Локализация сообщений об ошибках с помощью заголовка </w:t>
      </w:r>
      <w:r w:rsidRPr="00C603A8">
        <w:rPr>
          <w:rFonts w:ascii="Times New Roman" w:hAnsi="Times New Roman" w:cs="Times New Roman"/>
          <w:sz w:val="28"/>
          <w:szCs w:val="28"/>
        </w:rPr>
        <w:t>Accept</w:t>
      </w:r>
      <w:r w:rsidRPr="00C603A8">
        <w:rPr>
          <w:rFonts w:ascii="Times New Roman" w:hAnsi="Times New Roman" w:cs="Times New Roman"/>
          <w:sz w:val="28"/>
          <w:szCs w:val="28"/>
          <w:lang w:val="ru-RU"/>
        </w:rPr>
        <w:t>-</w:t>
      </w:r>
      <w:r w:rsidRPr="00C603A8">
        <w:rPr>
          <w:rFonts w:ascii="Times New Roman" w:hAnsi="Times New Roman" w:cs="Times New Roman"/>
          <w:sz w:val="28"/>
          <w:szCs w:val="28"/>
        </w:rPr>
        <w:t>Language</w:t>
      </w:r>
    </w:p>
    <w:p w14:paraId="6AAB2F4D" w14:textId="77777777" w:rsidR="00343450" w:rsidRPr="00C603A8" w:rsidRDefault="00343450" w:rsidP="006734E0">
      <w:pPr>
        <w:pStyle w:val="aff8"/>
        <w:numPr>
          <w:ilvl w:val="0"/>
          <w:numId w:val="12"/>
        </w:numPr>
        <w:spacing w:line="360" w:lineRule="auto"/>
        <w:ind w:firstLine="709"/>
        <w:jc w:val="both"/>
        <w:rPr>
          <w:sz w:val="28"/>
          <w:szCs w:val="28"/>
        </w:rPr>
      </w:pPr>
      <w:r w:rsidRPr="00C603A8">
        <w:rPr>
          <w:rStyle w:val="af6"/>
          <w:b w:val="0"/>
          <w:bCs w:val="0"/>
          <w:sz w:val="28"/>
          <w:szCs w:val="28"/>
        </w:rPr>
        <w:t>Документация API</w:t>
      </w:r>
      <w:r w:rsidRPr="00C603A8">
        <w:rPr>
          <w:sz w:val="28"/>
          <w:szCs w:val="28"/>
        </w:rPr>
        <w:t>:</w:t>
      </w:r>
    </w:p>
    <w:p w14:paraId="44428B31"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Автоматическая генерация документации с помощью </w:t>
      </w:r>
      <w:r w:rsidRPr="00C603A8">
        <w:rPr>
          <w:rFonts w:ascii="Times New Roman" w:hAnsi="Times New Roman" w:cs="Times New Roman"/>
          <w:sz w:val="28"/>
          <w:szCs w:val="28"/>
        </w:rPr>
        <w:t>Swagger</w:t>
      </w:r>
      <w:r w:rsidRPr="00C603A8">
        <w:rPr>
          <w:rFonts w:ascii="Times New Roman" w:hAnsi="Times New Roman" w:cs="Times New Roman"/>
          <w:sz w:val="28"/>
          <w:szCs w:val="28"/>
          <w:lang w:val="ru-RU"/>
        </w:rPr>
        <w:t>/</w:t>
      </w:r>
      <w:r w:rsidRPr="00C603A8">
        <w:rPr>
          <w:rFonts w:ascii="Times New Roman" w:hAnsi="Times New Roman" w:cs="Times New Roman"/>
          <w:sz w:val="28"/>
          <w:szCs w:val="28"/>
        </w:rPr>
        <w:t>OpenAPI</w:t>
      </w:r>
    </w:p>
    <w:p w14:paraId="47E2B80F"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Интерактивная документация с возможностью тестирования запросов</w:t>
      </w:r>
    </w:p>
    <w:p w14:paraId="5FBBE872" w14:textId="77777777" w:rsidR="00343450" w:rsidRPr="00C603A8" w:rsidRDefault="00343450" w:rsidP="006734E0">
      <w:pPr>
        <w:numPr>
          <w:ilvl w:val="1"/>
          <w:numId w:val="12"/>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Примеры использования для всех конечных точек </w:t>
      </w:r>
      <w:r w:rsidRPr="00C603A8">
        <w:rPr>
          <w:rFonts w:ascii="Times New Roman" w:hAnsi="Times New Roman" w:cs="Times New Roman"/>
          <w:sz w:val="28"/>
          <w:szCs w:val="28"/>
        </w:rPr>
        <w:t>API</w:t>
      </w:r>
    </w:p>
    <w:p w14:paraId="46D144D1" w14:textId="71656916" w:rsidR="00343450" w:rsidRPr="00C603A8" w:rsidRDefault="00343450" w:rsidP="006734E0">
      <w:pPr>
        <w:pStyle w:val="31"/>
        <w:spacing w:line="360" w:lineRule="auto"/>
        <w:ind w:firstLine="709"/>
        <w:rPr>
          <w:rFonts w:ascii="Times New Roman" w:hAnsi="Times New Roman" w:cs="Times New Roman"/>
          <w:b w:val="0"/>
          <w:bCs w:val="0"/>
          <w:color w:val="000000" w:themeColor="text1"/>
          <w:sz w:val="28"/>
          <w:szCs w:val="28"/>
          <w:lang w:val="ru-RU"/>
        </w:rPr>
      </w:pPr>
      <w:r w:rsidRPr="00C603A8">
        <w:rPr>
          <w:rFonts w:ascii="Times New Roman" w:hAnsi="Times New Roman" w:cs="Times New Roman"/>
          <w:b w:val="0"/>
          <w:bCs w:val="0"/>
          <w:color w:val="000000" w:themeColor="text1"/>
          <w:sz w:val="28"/>
          <w:szCs w:val="28"/>
          <w:lang w:val="ru-RU"/>
        </w:rPr>
        <w:t>3.</w:t>
      </w:r>
      <w:r w:rsidR="00C603A8">
        <w:rPr>
          <w:rFonts w:ascii="Times New Roman" w:hAnsi="Times New Roman" w:cs="Times New Roman"/>
          <w:b w:val="0"/>
          <w:bCs w:val="0"/>
          <w:color w:val="000000" w:themeColor="text1"/>
          <w:sz w:val="28"/>
          <w:szCs w:val="28"/>
          <w:lang w:val="ru-RU"/>
        </w:rPr>
        <w:t>3</w:t>
      </w:r>
      <w:r w:rsidRPr="00C603A8">
        <w:rPr>
          <w:rFonts w:ascii="Times New Roman" w:hAnsi="Times New Roman" w:cs="Times New Roman"/>
          <w:b w:val="0"/>
          <w:bCs w:val="0"/>
          <w:color w:val="000000" w:themeColor="text1"/>
          <w:sz w:val="28"/>
          <w:szCs w:val="28"/>
          <w:lang w:val="ru-RU"/>
        </w:rPr>
        <w:t>.</w:t>
      </w:r>
      <w:r w:rsidR="00C603A8">
        <w:rPr>
          <w:rFonts w:ascii="Times New Roman" w:hAnsi="Times New Roman" w:cs="Times New Roman"/>
          <w:b w:val="0"/>
          <w:bCs w:val="0"/>
          <w:color w:val="000000" w:themeColor="text1"/>
          <w:sz w:val="28"/>
          <w:szCs w:val="28"/>
          <w:lang w:val="ru-RU"/>
        </w:rPr>
        <w:t>2</w:t>
      </w:r>
      <w:r w:rsidRPr="00C603A8">
        <w:rPr>
          <w:rFonts w:ascii="Times New Roman" w:hAnsi="Times New Roman" w:cs="Times New Roman"/>
          <w:b w:val="0"/>
          <w:bCs w:val="0"/>
          <w:color w:val="000000" w:themeColor="text1"/>
          <w:sz w:val="28"/>
          <w:szCs w:val="28"/>
          <w:lang w:val="ru-RU"/>
        </w:rPr>
        <w:t xml:space="preserve"> Механизмы оптимизации производительности </w:t>
      </w:r>
      <w:r w:rsidRPr="00C603A8">
        <w:rPr>
          <w:rFonts w:ascii="Times New Roman" w:hAnsi="Times New Roman" w:cs="Times New Roman"/>
          <w:b w:val="0"/>
          <w:bCs w:val="0"/>
          <w:color w:val="000000" w:themeColor="text1"/>
          <w:sz w:val="28"/>
          <w:szCs w:val="28"/>
        </w:rPr>
        <w:t>API</w:t>
      </w:r>
    </w:p>
    <w:p w14:paraId="6549D2E0" w14:textId="77777777" w:rsidR="00343450" w:rsidRPr="00C603A8" w:rsidRDefault="00343450" w:rsidP="006734E0">
      <w:pPr>
        <w:pStyle w:val="aff8"/>
        <w:spacing w:line="360" w:lineRule="auto"/>
        <w:ind w:firstLine="709"/>
        <w:jc w:val="both"/>
        <w:rPr>
          <w:sz w:val="28"/>
          <w:szCs w:val="28"/>
        </w:rPr>
      </w:pPr>
      <w:r w:rsidRPr="00C603A8">
        <w:rPr>
          <w:sz w:val="28"/>
          <w:szCs w:val="28"/>
        </w:rPr>
        <w:t>Для обеспечения высокой производительности API WEB-службы обратной связи были реализованы следующие механизмы:</w:t>
      </w:r>
    </w:p>
    <w:p w14:paraId="5C2BCA1E" w14:textId="77777777" w:rsidR="00343450" w:rsidRPr="00C603A8" w:rsidRDefault="00343450" w:rsidP="006734E0">
      <w:pPr>
        <w:pStyle w:val="aff8"/>
        <w:numPr>
          <w:ilvl w:val="0"/>
          <w:numId w:val="13"/>
        </w:numPr>
        <w:spacing w:line="360" w:lineRule="auto"/>
        <w:ind w:firstLine="709"/>
        <w:jc w:val="both"/>
        <w:rPr>
          <w:sz w:val="28"/>
          <w:szCs w:val="28"/>
        </w:rPr>
      </w:pPr>
      <w:r w:rsidRPr="00C603A8">
        <w:rPr>
          <w:rStyle w:val="af6"/>
          <w:b w:val="0"/>
          <w:bCs w:val="0"/>
          <w:sz w:val="28"/>
          <w:szCs w:val="28"/>
        </w:rPr>
        <w:t>Кэширование</w:t>
      </w:r>
      <w:r w:rsidRPr="00C603A8">
        <w:rPr>
          <w:sz w:val="28"/>
          <w:szCs w:val="28"/>
        </w:rPr>
        <w:t>:</w:t>
      </w:r>
    </w:p>
    <w:p w14:paraId="16F5CC93"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Использование </w:t>
      </w:r>
      <w:r w:rsidRPr="00C603A8">
        <w:rPr>
          <w:rFonts w:ascii="Times New Roman" w:hAnsi="Times New Roman" w:cs="Times New Roman"/>
          <w:sz w:val="28"/>
          <w:szCs w:val="28"/>
        </w:rPr>
        <w:t>Redis</w:t>
      </w:r>
      <w:r w:rsidRPr="00C603A8">
        <w:rPr>
          <w:rFonts w:ascii="Times New Roman" w:hAnsi="Times New Roman" w:cs="Times New Roman"/>
          <w:sz w:val="28"/>
          <w:szCs w:val="28"/>
          <w:lang w:val="ru-RU"/>
        </w:rPr>
        <w:t xml:space="preserve"> для кэширования часто запрашиваемых данных</w:t>
      </w:r>
    </w:p>
    <w:p w14:paraId="6EB5D78D"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Настройка </w:t>
      </w:r>
      <w:r w:rsidRPr="00C603A8">
        <w:rPr>
          <w:rFonts w:ascii="Times New Roman" w:hAnsi="Times New Roman" w:cs="Times New Roman"/>
          <w:sz w:val="28"/>
          <w:szCs w:val="28"/>
        </w:rPr>
        <w:t>TTL</w:t>
      </w:r>
      <w:r w:rsidRPr="00C603A8">
        <w:rPr>
          <w:rFonts w:ascii="Times New Roman" w:hAnsi="Times New Roman" w:cs="Times New Roman"/>
          <w:sz w:val="28"/>
          <w:szCs w:val="28"/>
          <w:lang w:val="ru-RU"/>
        </w:rPr>
        <w:t xml:space="preserve"> (</w:t>
      </w:r>
      <w:r w:rsidRPr="00C603A8">
        <w:rPr>
          <w:rFonts w:ascii="Times New Roman" w:hAnsi="Times New Roman" w:cs="Times New Roman"/>
          <w:sz w:val="28"/>
          <w:szCs w:val="28"/>
        </w:rPr>
        <w:t>Time</w:t>
      </w:r>
      <w:r w:rsidRPr="00C603A8">
        <w:rPr>
          <w:rFonts w:ascii="Times New Roman" w:hAnsi="Times New Roman" w:cs="Times New Roman"/>
          <w:sz w:val="28"/>
          <w:szCs w:val="28"/>
          <w:lang w:val="ru-RU"/>
        </w:rPr>
        <w:t>-</w:t>
      </w:r>
      <w:r w:rsidRPr="00C603A8">
        <w:rPr>
          <w:rFonts w:ascii="Times New Roman" w:hAnsi="Times New Roman" w:cs="Times New Roman"/>
          <w:sz w:val="28"/>
          <w:szCs w:val="28"/>
        </w:rPr>
        <w:t>To</w:t>
      </w:r>
      <w:r w:rsidRPr="00C603A8">
        <w:rPr>
          <w:rFonts w:ascii="Times New Roman" w:hAnsi="Times New Roman" w:cs="Times New Roman"/>
          <w:sz w:val="28"/>
          <w:szCs w:val="28"/>
          <w:lang w:val="ru-RU"/>
        </w:rPr>
        <w:t>-</w:t>
      </w:r>
      <w:r w:rsidRPr="00C603A8">
        <w:rPr>
          <w:rFonts w:ascii="Times New Roman" w:hAnsi="Times New Roman" w:cs="Times New Roman"/>
          <w:sz w:val="28"/>
          <w:szCs w:val="28"/>
        </w:rPr>
        <w:t>Live</w:t>
      </w:r>
      <w:r w:rsidRPr="00C603A8">
        <w:rPr>
          <w:rFonts w:ascii="Times New Roman" w:hAnsi="Times New Roman" w:cs="Times New Roman"/>
          <w:sz w:val="28"/>
          <w:szCs w:val="28"/>
          <w:lang w:val="ru-RU"/>
        </w:rPr>
        <w:t>) для различных типов данных в зависимости от их изменчивости</w:t>
      </w:r>
    </w:p>
    <w:p w14:paraId="511B263F"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Реализация механизма инвалидации кэша при изменении данных</w:t>
      </w:r>
    </w:p>
    <w:p w14:paraId="199719A1" w14:textId="77777777" w:rsidR="00343450" w:rsidRPr="00C603A8" w:rsidRDefault="00343450" w:rsidP="006734E0">
      <w:pPr>
        <w:pStyle w:val="aff8"/>
        <w:numPr>
          <w:ilvl w:val="0"/>
          <w:numId w:val="13"/>
        </w:numPr>
        <w:spacing w:line="360" w:lineRule="auto"/>
        <w:ind w:firstLine="709"/>
        <w:jc w:val="both"/>
        <w:rPr>
          <w:sz w:val="28"/>
          <w:szCs w:val="28"/>
        </w:rPr>
      </w:pPr>
      <w:r w:rsidRPr="00C603A8">
        <w:rPr>
          <w:rStyle w:val="af6"/>
          <w:b w:val="0"/>
          <w:bCs w:val="0"/>
          <w:sz w:val="28"/>
          <w:szCs w:val="28"/>
        </w:rPr>
        <w:t>Пагинация и фильтрация</w:t>
      </w:r>
      <w:r w:rsidRPr="00C603A8">
        <w:rPr>
          <w:sz w:val="28"/>
          <w:szCs w:val="28"/>
        </w:rPr>
        <w:t>:</w:t>
      </w:r>
    </w:p>
    <w:p w14:paraId="54BEE7B0"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Ограничение размера ответа с помощью параметров </w:t>
      </w:r>
      <w:r w:rsidRPr="00C603A8">
        <w:rPr>
          <w:rFonts w:ascii="Times New Roman" w:hAnsi="Times New Roman" w:cs="Times New Roman"/>
          <w:sz w:val="28"/>
          <w:szCs w:val="28"/>
        </w:rPr>
        <w:t>limit</w:t>
      </w:r>
      <w:r w:rsidRPr="00C603A8">
        <w:rPr>
          <w:rFonts w:ascii="Times New Roman" w:hAnsi="Times New Roman" w:cs="Times New Roman"/>
          <w:sz w:val="28"/>
          <w:szCs w:val="28"/>
          <w:lang w:val="ru-RU"/>
        </w:rPr>
        <w:t xml:space="preserve"> и </w:t>
      </w:r>
      <w:r w:rsidRPr="00C603A8">
        <w:rPr>
          <w:rFonts w:ascii="Times New Roman" w:hAnsi="Times New Roman" w:cs="Times New Roman"/>
          <w:sz w:val="28"/>
          <w:szCs w:val="28"/>
        </w:rPr>
        <w:t>offset</w:t>
      </w:r>
    </w:p>
    <w:p w14:paraId="3ACB3F9A"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lastRenderedPageBreak/>
        <w:t xml:space="preserve">Поддержка сложных запросов фильтрации через параметр </w:t>
      </w:r>
      <w:r w:rsidRPr="00C603A8">
        <w:rPr>
          <w:rFonts w:ascii="Times New Roman" w:hAnsi="Times New Roman" w:cs="Times New Roman"/>
          <w:sz w:val="28"/>
          <w:szCs w:val="28"/>
        </w:rPr>
        <w:t>filter</w:t>
      </w:r>
    </w:p>
    <w:p w14:paraId="2253C9AB"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Сортировка результатов с помощью параметра </w:t>
      </w:r>
      <w:r w:rsidRPr="00C603A8">
        <w:rPr>
          <w:rFonts w:ascii="Times New Roman" w:hAnsi="Times New Roman" w:cs="Times New Roman"/>
          <w:sz w:val="28"/>
          <w:szCs w:val="28"/>
        </w:rPr>
        <w:t>sort</w:t>
      </w:r>
    </w:p>
    <w:p w14:paraId="036C6CFB" w14:textId="77777777" w:rsidR="00343450" w:rsidRPr="00C603A8" w:rsidRDefault="00343450" w:rsidP="006734E0">
      <w:pPr>
        <w:pStyle w:val="aff8"/>
        <w:numPr>
          <w:ilvl w:val="0"/>
          <w:numId w:val="13"/>
        </w:numPr>
        <w:spacing w:line="360" w:lineRule="auto"/>
        <w:ind w:firstLine="709"/>
        <w:jc w:val="both"/>
        <w:rPr>
          <w:sz w:val="28"/>
          <w:szCs w:val="28"/>
        </w:rPr>
      </w:pPr>
      <w:r w:rsidRPr="00C603A8">
        <w:rPr>
          <w:rStyle w:val="af6"/>
          <w:b w:val="0"/>
          <w:bCs w:val="0"/>
          <w:sz w:val="28"/>
          <w:szCs w:val="28"/>
        </w:rPr>
        <w:t>Оптимизация запросов к базе данных</w:t>
      </w:r>
      <w:r w:rsidRPr="00C603A8">
        <w:rPr>
          <w:sz w:val="28"/>
          <w:szCs w:val="28"/>
        </w:rPr>
        <w:t>:</w:t>
      </w:r>
    </w:p>
    <w:p w14:paraId="719D9413"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Создание индексов для часто используемых полей</w:t>
      </w:r>
    </w:p>
    <w:p w14:paraId="45469443"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Использование агрегаций для сложных статистических запросов</w:t>
      </w:r>
    </w:p>
    <w:p w14:paraId="3FB2B5D1"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Денормализация данных для уменьшения количества запросов</w:t>
      </w:r>
    </w:p>
    <w:p w14:paraId="45F5E6D8" w14:textId="77777777" w:rsidR="00343450" w:rsidRPr="00C603A8" w:rsidRDefault="00343450" w:rsidP="006734E0">
      <w:pPr>
        <w:pStyle w:val="aff8"/>
        <w:numPr>
          <w:ilvl w:val="0"/>
          <w:numId w:val="13"/>
        </w:numPr>
        <w:spacing w:line="360" w:lineRule="auto"/>
        <w:ind w:firstLine="709"/>
        <w:jc w:val="both"/>
        <w:rPr>
          <w:sz w:val="28"/>
          <w:szCs w:val="28"/>
        </w:rPr>
      </w:pPr>
      <w:r w:rsidRPr="00C603A8">
        <w:rPr>
          <w:rStyle w:val="af6"/>
          <w:b w:val="0"/>
          <w:bCs w:val="0"/>
          <w:sz w:val="28"/>
          <w:szCs w:val="28"/>
        </w:rPr>
        <w:t>Сжатие данных</w:t>
      </w:r>
      <w:r w:rsidRPr="00C603A8">
        <w:rPr>
          <w:sz w:val="28"/>
          <w:szCs w:val="28"/>
        </w:rPr>
        <w:t>:</w:t>
      </w:r>
    </w:p>
    <w:p w14:paraId="05A5D718"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Использование </w:t>
      </w:r>
      <w:r w:rsidRPr="00C603A8">
        <w:rPr>
          <w:rFonts w:ascii="Times New Roman" w:hAnsi="Times New Roman" w:cs="Times New Roman"/>
          <w:sz w:val="28"/>
          <w:szCs w:val="28"/>
        </w:rPr>
        <w:t>gzip</w:t>
      </w:r>
      <w:r w:rsidRPr="00C603A8">
        <w:rPr>
          <w:rFonts w:ascii="Times New Roman" w:hAnsi="Times New Roman" w:cs="Times New Roman"/>
          <w:sz w:val="28"/>
          <w:szCs w:val="28"/>
          <w:lang w:val="ru-RU"/>
        </w:rPr>
        <w:t>/</w:t>
      </w:r>
      <w:r w:rsidRPr="00C603A8">
        <w:rPr>
          <w:rFonts w:ascii="Times New Roman" w:hAnsi="Times New Roman" w:cs="Times New Roman"/>
          <w:sz w:val="28"/>
          <w:szCs w:val="28"/>
        </w:rPr>
        <w:t>brotli</w:t>
      </w:r>
      <w:r w:rsidRPr="00C603A8">
        <w:rPr>
          <w:rFonts w:ascii="Times New Roman" w:hAnsi="Times New Roman" w:cs="Times New Roman"/>
          <w:sz w:val="28"/>
          <w:szCs w:val="28"/>
          <w:lang w:val="ru-RU"/>
        </w:rPr>
        <w:t xml:space="preserve"> сжатия для уменьшения объема передаваемых данных</w:t>
      </w:r>
    </w:p>
    <w:p w14:paraId="46397967"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Минимизация размера ответов путем исключения ненужных полей</w:t>
      </w:r>
    </w:p>
    <w:p w14:paraId="25F33B69" w14:textId="77777777" w:rsidR="00343450" w:rsidRPr="00C603A8" w:rsidRDefault="00343450" w:rsidP="006734E0">
      <w:pPr>
        <w:numPr>
          <w:ilvl w:val="1"/>
          <w:numId w:val="13"/>
        </w:numPr>
        <w:spacing w:before="100" w:beforeAutospacing="1" w:after="100" w:afterAutospacing="1" w:line="360" w:lineRule="auto"/>
        <w:ind w:firstLine="709"/>
        <w:jc w:val="both"/>
        <w:rPr>
          <w:rFonts w:ascii="Times New Roman" w:hAnsi="Times New Roman" w:cs="Times New Roman"/>
          <w:sz w:val="28"/>
          <w:szCs w:val="28"/>
          <w:lang w:val="ru-RU"/>
        </w:rPr>
      </w:pPr>
      <w:r w:rsidRPr="00C603A8">
        <w:rPr>
          <w:rFonts w:ascii="Times New Roman" w:hAnsi="Times New Roman" w:cs="Times New Roman"/>
          <w:sz w:val="28"/>
          <w:szCs w:val="28"/>
          <w:lang w:val="ru-RU"/>
        </w:rPr>
        <w:t xml:space="preserve">Поддержка частичных ответов через параметр </w:t>
      </w:r>
      <w:r w:rsidRPr="00C603A8">
        <w:rPr>
          <w:rFonts w:ascii="Times New Roman" w:hAnsi="Times New Roman" w:cs="Times New Roman"/>
          <w:sz w:val="28"/>
          <w:szCs w:val="28"/>
        </w:rPr>
        <w:t>fields</w:t>
      </w:r>
    </w:p>
    <w:p w14:paraId="7F3B008F" w14:textId="67D33E35" w:rsidR="00343450" w:rsidRPr="00C603A8" w:rsidRDefault="00343450" w:rsidP="006734E0">
      <w:pPr>
        <w:pStyle w:val="21"/>
        <w:spacing w:line="360" w:lineRule="auto"/>
        <w:ind w:firstLine="709"/>
        <w:rPr>
          <w:rFonts w:ascii="Times New Roman" w:hAnsi="Times New Roman" w:cs="Times New Roman"/>
          <w:b w:val="0"/>
          <w:bCs w:val="0"/>
          <w:color w:val="000000" w:themeColor="text1"/>
          <w:sz w:val="28"/>
          <w:szCs w:val="28"/>
          <w:lang w:val="ru-RU"/>
        </w:rPr>
      </w:pPr>
      <w:r w:rsidRPr="00C603A8">
        <w:rPr>
          <w:rFonts w:ascii="Times New Roman" w:hAnsi="Times New Roman" w:cs="Times New Roman"/>
          <w:b w:val="0"/>
          <w:bCs w:val="0"/>
          <w:color w:val="000000" w:themeColor="text1"/>
          <w:sz w:val="28"/>
          <w:szCs w:val="28"/>
          <w:lang w:val="ru-RU"/>
        </w:rPr>
        <w:t>3.</w:t>
      </w:r>
      <w:r w:rsidR="00C603A8">
        <w:rPr>
          <w:rFonts w:ascii="Times New Roman" w:hAnsi="Times New Roman" w:cs="Times New Roman"/>
          <w:b w:val="0"/>
          <w:bCs w:val="0"/>
          <w:color w:val="000000" w:themeColor="text1"/>
          <w:sz w:val="28"/>
          <w:szCs w:val="28"/>
          <w:lang w:val="ru-RU"/>
        </w:rPr>
        <w:t xml:space="preserve">4 </w:t>
      </w:r>
      <w:r w:rsidRPr="00C603A8">
        <w:rPr>
          <w:rFonts w:ascii="Times New Roman" w:hAnsi="Times New Roman" w:cs="Times New Roman"/>
          <w:b w:val="0"/>
          <w:bCs w:val="0"/>
          <w:color w:val="000000" w:themeColor="text1"/>
          <w:sz w:val="28"/>
          <w:szCs w:val="28"/>
          <w:lang w:val="ru-RU"/>
        </w:rPr>
        <w:t>Результат разработки</w:t>
      </w:r>
    </w:p>
    <w:p w14:paraId="159170DA" w14:textId="77777777" w:rsidR="00343450" w:rsidRPr="00C603A8" w:rsidRDefault="00343450" w:rsidP="006734E0">
      <w:pPr>
        <w:pStyle w:val="aff8"/>
        <w:spacing w:line="360" w:lineRule="auto"/>
        <w:ind w:firstLine="709"/>
        <w:jc w:val="both"/>
        <w:rPr>
          <w:sz w:val="28"/>
          <w:szCs w:val="28"/>
        </w:rPr>
      </w:pPr>
      <w:r w:rsidRPr="00C603A8">
        <w:rPr>
          <w:sz w:val="28"/>
          <w:szCs w:val="28"/>
        </w:rPr>
        <w:t>В данном подразделе представлены результаты разработки WEB-службы обратной связи, оценки качества сервиса, анкетирования клиентов и формирования статистики службы доставки еды.</w:t>
      </w:r>
    </w:p>
    <w:p w14:paraId="1759986F" w14:textId="4510023E" w:rsidR="00343450" w:rsidRDefault="000C4440" w:rsidP="00125F47">
      <w:pPr>
        <w:pStyle w:val="aff8"/>
        <w:spacing w:line="360" w:lineRule="auto"/>
        <w:ind w:firstLine="709"/>
        <w:jc w:val="center"/>
      </w:pPr>
      <w:r>
        <w:rPr>
          <w:noProof/>
        </w:rPr>
        <w:lastRenderedPageBreak/>
        <w:drawing>
          <wp:inline distT="0" distB="0" distL="0" distR="0" wp14:anchorId="1232EC27" wp14:editId="690E0F84">
            <wp:extent cx="6151880" cy="294132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2941320"/>
                    </a:xfrm>
                    <a:prstGeom prst="rect">
                      <a:avLst/>
                    </a:prstGeom>
                  </pic:spPr>
                </pic:pic>
              </a:graphicData>
            </a:graphic>
          </wp:inline>
        </w:drawing>
      </w:r>
    </w:p>
    <w:p w14:paraId="07BEDCC2" w14:textId="0E6D1D42" w:rsidR="000C0DA9" w:rsidRPr="00C603A8" w:rsidRDefault="000C0DA9" w:rsidP="000C0DA9">
      <w:pPr>
        <w:pStyle w:val="aff8"/>
        <w:spacing w:line="360" w:lineRule="auto"/>
        <w:ind w:firstLine="709"/>
        <w:jc w:val="center"/>
      </w:pPr>
      <w:r w:rsidRPr="00C603A8">
        <w:rPr>
          <w:rStyle w:val="af6"/>
          <w:b w:val="0"/>
          <w:bCs w:val="0"/>
        </w:rPr>
        <w:t>Рисунок 3.1</w:t>
      </w:r>
      <w:r w:rsidR="00125F47">
        <w:rPr>
          <w:rStyle w:val="af6"/>
          <w:b w:val="0"/>
          <w:bCs w:val="0"/>
        </w:rPr>
        <w:t xml:space="preserve"> -</w:t>
      </w:r>
      <w:r w:rsidRPr="00C603A8">
        <w:rPr>
          <w:rStyle w:val="af6"/>
          <w:b w:val="0"/>
          <w:bCs w:val="0"/>
        </w:rPr>
        <w:t xml:space="preserve"> Главная страница WEB-службы обратной связи</w:t>
      </w:r>
    </w:p>
    <w:p w14:paraId="63398B8D" w14:textId="3B4ECE82" w:rsidR="00343450" w:rsidRPr="00162D67" w:rsidRDefault="00343450" w:rsidP="006734E0">
      <w:pPr>
        <w:pStyle w:val="aff8"/>
        <w:spacing w:line="360" w:lineRule="auto"/>
        <w:ind w:firstLine="709"/>
        <w:jc w:val="both"/>
        <w:rPr>
          <w:sz w:val="28"/>
          <w:szCs w:val="28"/>
        </w:rPr>
      </w:pPr>
      <w:r w:rsidRPr="00162D67">
        <w:rPr>
          <w:sz w:val="28"/>
          <w:szCs w:val="28"/>
        </w:rPr>
        <w:t xml:space="preserve">На </w:t>
      </w:r>
      <w:r w:rsidR="00BF6512">
        <w:rPr>
          <w:sz w:val="28"/>
          <w:szCs w:val="28"/>
        </w:rPr>
        <w:t>рисунке 3.1</w:t>
      </w:r>
      <w:r w:rsidRPr="00162D67">
        <w:rPr>
          <w:sz w:val="28"/>
          <w:szCs w:val="28"/>
        </w:rPr>
        <w:t xml:space="preserve"> представлена главная страница сервиса, доступная для всех пользователей системы. На ней расположены основные блоки для быстрого доступа к функциям оценки качества обслуживания, заполнения анкет и просмотра статистики (для авторизованных пользователей с соответствующими правами). Интерфейс адаптивен и одинаково хорошо отображается как на десктопных, так и на мобильных устройствах.</w:t>
      </w:r>
    </w:p>
    <w:p w14:paraId="1C67D31D" w14:textId="189DA127" w:rsidR="00343450" w:rsidRDefault="000C4440" w:rsidP="006734E0">
      <w:pPr>
        <w:pStyle w:val="aff8"/>
        <w:spacing w:line="360" w:lineRule="auto"/>
        <w:ind w:firstLine="709"/>
        <w:rPr>
          <w:rStyle w:val="af6"/>
        </w:rPr>
      </w:pPr>
      <w:r>
        <w:rPr>
          <w:noProof/>
        </w:rPr>
        <w:lastRenderedPageBreak/>
        <w:drawing>
          <wp:inline distT="0" distB="0" distL="0" distR="0" wp14:anchorId="723C23EA" wp14:editId="3330CE80">
            <wp:extent cx="6151880" cy="638175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6381750"/>
                    </a:xfrm>
                    <a:prstGeom prst="rect">
                      <a:avLst/>
                    </a:prstGeom>
                  </pic:spPr>
                </pic:pic>
              </a:graphicData>
            </a:graphic>
          </wp:inline>
        </w:drawing>
      </w:r>
    </w:p>
    <w:p w14:paraId="561AC285" w14:textId="63779C28" w:rsidR="00343450" w:rsidRPr="00C603A8" w:rsidRDefault="000C0DA9" w:rsidP="000C0DA9">
      <w:pPr>
        <w:pStyle w:val="aff8"/>
        <w:spacing w:line="360" w:lineRule="auto"/>
        <w:ind w:firstLine="709"/>
        <w:jc w:val="center"/>
      </w:pPr>
      <w:r w:rsidRPr="00162D67">
        <w:rPr>
          <w:rStyle w:val="af6"/>
          <w:b w:val="0"/>
          <w:bCs w:val="0"/>
        </w:rPr>
        <w:t>Рисунок 3.2 Форма оценки качества обслуживания</w:t>
      </w:r>
    </w:p>
    <w:p w14:paraId="5BA550FD" w14:textId="13F562A9" w:rsidR="00343450" w:rsidRPr="00162D67" w:rsidRDefault="00343450" w:rsidP="006734E0">
      <w:pPr>
        <w:pStyle w:val="aff8"/>
        <w:spacing w:line="360" w:lineRule="auto"/>
        <w:ind w:firstLine="709"/>
        <w:jc w:val="both"/>
        <w:rPr>
          <w:sz w:val="28"/>
          <w:szCs w:val="28"/>
        </w:rPr>
      </w:pPr>
      <w:r w:rsidRPr="00162D67">
        <w:rPr>
          <w:sz w:val="28"/>
          <w:szCs w:val="28"/>
        </w:rPr>
        <w:t xml:space="preserve">На </w:t>
      </w:r>
      <w:r w:rsidR="00BF6512">
        <w:rPr>
          <w:sz w:val="28"/>
          <w:szCs w:val="28"/>
        </w:rPr>
        <w:t>рисунке 3.2</w:t>
      </w:r>
      <w:r w:rsidRPr="00162D67">
        <w:rPr>
          <w:sz w:val="28"/>
          <w:szCs w:val="28"/>
        </w:rPr>
        <w:t xml:space="preserve"> представлена интерактивная форма, позволяющая клиентам оценить качество обслуживания по нескольким ключевым параметрам: Каждый параметр можно оценить по 5-балльной шкале, а также оставить текстовый комментарий с более детальным описанием опыта использования сервиса.</w:t>
      </w:r>
    </w:p>
    <w:p w14:paraId="3ABAECA2" w14:textId="2EBD3AEF" w:rsidR="00343450" w:rsidRDefault="000C4440" w:rsidP="006734E0">
      <w:pPr>
        <w:pStyle w:val="aff8"/>
        <w:spacing w:line="360" w:lineRule="auto"/>
        <w:ind w:firstLine="709"/>
      </w:pPr>
      <w:r>
        <w:rPr>
          <w:noProof/>
        </w:rPr>
        <w:lastRenderedPageBreak/>
        <w:drawing>
          <wp:inline distT="0" distB="0" distL="0" distR="0" wp14:anchorId="2C8AA729" wp14:editId="3B6F4896">
            <wp:extent cx="6151880" cy="74485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744855"/>
                    </a:xfrm>
                    <a:prstGeom prst="rect">
                      <a:avLst/>
                    </a:prstGeom>
                  </pic:spPr>
                </pic:pic>
              </a:graphicData>
            </a:graphic>
          </wp:inline>
        </w:drawing>
      </w:r>
    </w:p>
    <w:p w14:paraId="12DCAF67" w14:textId="1A12EF6B" w:rsidR="000C0DA9" w:rsidRPr="00C603A8" w:rsidRDefault="000C0DA9" w:rsidP="000C0DA9">
      <w:pPr>
        <w:pStyle w:val="aff8"/>
        <w:spacing w:line="360" w:lineRule="auto"/>
        <w:ind w:firstLine="709"/>
        <w:jc w:val="center"/>
      </w:pPr>
      <w:r w:rsidRPr="00162D67">
        <w:rPr>
          <w:rStyle w:val="af6"/>
          <w:b w:val="0"/>
          <w:bCs w:val="0"/>
        </w:rPr>
        <w:t>Рисунок 3.3 Дашборд статистики отзывов</w:t>
      </w:r>
    </w:p>
    <w:p w14:paraId="3014CE9B" w14:textId="55F1121E" w:rsidR="00343450" w:rsidRPr="00162D67" w:rsidRDefault="00343450" w:rsidP="006734E0">
      <w:pPr>
        <w:pStyle w:val="aff8"/>
        <w:spacing w:line="360" w:lineRule="auto"/>
        <w:ind w:firstLine="709"/>
        <w:jc w:val="both"/>
        <w:rPr>
          <w:sz w:val="28"/>
          <w:szCs w:val="28"/>
        </w:rPr>
      </w:pPr>
      <w:r w:rsidRPr="00162D67">
        <w:rPr>
          <w:sz w:val="28"/>
          <w:szCs w:val="28"/>
        </w:rPr>
        <w:t>На</w:t>
      </w:r>
      <w:r w:rsidR="00BF6512">
        <w:rPr>
          <w:sz w:val="28"/>
          <w:szCs w:val="28"/>
        </w:rPr>
        <w:t xml:space="preserve"> рисунке 3.3</w:t>
      </w:r>
      <w:r w:rsidRPr="00162D67">
        <w:rPr>
          <w:sz w:val="28"/>
          <w:szCs w:val="28"/>
        </w:rPr>
        <w:t xml:space="preserve"> представлен дашборд для анализа статистики отзывов, доступный для менеджеров и администраторов системы. Дашборд содержит набор визуализаций, отображающих ключевые метрики качества обслуживания: средние оценки по различным параметрам, динамику изменения показателей во времени, распределение оценок, региональные особенности и т.д.</w:t>
      </w:r>
    </w:p>
    <w:p w14:paraId="013E5C7F" w14:textId="548BB57B" w:rsidR="00BF6512" w:rsidRDefault="00BF6512" w:rsidP="00BF6512">
      <w:pPr>
        <w:pStyle w:val="aff8"/>
        <w:spacing w:line="360" w:lineRule="auto"/>
        <w:ind w:firstLine="709"/>
        <w:jc w:val="center"/>
        <w:rPr>
          <w:b/>
          <w:bCs/>
        </w:rPr>
      </w:pPr>
      <w:r>
        <w:rPr>
          <w:noProof/>
        </w:rPr>
        <w:drawing>
          <wp:inline distT="0" distB="0" distL="0" distR="0" wp14:anchorId="5120ABE0" wp14:editId="49E7EAD2">
            <wp:extent cx="5923129" cy="2273753"/>
            <wp:effectExtent l="0" t="0" r="1905" b="0"/>
            <wp:docPr id="1230538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38754" name=""/>
                    <pic:cNvPicPr/>
                  </pic:nvPicPr>
                  <pic:blipFill>
                    <a:blip r:embed="rId11"/>
                    <a:stretch>
                      <a:fillRect/>
                    </a:stretch>
                  </pic:blipFill>
                  <pic:spPr>
                    <a:xfrm>
                      <a:off x="0" y="0"/>
                      <a:ext cx="5934268" cy="2278029"/>
                    </a:xfrm>
                    <a:prstGeom prst="rect">
                      <a:avLst/>
                    </a:prstGeom>
                  </pic:spPr>
                </pic:pic>
              </a:graphicData>
            </a:graphic>
          </wp:inline>
        </w:drawing>
      </w:r>
    </w:p>
    <w:p w14:paraId="39A22A83" w14:textId="46CFCE1A" w:rsidR="00BF6512" w:rsidRPr="00BF6512" w:rsidRDefault="00BF6512" w:rsidP="00BF6512">
      <w:pPr>
        <w:pStyle w:val="aff8"/>
        <w:spacing w:line="360" w:lineRule="auto"/>
        <w:ind w:firstLine="709"/>
        <w:jc w:val="center"/>
      </w:pPr>
      <w:r w:rsidRPr="00162D67">
        <w:rPr>
          <w:rStyle w:val="af6"/>
          <w:b w:val="0"/>
          <w:bCs w:val="0"/>
        </w:rPr>
        <w:t>Рисунок 3.4</w:t>
      </w:r>
      <w:r w:rsidR="00602FCC" w:rsidRPr="000C4440">
        <w:rPr>
          <w:rStyle w:val="af6"/>
          <w:b w:val="0"/>
          <w:bCs w:val="0"/>
        </w:rPr>
        <w:t xml:space="preserve"> -</w:t>
      </w:r>
      <w:r w:rsidRPr="00162D67">
        <w:rPr>
          <w:rStyle w:val="af6"/>
          <w:b w:val="0"/>
          <w:bCs w:val="0"/>
        </w:rPr>
        <w:t xml:space="preserve"> Панель администратора</w:t>
      </w:r>
    </w:p>
    <w:p w14:paraId="3F55A4BC" w14:textId="3221048C" w:rsidR="00BF6512" w:rsidRPr="00162D67" w:rsidRDefault="00BF6512" w:rsidP="00BF6512">
      <w:pPr>
        <w:pStyle w:val="aff8"/>
        <w:spacing w:line="360" w:lineRule="auto"/>
        <w:ind w:firstLine="709"/>
        <w:jc w:val="both"/>
        <w:rPr>
          <w:sz w:val="28"/>
          <w:szCs w:val="28"/>
        </w:rPr>
      </w:pPr>
      <w:r w:rsidRPr="00162D67">
        <w:rPr>
          <w:sz w:val="28"/>
          <w:szCs w:val="28"/>
        </w:rPr>
        <w:t>На</w:t>
      </w:r>
      <w:r>
        <w:rPr>
          <w:sz w:val="28"/>
          <w:szCs w:val="28"/>
        </w:rPr>
        <w:t xml:space="preserve"> рисунке 3.4</w:t>
      </w:r>
      <w:r w:rsidRPr="00162D67">
        <w:rPr>
          <w:sz w:val="28"/>
          <w:szCs w:val="28"/>
        </w:rPr>
        <w:t xml:space="preserve"> представлен</w:t>
      </w:r>
      <w:r>
        <w:rPr>
          <w:sz w:val="28"/>
          <w:szCs w:val="28"/>
        </w:rPr>
        <w:t xml:space="preserve">а панель администратора </w:t>
      </w:r>
      <w:r w:rsidRPr="00162D67">
        <w:rPr>
          <w:sz w:val="28"/>
          <w:szCs w:val="28"/>
        </w:rPr>
        <w:t xml:space="preserve">для </w:t>
      </w:r>
      <w:r>
        <w:rPr>
          <w:sz w:val="28"/>
          <w:szCs w:val="28"/>
        </w:rPr>
        <w:t>добавления ресторанов, управления пользователями и управления отзывами</w:t>
      </w:r>
      <w:r w:rsidRPr="00162D67">
        <w:rPr>
          <w:sz w:val="28"/>
          <w:szCs w:val="28"/>
        </w:rPr>
        <w:t>, доступны</w:t>
      </w:r>
      <w:r>
        <w:rPr>
          <w:sz w:val="28"/>
          <w:szCs w:val="28"/>
        </w:rPr>
        <w:t xml:space="preserve">е только для </w:t>
      </w:r>
      <w:r w:rsidRPr="00162D67">
        <w:rPr>
          <w:sz w:val="28"/>
          <w:szCs w:val="28"/>
        </w:rPr>
        <w:t xml:space="preserve">администраторов системы. </w:t>
      </w:r>
    </w:p>
    <w:p w14:paraId="6FCF4D6D" w14:textId="1BDDCC54" w:rsidR="000C4440" w:rsidRPr="00960466" w:rsidRDefault="000C4440" w:rsidP="00960466">
      <w:pPr>
        <w:pStyle w:val="aff8"/>
        <w:spacing w:line="360" w:lineRule="auto"/>
        <w:ind w:firstLine="709"/>
        <w:jc w:val="center"/>
        <w:rPr>
          <w:b/>
          <w:bCs/>
        </w:rPr>
      </w:pPr>
    </w:p>
    <w:p w14:paraId="14271006" w14:textId="77F3FEDB" w:rsidR="00343450" w:rsidRPr="00162D67" w:rsidRDefault="00343450" w:rsidP="00062B7D">
      <w:pPr>
        <w:pStyle w:val="aff8"/>
        <w:spacing w:line="360" w:lineRule="auto"/>
        <w:ind w:firstLine="709"/>
        <w:jc w:val="center"/>
        <w:rPr>
          <w:b/>
          <w:bCs/>
        </w:rPr>
      </w:pPr>
      <w:r w:rsidRPr="00162D67">
        <w:rPr>
          <w:rStyle w:val="af6"/>
          <w:b w:val="0"/>
          <w:bCs w:val="0"/>
        </w:rPr>
        <w:t>Рисунок 3.</w:t>
      </w:r>
      <w:r w:rsidR="00BF6512">
        <w:rPr>
          <w:rStyle w:val="af6"/>
          <w:b w:val="0"/>
          <w:bCs w:val="0"/>
        </w:rPr>
        <w:t>7</w:t>
      </w:r>
      <w:r w:rsidRPr="00162D67">
        <w:rPr>
          <w:rStyle w:val="af6"/>
          <w:b w:val="0"/>
          <w:bCs w:val="0"/>
        </w:rPr>
        <w:t xml:space="preserve"> </w:t>
      </w:r>
      <w:r w:rsidR="00BF6512">
        <w:rPr>
          <w:rStyle w:val="af6"/>
          <w:b w:val="0"/>
          <w:bCs w:val="0"/>
        </w:rPr>
        <w:t>Панель менеджера</w:t>
      </w:r>
    </w:p>
    <w:p w14:paraId="399E7439" w14:textId="313B109E" w:rsidR="00343450" w:rsidRPr="00162D67" w:rsidRDefault="00960466" w:rsidP="006734E0">
      <w:pPr>
        <w:pStyle w:val="aff8"/>
        <w:spacing w:line="360" w:lineRule="auto"/>
        <w:ind w:firstLine="709"/>
        <w:rPr>
          <w:b/>
          <w:sz w:val="28"/>
          <w:szCs w:val="28"/>
        </w:rPr>
      </w:pPr>
      <w:bookmarkStart w:id="0" w:name="_GoBack"/>
      <w:bookmarkEnd w:id="0"/>
      <w:r w:rsidRPr="000C4440">
        <w:rPr>
          <w:b/>
          <w:sz w:val="28"/>
          <w:szCs w:val="28"/>
        </w:rPr>
        <w:lastRenderedPageBreak/>
        <w:drawing>
          <wp:inline distT="0" distB="0" distL="0" distR="0" wp14:anchorId="5FEBFFA0" wp14:editId="74ED599C">
            <wp:extent cx="6151880" cy="1842135"/>
            <wp:effectExtent l="0" t="0" r="127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1842135"/>
                    </a:xfrm>
                    <a:prstGeom prst="rect">
                      <a:avLst/>
                    </a:prstGeom>
                  </pic:spPr>
                </pic:pic>
              </a:graphicData>
            </a:graphic>
          </wp:inline>
        </w:drawing>
      </w:r>
    </w:p>
    <w:p w14:paraId="6056DC5D" w14:textId="3D4E89C9" w:rsidR="00343450" w:rsidRDefault="000C4440" w:rsidP="00BF6512">
      <w:pPr>
        <w:pStyle w:val="aff8"/>
        <w:spacing w:line="360" w:lineRule="auto"/>
        <w:ind w:firstLine="709"/>
        <w:jc w:val="center"/>
      </w:pPr>
      <w:r w:rsidRPr="000C4440">
        <w:lastRenderedPageBreak/>
        <w:drawing>
          <wp:inline distT="0" distB="0" distL="0" distR="0" wp14:anchorId="0908A80F" wp14:editId="2C23F83B">
            <wp:extent cx="3410426" cy="725906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7259063"/>
                    </a:xfrm>
                    <a:prstGeom prst="rect">
                      <a:avLst/>
                    </a:prstGeom>
                  </pic:spPr>
                </pic:pic>
              </a:graphicData>
            </a:graphic>
          </wp:inline>
        </w:drawing>
      </w:r>
    </w:p>
    <w:p w14:paraId="64112F86" w14:textId="49A5E942" w:rsidR="000C0DA9" w:rsidRPr="00C603A8" w:rsidRDefault="000C0DA9" w:rsidP="000C0DA9">
      <w:pPr>
        <w:pStyle w:val="aff8"/>
        <w:spacing w:line="360" w:lineRule="auto"/>
        <w:ind w:firstLine="709"/>
        <w:jc w:val="center"/>
      </w:pPr>
      <w:r w:rsidRPr="00162D67">
        <w:rPr>
          <w:rStyle w:val="af6"/>
          <w:b w:val="0"/>
          <w:bCs w:val="0"/>
        </w:rPr>
        <w:t>Рисунок 3.</w:t>
      </w:r>
      <w:r w:rsidR="00BF6512">
        <w:rPr>
          <w:rStyle w:val="af6"/>
          <w:b w:val="0"/>
          <w:bCs w:val="0"/>
        </w:rPr>
        <w:t xml:space="preserve">8 </w:t>
      </w:r>
      <w:r w:rsidRPr="00162D67">
        <w:rPr>
          <w:rStyle w:val="af6"/>
          <w:b w:val="0"/>
          <w:bCs w:val="0"/>
        </w:rPr>
        <w:t>Мобильная версия WEB-службы</w:t>
      </w:r>
    </w:p>
    <w:p w14:paraId="7F50B878" w14:textId="4CAD0175" w:rsidR="00343450" w:rsidRPr="00162D67" w:rsidRDefault="00343450" w:rsidP="006734E0">
      <w:pPr>
        <w:pStyle w:val="aff8"/>
        <w:spacing w:line="360" w:lineRule="auto"/>
        <w:ind w:firstLine="709"/>
        <w:jc w:val="both"/>
        <w:rPr>
          <w:sz w:val="28"/>
          <w:szCs w:val="28"/>
        </w:rPr>
      </w:pPr>
      <w:r w:rsidRPr="00162D67">
        <w:rPr>
          <w:sz w:val="28"/>
          <w:szCs w:val="28"/>
        </w:rPr>
        <w:t xml:space="preserve">На </w:t>
      </w:r>
      <w:r w:rsidR="00BF6512">
        <w:rPr>
          <w:sz w:val="28"/>
          <w:szCs w:val="28"/>
        </w:rPr>
        <w:t>рисунке 3.8</w:t>
      </w:r>
      <w:r w:rsidRPr="00162D67">
        <w:rPr>
          <w:sz w:val="28"/>
          <w:szCs w:val="28"/>
        </w:rPr>
        <w:t xml:space="preserve"> представлена мобильная версия WEB-службы обратной связи, адаптированная для использования на устройствах с различным </w:t>
      </w:r>
      <w:r w:rsidRPr="00162D67">
        <w:rPr>
          <w:sz w:val="28"/>
          <w:szCs w:val="28"/>
        </w:rPr>
        <w:lastRenderedPageBreak/>
        <w:t>разрешением экрана. Мобильная версия сохраняет все ключевые функции десктопной версии, но имеет оптимизированный интерфейс для удобства взаимодействия на устройствах с сенсорным экраном.</w:t>
      </w:r>
    </w:p>
    <w:p w14:paraId="631DFF58" w14:textId="0F5CA49C" w:rsidR="00343450" w:rsidRDefault="00035AB5" w:rsidP="00CD01DA">
      <w:pPr>
        <w:pStyle w:val="aff8"/>
        <w:spacing w:line="360" w:lineRule="auto"/>
        <w:ind w:firstLine="709"/>
        <w:jc w:val="center"/>
      </w:pPr>
      <w:r>
        <w:rPr>
          <w:noProof/>
        </w:rPr>
        <w:drawing>
          <wp:inline distT="0" distB="0" distL="0" distR="0" wp14:anchorId="7023B5A2" wp14:editId="24FBF433">
            <wp:extent cx="3609524" cy="7219048"/>
            <wp:effectExtent l="0" t="0" r="0" b="1270"/>
            <wp:docPr id="1405386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6249" name=""/>
                    <pic:cNvPicPr/>
                  </pic:nvPicPr>
                  <pic:blipFill>
                    <a:blip r:embed="rId14"/>
                    <a:stretch>
                      <a:fillRect/>
                    </a:stretch>
                  </pic:blipFill>
                  <pic:spPr>
                    <a:xfrm>
                      <a:off x="0" y="0"/>
                      <a:ext cx="3609524" cy="7219048"/>
                    </a:xfrm>
                    <a:prstGeom prst="rect">
                      <a:avLst/>
                    </a:prstGeom>
                  </pic:spPr>
                </pic:pic>
              </a:graphicData>
            </a:graphic>
          </wp:inline>
        </w:drawing>
      </w:r>
    </w:p>
    <w:p w14:paraId="2BDC8454" w14:textId="7A6F55F7" w:rsidR="000C0DA9" w:rsidRPr="00C603A8" w:rsidRDefault="000C0DA9" w:rsidP="000C0DA9">
      <w:pPr>
        <w:pStyle w:val="aff8"/>
        <w:spacing w:line="360" w:lineRule="auto"/>
        <w:ind w:firstLine="709"/>
        <w:jc w:val="center"/>
      </w:pPr>
      <w:r w:rsidRPr="00162D67">
        <w:rPr>
          <w:rStyle w:val="af6"/>
          <w:b w:val="0"/>
          <w:bCs w:val="0"/>
        </w:rPr>
        <w:lastRenderedPageBreak/>
        <w:t>Рисунок 3.</w:t>
      </w:r>
      <w:r w:rsidR="00BF6512">
        <w:rPr>
          <w:rStyle w:val="af6"/>
          <w:b w:val="0"/>
          <w:bCs w:val="0"/>
        </w:rPr>
        <w:t>9</w:t>
      </w:r>
      <w:r w:rsidRPr="00162D67">
        <w:rPr>
          <w:rStyle w:val="af6"/>
          <w:b w:val="0"/>
          <w:bCs w:val="0"/>
        </w:rPr>
        <w:t xml:space="preserve"> Страница регистрации</w:t>
      </w:r>
    </w:p>
    <w:p w14:paraId="10D9AF6F" w14:textId="096624C9" w:rsidR="00343450" w:rsidRPr="00162D67" w:rsidRDefault="00343450" w:rsidP="006734E0">
      <w:pPr>
        <w:pStyle w:val="aff8"/>
        <w:spacing w:line="360" w:lineRule="auto"/>
        <w:ind w:firstLine="709"/>
        <w:jc w:val="both"/>
        <w:rPr>
          <w:sz w:val="28"/>
          <w:szCs w:val="28"/>
        </w:rPr>
      </w:pPr>
      <w:r w:rsidRPr="00162D67">
        <w:rPr>
          <w:sz w:val="28"/>
          <w:szCs w:val="28"/>
        </w:rPr>
        <w:t xml:space="preserve">На </w:t>
      </w:r>
      <w:r w:rsidR="00BF6512">
        <w:rPr>
          <w:sz w:val="28"/>
          <w:szCs w:val="28"/>
        </w:rPr>
        <w:t>рисунке 3.9</w:t>
      </w:r>
      <w:r w:rsidRPr="00162D67">
        <w:rPr>
          <w:sz w:val="28"/>
          <w:szCs w:val="28"/>
        </w:rPr>
        <w:t xml:space="preserve"> представлен интерфейс регистрации пользователей в системе. Страница содержит формы для</w:t>
      </w:r>
      <w:r w:rsidR="00BF6512">
        <w:rPr>
          <w:sz w:val="28"/>
          <w:szCs w:val="28"/>
        </w:rPr>
        <w:t xml:space="preserve"> </w:t>
      </w:r>
      <w:r w:rsidRPr="00162D67">
        <w:rPr>
          <w:sz w:val="28"/>
          <w:szCs w:val="28"/>
        </w:rPr>
        <w:t>регистрации нового пользовател</w:t>
      </w:r>
      <w:r w:rsidR="00BF6512">
        <w:rPr>
          <w:sz w:val="28"/>
          <w:szCs w:val="28"/>
        </w:rPr>
        <w:t>я</w:t>
      </w:r>
      <w:r w:rsidRPr="00162D67">
        <w:rPr>
          <w:sz w:val="28"/>
          <w:szCs w:val="28"/>
        </w:rPr>
        <w:t>. Интерфейс имеет встроенную валидацию полей и информативные сообщения об ошибках</w:t>
      </w:r>
      <w:r w:rsidR="00BF6512">
        <w:rPr>
          <w:sz w:val="28"/>
          <w:szCs w:val="28"/>
        </w:rPr>
        <w:t xml:space="preserve"> и критериев для данных</w:t>
      </w:r>
      <w:r w:rsidRPr="00162D67">
        <w:rPr>
          <w:sz w:val="28"/>
          <w:szCs w:val="28"/>
        </w:rPr>
        <w:t>.</w:t>
      </w:r>
    </w:p>
    <w:p w14:paraId="0A2BEE59" w14:textId="77777777" w:rsidR="00343450" w:rsidRPr="00C603A8" w:rsidRDefault="00343450" w:rsidP="00062B7D">
      <w:pPr>
        <w:pStyle w:val="aff8"/>
        <w:spacing w:line="360" w:lineRule="auto"/>
        <w:ind w:firstLine="709"/>
        <w:jc w:val="center"/>
      </w:pPr>
    </w:p>
    <w:p w14:paraId="4F7B4ABD" w14:textId="575DFBAD" w:rsidR="00343450" w:rsidRDefault="000C4440" w:rsidP="006734E0">
      <w:pPr>
        <w:pStyle w:val="aff8"/>
        <w:spacing w:line="360" w:lineRule="auto"/>
        <w:ind w:firstLine="709"/>
      </w:pPr>
      <w:r w:rsidRPr="000C4440">
        <w:drawing>
          <wp:inline distT="0" distB="0" distL="0" distR="0" wp14:anchorId="4B8CFC6E" wp14:editId="67D14A77">
            <wp:extent cx="6151880" cy="4190365"/>
            <wp:effectExtent l="0" t="0" r="127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4190365"/>
                    </a:xfrm>
                    <a:prstGeom prst="rect">
                      <a:avLst/>
                    </a:prstGeom>
                  </pic:spPr>
                </pic:pic>
              </a:graphicData>
            </a:graphic>
          </wp:inline>
        </w:drawing>
      </w:r>
    </w:p>
    <w:p w14:paraId="57E5B333" w14:textId="7C94914D" w:rsidR="000C0DA9" w:rsidRPr="000C0DA9" w:rsidRDefault="000C0DA9" w:rsidP="000C0DA9">
      <w:pPr>
        <w:pStyle w:val="aff8"/>
        <w:spacing w:line="360" w:lineRule="auto"/>
        <w:ind w:firstLine="709"/>
        <w:jc w:val="center"/>
      </w:pPr>
      <w:r w:rsidRPr="00162D67">
        <w:rPr>
          <w:rStyle w:val="af6"/>
          <w:b w:val="0"/>
          <w:bCs w:val="0"/>
        </w:rPr>
        <w:t>Рисунок 3.1</w:t>
      </w:r>
      <w:r w:rsidR="00BF6512">
        <w:rPr>
          <w:rStyle w:val="af6"/>
          <w:b w:val="0"/>
          <w:bCs w:val="0"/>
        </w:rPr>
        <w:t>0</w:t>
      </w:r>
      <w:r w:rsidRPr="00162D67">
        <w:rPr>
          <w:rStyle w:val="af6"/>
          <w:b w:val="0"/>
          <w:bCs w:val="0"/>
        </w:rPr>
        <w:t>. Личный кабинет клиента</w:t>
      </w:r>
    </w:p>
    <w:p w14:paraId="47EF1E9C" w14:textId="47E17770" w:rsidR="00343450" w:rsidRDefault="00343450" w:rsidP="006734E0">
      <w:pPr>
        <w:pStyle w:val="aff8"/>
        <w:spacing w:line="360" w:lineRule="auto"/>
        <w:ind w:firstLine="709"/>
        <w:jc w:val="both"/>
        <w:rPr>
          <w:sz w:val="28"/>
          <w:szCs w:val="28"/>
        </w:rPr>
      </w:pPr>
      <w:r w:rsidRPr="00162D67">
        <w:rPr>
          <w:sz w:val="28"/>
          <w:szCs w:val="28"/>
        </w:rPr>
        <w:t xml:space="preserve">На </w:t>
      </w:r>
      <w:r w:rsidR="00BF6512">
        <w:rPr>
          <w:sz w:val="28"/>
          <w:szCs w:val="28"/>
        </w:rPr>
        <w:t>рисунке 3.10</w:t>
      </w:r>
      <w:r w:rsidRPr="00162D67">
        <w:rPr>
          <w:sz w:val="28"/>
          <w:szCs w:val="28"/>
        </w:rPr>
        <w:t xml:space="preserve"> показан личный кабинет клиента, содержащий информацию о всех оставленных отзывах, заполненных анкетах, полученных ответах от службы поддержки. В личном кабинете клиент может редактировать </w:t>
      </w:r>
      <w:r w:rsidRPr="00162D67">
        <w:rPr>
          <w:sz w:val="28"/>
          <w:szCs w:val="28"/>
        </w:rPr>
        <w:lastRenderedPageBreak/>
        <w:t>свои персональные данные, управлять настройками уведомлений и отслеживать историю взаимодействия с сервисом.</w:t>
      </w:r>
    </w:p>
    <w:p w14:paraId="785E4FAB" w14:textId="1F12DA4F" w:rsidR="00035AB5" w:rsidRDefault="000C4440" w:rsidP="00035AB5">
      <w:pPr>
        <w:pStyle w:val="aff8"/>
        <w:spacing w:line="360" w:lineRule="auto"/>
        <w:ind w:firstLine="709"/>
        <w:jc w:val="center"/>
        <w:rPr>
          <w:sz w:val="28"/>
          <w:szCs w:val="28"/>
        </w:rPr>
      </w:pPr>
      <w:r w:rsidRPr="000C4440">
        <w:rPr>
          <w:sz w:val="28"/>
          <w:szCs w:val="28"/>
        </w:rPr>
        <w:drawing>
          <wp:inline distT="0" distB="0" distL="0" distR="0" wp14:anchorId="314DBA27" wp14:editId="0DEB3F84">
            <wp:extent cx="3791479" cy="426779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4267796"/>
                    </a:xfrm>
                    <a:prstGeom prst="rect">
                      <a:avLst/>
                    </a:prstGeom>
                  </pic:spPr>
                </pic:pic>
              </a:graphicData>
            </a:graphic>
          </wp:inline>
        </w:drawing>
      </w:r>
    </w:p>
    <w:p w14:paraId="768F4361" w14:textId="08B2CDED" w:rsidR="00035AB5" w:rsidRDefault="00035AB5" w:rsidP="00035AB5">
      <w:pPr>
        <w:pStyle w:val="aff8"/>
        <w:spacing w:line="360" w:lineRule="auto"/>
        <w:ind w:firstLine="709"/>
        <w:jc w:val="center"/>
        <w:rPr>
          <w:rStyle w:val="af6"/>
          <w:b w:val="0"/>
          <w:bCs w:val="0"/>
        </w:rPr>
      </w:pPr>
      <w:r w:rsidRPr="00162D67">
        <w:rPr>
          <w:rStyle w:val="af6"/>
          <w:b w:val="0"/>
          <w:bCs w:val="0"/>
        </w:rPr>
        <w:t>Рисунок 3.</w:t>
      </w:r>
      <w:r>
        <w:rPr>
          <w:rStyle w:val="af6"/>
          <w:b w:val="0"/>
          <w:bCs w:val="0"/>
        </w:rPr>
        <w:t>11</w:t>
      </w:r>
      <w:r w:rsidRPr="00162D67">
        <w:rPr>
          <w:rStyle w:val="af6"/>
          <w:b w:val="0"/>
          <w:bCs w:val="0"/>
        </w:rPr>
        <w:t xml:space="preserve"> Страница </w:t>
      </w:r>
      <w:r>
        <w:rPr>
          <w:rStyle w:val="af6"/>
          <w:b w:val="0"/>
          <w:bCs w:val="0"/>
        </w:rPr>
        <w:t>входа в аккаунт</w:t>
      </w:r>
    </w:p>
    <w:p w14:paraId="7C9C800E" w14:textId="4A0EE3F1" w:rsidR="00035AB5" w:rsidRPr="00162D67" w:rsidRDefault="00035AB5" w:rsidP="00035AB5">
      <w:pPr>
        <w:pStyle w:val="aff8"/>
        <w:spacing w:line="360" w:lineRule="auto"/>
        <w:ind w:firstLine="709"/>
        <w:jc w:val="both"/>
        <w:rPr>
          <w:sz w:val="28"/>
          <w:szCs w:val="28"/>
        </w:rPr>
      </w:pPr>
      <w:r w:rsidRPr="00162D67">
        <w:rPr>
          <w:sz w:val="28"/>
          <w:szCs w:val="28"/>
        </w:rPr>
        <w:t xml:space="preserve">На </w:t>
      </w:r>
      <w:r>
        <w:rPr>
          <w:sz w:val="28"/>
          <w:szCs w:val="28"/>
        </w:rPr>
        <w:t>рисунке 3.11</w:t>
      </w:r>
      <w:r w:rsidRPr="00162D67">
        <w:rPr>
          <w:sz w:val="28"/>
          <w:szCs w:val="28"/>
        </w:rPr>
        <w:t xml:space="preserve"> представлен интерфейс </w:t>
      </w:r>
      <w:r>
        <w:rPr>
          <w:sz w:val="28"/>
          <w:szCs w:val="28"/>
        </w:rPr>
        <w:t>входа</w:t>
      </w:r>
      <w:r w:rsidRPr="00162D67">
        <w:rPr>
          <w:sz w:val="28"/>
          <w:szCs w:val="28"/>
        </w:rPr>
        <w:t xml:space="preserve"> пользователей в систем</w:t>
      </w:r>
      <w:r>
        <w:rPr>
          <w:sz w:val="28"/>
          <w:szCs w:val="28"/>
        </w:rPr>
        <w:t>у</w:t>
      </w:r>
      <w:r w:rsidRPr="00162D67">
        <w:rPr>
          <w:sz w:val="28"/>
          <w:szCs w:val="28"/>
        </w:rPr>
        <w:t>. Страница содержит формы для</w:t>
      </w:r>
      <w:r>
        <w:rPr>
          <w:sz w:val="28"/>
          <w:szCs w:val="28"/>
        </w:rPr>
        <w:t xml:space="preserve"> входа уже зарегистрированного</w:t>
      </w:r>
      <w:r w:rsidRPr="00162D67">
        <w:rPr>
          <w:sz w:val="28"/>
          <w:szCs w:val="28"/>
        </w:rPr>
        <w:t xml:space="preserve"> пользовател</w:t>
      </w:r>
      <w:r>
        <w:rPr>
          <w:sz w:val="28"/>
          <w:szCs w:val="28"/>
        </w:rPr>
        <w:t>я</w:t>
      </w:r>
      <w:r w:rsidRPr="00162D67">
        <w:rPr>
          <w:sz w:val="28"/>
          <w:szCs w:val="28"/>
        </w:rPr>
        <w:t>. Интерфейс имеет встроенную валидацию полей и информативные сообщения об ошибках.</w:t>
      </w:r>
    </w:p>
    <w:p w14:paraId="273D7ACB" w14:textId="77777777" w:rsidR="00035AB5" w:rsidRPr="00035AB5" w:rsidRDefault="00035AB5" w:rsidP="00035AB5">
      <w:pPr>
        <w:pStyle w:val="aff8"/>
        <w:spacing w:line="360" w:lineRule="auto"/>
        <w:ind w:firstLine="709"/>
      </w:pPr>
    </w:p>
    <w:p w14:paraId="5030185F" w14:textId="6F9E0E93" w:rsidR="00343450" w:rsidRPr="00162D67" w:rsidRDefault="00343450" w:rsidP="006734E0">
      <w:pPr>
        <w:pStyle w:val="31"/>
        <w:spacing w:line="360" w:lineRule="auto"/>
        <w:ind w:firstLine="709"/>
        <w:rPr>
          <w:rFonts w:ascii="Times New Roman" w:hAnsi="Times New Roman" w:cs="Times New Roman"/>
          <w:b w:val="0"/>
          <w:bCs w:val="0"/>
          <w:color w:val="000000" w:themeColor="text1"/>
          <w:sz w:val="28"/>
          <w:szCs w:val="28"/>
          <w:lang w:val="ru-RU"/>
        </w:rPr>
      </w:pPr>
      <w:r w:rsidRPr="00162D67">
        <w:rPr>
          <w:rFonts w:ascii="Times New Roman" w:hAnsi="Times New Roman" w:cs="Times New Roman"/>
          <w:b w:val="0"/>
          <w:bCs w:val="0"/>
          <w:color w:val="000000" w:themeColor="text1"/>
          <w:sz w:val="28"/>
          <w:szCs w:val="28"/>
          <w:lang w:val="ru-RU"/>
        </w:rPr>
        <w:lastRenderedPageBreak/>
        <w:t>3.</w:t>
      </w:r>
      <w:r w:rsidR="00162D67">
        <w:rPr>
          <w:rFonts w:ascii="Times New Roman" w:hAnsi="Times New Roman" w:cs="Times New Roman"/>
          <w:b w:val="0"/>
          <w:bCs w:val="0"/>
          <w:color w:val="000000" w:themeColor="text1"/>
          <w:sz w:val="28"/>
          <w:szCs w:val="28"/>
          <w:lang w:val="ru-RU"/>
        </w:rPr>
        <w:t>4</w:t>
      </w:r>
      <w:r w:rsidRPr="00162D67">
        <w:rPr>
          <w:rFonts w:ascii="Times New Roman" w:hAnsi="Times New Roman" w:cs="Times New Roman"/>
          <w:b w:val="0"/>
          <w:bCs w:val="0"/>
          <w:color w:val="000000" w:themeColor="text1"/>
          <w:sz w:val="28"/>
          <w:szCs w:val="28"/>
          <w:lang w:val="ru-RU"/>
        </w:rPr>
        <w:t>.</w:t>
      </w:r>
      <w:r w:rsidR="00162D67">
        <w:rPr>
          <w:rFonts w:ascii="Times New Roman" w:hAnsi="Times New Roman" w:cs="Times New Roman"/>
          <w:b w:val="0"/>
          <w:bCs w:val="0"/>
          <w:color w:val="000000" w:themeColor="text1"/>
          <w:sz w:val="28"/>
          <w:szCs w:val="28"/>
          <w:lang w:val="ru-RU"/>
        </w:rPr>
        <w:t>1</w:t>
      </w:r>
      <w:r w:rsidRPr="00162D67">
        <w:rPr>
          <w:rFonts w:ascii="Times New Roman" w:hAnsi="Times New Roman" w:cs="Times New Roman"/>
          <w:b w:val="0"/>
          <w:bCs w:val="0"/>
          <w:color w:val="000000" w:themeColor="text1"/>
          <w:sz w:val="28"/>
          <w:szCs w:val="28"/>
          <w:lang w:val="ru-RU"/>
        </w:rPr>
        <w:t xml:space="preserve"> Детализация разработанных компонентов</w:t>
      </w:r>
    </w:p>
    <w:p w14:paraId="6023E175" w14:textId="77777777" w:rsidR="00343450" w:rsidRPr="00162D67" w:rsidRDefault="00343450" w:rsidP="006734E0">
      <w:pPr>
        <w:pStyle w:val="aff8"/>
        <w:spacing w:line="360" w:lineRule="auto"/>
        <w:ind w:firstLine="709"/>
        <w:jc w:val="both"/>
        <w:rPr>
          <w:sz w:val="28"/>
          <w:szCs w:val="28"/>
        </w:rPr>
      </w:pPr>
      <w:r w:rsidRPr="00162D67">
        <w:rPr>
          <w:sz w:val="28"/>
          <w:szCs w:val="28"/>
        </w:rPr>
        <w:t>В процессе разработки WEB-службы обратной связи были реализованы следующие ключевые компоненты:</w:t>
      </w:r>
    </w:p>
    <w:p w14:paraId="5B8D2363" w14:textId="77777777" w:rsidR="00343450" w:rsidRPr="00162D67" w:rsidRDefault="00343450" w:rsidP="006734E0">
      <w:pPr>
        <w:pStyle w:val="aff8"/>
        <w:numPr>
          <w:ilvl w:val="0"/>
          <w:numId w:val="14"/>
        </w:numPr>
        <w:spacing w:line="360" w:lineRule="auto"/>
        <w:ind w:firstLine="709"/>
        <w:jc w:val="both"/>
        <w:rPr>
          <w:sz w:val="28"/>
          <w:szCs w:val="28"/>
        </w:rPr>
      </w:pPr>
      <w:r w:rsidRPr="00162D67">
        <w:rPr>
          <w:rStyle w:val="af6"/>
          <w:b w:val="0"/>
          <w:bCs w:val="0"/>
          <w:sz w:val="28"/>
          <w:szCs w:val="28"/>
        </w:rPr>
        <w:t>Модуль управления анкетами</w:t>
      </w:r>
      <w:r w:rsidRPr="00162D67">
        <w:rPr>
          <w:sz w:val="28"/>
          <w:szCs w:val="28"/>
        </w:rPr>
        <w:t>:</w:t>
      </w:r>
    </w:p>
    <w:p w14:paraId="50937DA8"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Конструктор анкет с поддержкой различных типов вопросов</w:t>
      </w:r>
    </w:p>
    <w:p w14:paraId="45487710"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Система условной логики для адаптивного отображения вопросов</w:t>
      </w:r>
    </w:p>
    <w:p w14:paraId="080C8346"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Механизм версионирования анкет для отслеживания изменений</w:t>
      </w:r>
    </w:p>
    <w:p w14:paraId="6314BB77"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Возможность публикации, приостановки и архивирования анкет</w:t>
      </w:r>
    </w:p>
    <w:p w14:paraId="2D68B66C" w14:textId="77777777" w:rsidR="00343450" w:rsidRPr="00162D67" w:rsidRDefault="00343450" w:rsidP="006734E0">
      <w:pPr>
        <w:pStyle w:val="aff8"/>
        <w:numPr>
          <w:ilvl w:val="0"/>
          <w:numId w:val="14"/>
        </w:numPr>
        <w:spacing w:line="360" w:lineRule="auto"/>
        <w:ind w:firstLine="709"/>
        <w:jc w:val="both"/>
        <w:rPr>
          <w:b/>
          <w:bCs/>
          <w:sz w:val="28"/>
          <w:szCs w:val="28"/>
        </w:rPr>
      </w:pPr>
      <w:r w:rsidRPr="00162D67">
        <w:rPr>
          <w:rStyle w:val="af6"/>
          <w:b w:val="0"/>
          <w:bCs w:val="0"/>
          <w:sz w:val="28"/>
          <w:szCs w:val="28"/>
        </w:rPr>
        <w:t>Модуль сбора обратной связи</w:t>
      </w:r>
      <w:r w:rsidRPr="00162D67">
        <w:rPr>
          <w:b/>
          <w:bCs/>
          <w:sz w:val="28"/>
          <w:szCs w:val="28"/>
        </w:rPr>
        <w:t>:</w:t>
      </w:r>
    </w:p>
    <w:p w14:paraId="252B202F"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Различные шаблоны форм для разных типов обратной связи</w:t>
      </w:r>
    </w:p>
    <w:p w14:paraId="027E617A"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Механизм привязки обратной связи к конкретным заказам</w:t>
      </w:r>
    </w:p>
    <w:p w14:paraId="456E33DA"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Система валидации вводимых данных для обеспечения их целостности</w:t>
      </w:r>
    </w:p>
    <w:p w14:paraId="275A8B44" w14:textId="77777777" w:rsidR="00343450" w:rsidRPr="00162D67" w:rsidRDefault="00343450" w:rsidP="006734E0">
      <w:pPr>
        <w:pStyle w:val="aff8"/>
        <w:numPr>
          <w:ilvl w:val="0"/>
          <w:numId w:val="14"/>
        </w:numPr>
        <w:spacing w:line="360" w:lineRule="auto"/>
        <w:ind w:firstLine="709"/>
        <w:jc w:val="both"/>
        <w:rPr>
          <w:b/>
          <w:bCs/>
          <w:sz w:val="28"/>
          <w:szCs w:val="28"/>
        </w:rPr>
      </w:pPr>
      <w:r w:rsidRPr="00162D67">
        <w:rPr>
          <w:rStyle w:val="af6"/>
          <w:b w:val="0"/>
          <w:bCs w:val="0"/>
          <w:sz w:val="28"/>
          <w:szCs w:val="28"/>
        </w:rPr>
        <w:t>Аналитический модуль</w:t>
      </w:r>
      <w:r w:rsidRPr="00162D67">
        <w:rPr>
          <w:b/>
          <w:bCs/>
          <w:sz w:val="28"/>
          <w:szCs w:val="28"/>
        </w:rPr>
        <w:t>:</w:t>
      </w:r>
    </w:p>
    <w:p w14:paraId="579D827F"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Гибкая система построения отчетов и дашбордов</w:t>
      </w:r>
    </w:p>
    <w:p w14:paraId="50A43753"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Механизм выявления аномалий и критических ситуаций</w:t>
      </w:r>
    </w:p>
    <w:p w14:paraId="46EB484A"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Система предиктивной аналитики для прогнозирования тенденций</w:t>
      </w:r>
    </w:p>
    <w:p w14:paraId="4B411041"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rPr>
      </w:pPr>
      <w:r w:rsidRPr="00162D67">
        <w:rPr>
          <w:rFonts w:ascii="Times New Roman" w:hAnsi="Times New Roman" w:cs="Times New Roman"/>
          <w:sz w:val="28"/>
          <w:szCs w:val="28"/>
        </w:rPr>
        <w:t>Возможность глубокого анализа текстовых комментариев</w:t>
      </w:r>
    </w:p>
    <w:p w14:paraId="1A19717F" w14:textId="77777777" w:rsidR="00343450" w:rsidRPr="00162D67" w:rsidRDefault="00343450" w:rsidP="006734E0">
      <w:pPr>
        <w:pStyle w:val="aff8"/>
        <w:numPr>
          <w:ilvl w:val="0"/>
          <w:numId w:val="14"/>
        </w:numPr>
        <w:spacing w:line="360" w:lineRule="auto"/>
        <w:ind w:firstLine="709"/>
        <w:jc w:val="both"/>
        <w:rPr>
          <w:b/>
          <w:bCs/>
          <w:sz w:val="28"/>
          <w:szCs w:val="28"/>
        </w:rPr>
      </w:pPr>
      <w:r w:rsidRPr="00162D67">
        <w:rPr>
          <w:rStyle w:val="af6"/>
          <w:b w:val="0"/>
          <w:bCs w:val="0"/>
          <w:sz w:val="28"/>
          <w:szCs w:val="28"/>
        </w:rPr>
        <w:lastRenderedPageBreak/>
        <w:t>Модуль интеграции</w:t>
      </w:r>
      <w:r w:rsidRPr="00162D67">
        <w:rPr>
          <w:b/>
          <w:bCs/>
          <w:sz w:val="28"/>
          <w:szCs w:val="28"/>
        </w:rPr>
        <w:t>:</w:t>
      </w:r>
    </w:p>
    <w:p w14:paraId="5D23CD7B"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rPr>
        <w:t>API</w:t>
      </w:r>
      <w:r w:rsidRPr="00162D67">
        <w:rPr>
          <w:rFonts w:ascii="Times New Roman" w:hAnsi="Times New Roman" w:cs="Times New Roman"/>
          <w:sz w:val="28"/>
          <w:szCs w:val="28"/>
          <w:lang w:val="ru-RU"/>
        </w:rPr>
        <w:t xml:space="preserve"> для интеграции с внешними системами (</w:t>
      </w:r>
      <w:r w:rsidRPr="00162D67">
        <w:rPr>
          <w:rFonts w:ascii="Times New Roman" w:hAnsi="Times New Roman" w:cs="Times New Roman"/>
          <w:sz w:val="28"/>
          <w:szCs w:val="28"/>
        </w:rPr>
        <w:t>CRM</w:t>
      </w:r>
      <w:r w:rsidRPr="00162D67">
        <w:rPr>
          <w:rFonts w:ascii="Times New Roman" w:hAnsi="Times New Roman" w:cs="Times New Roman"/>
          <w:sz w:val="28"/>
          <w:szCs w:val="28"/>
          <w:lang w:val="ru-RU"/>
        </w:rPr>
        <w:t xml:space="preserve">, </w:t>
      </w:r>
      <w:r w:rsidRPr="00162D67">
        <w:rPr>
          <w:rFonts w:ascii="Times New Roman" w:hAnsi="Times New Roman" w:cs="Times New Roman"/>
          <w:sz w:val="28"/>
          <w:szCs w:val="28"/>
        </w:rPr>
        <w:t>ERP</w:t>
      </w:r>
      <w:r w:rsidRPr="00162D67">
        <w:rPr>
          <w:rFonts w:ascii="Times New Roman" w:hAnsi="Times New Roman" w:cs="Times New Roman"/>
          <w:sz w:val="28"/>
          <w:szCs w:val="28"/>
          <w:lang w:val="ru-RU"/>
        </w:rPr>
        <w:t>, системы управления заказами)</w:t>
      </w:r>
    </w:p>
    <w:p w14:paraId="418ED84D"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Механизм импорта/экспорта данных в различных форматах</w:t>
      </w:r>
    </w:p>
    <w:p w14:paraId="200CDC0A" w14:textId="77777777" w:rsidR="00343450" w:rsidRPr="00162D67" w:rsidRDefault="00343450" w:rsidP="006734E0">
      <w:pPr>
        <w:numPr>
          <w:ilvl w:val="1"/>
          <w:numId w:val="14"/>
        </w:numPr>
        <w:spacing w:before="100" w:beforeAutospacing="1" w:after="100" w:afterAutospacing="1" w:line="360" w:lineRule="auto"/>
        <w:ind w:firstLine="709"/>
        <w:jc w:val="both"/>
        <w:rPr>
          <w:rFonts w:ascii="Times New Roman" w:hAnsi="Times New Roman" w:cs="Times New Roman"/>
          <w:sz w:val="28"/>
          <w:szCs w:val="28"/>
          <w:lang w:val="ru-RU"/>
        </w:rPr>
      </w:pPr>
      <w:r w:rsidRPr="00162D67">
        <w:rPr>
          <w:rFonts w:ascii="Times New Roman" w:hAnsi="Times New Roman" w:cs="Times New Roman"/>
          <w:sz w:val="28"/>
          <w:szCs w:val="28"/>
          <w:lang w:val="ru-RU"/>
        </w:rPr>
        <w:t>Система синхронизации данных в реальном времени</w:t>
      </w:r>
    </w:p>
    <w:p w14:paraId="5938F0DB" w14:textId="53AA827F" w:rsidR="00343450" w:rsidRPr="00162D67" w:rsidRDefault="00343450" w:rsidP="006734E0">
      <w:pPr>
        <w:pStyle w:val="21"/>
        <w:spacing w:line="360" w:lineRule="auto"/>
        <w:ind w:firstLine="709"/>
        <w:rPr>
          <w:rFonts w:ascii="Times New Roman" w:hAnsi="Times New Roman" w:cs="Times New Roman"/>
          <w:b w:val="0"/>
          <w:bCs w:val="0"/>
          <w:color w:val="000000" w:themeColor="text1"/>
          <w:sz w:val="28"/>
          <w:szCs w:val="28"/>
          <w:lang w:val="ru-RU"/>
        </w:rPr>
      </w:pPr>
      <w:r w:rsidRPr="00162D67">
        <w:rPr>
          <w:rFonts w:ascii="Times New Roman" w:hAnsi="Times New Roman" w:cs="Times New Roman"/>
          <w:b w:val="0"/>
          <w:bCs w:val="0"/>
          <w:color w:val="000000" w:themeColor="text1"/>
          <w:sz w:val="28"/>
          <w:szCs w:val="28"/>
          <w:lang w:val="ru-RU"/>
        </w:rPr>
        <w:t>3.</w:t>
      </w:r>
      <w:r w:rsidR="00162D67">
        <w:rPr>
          <w:rFonts w:ascii="Times New Roman" w:hAnsi="Times New Roman" w:cs="Times New Roman"/>
          <w:b w:val="0"/>
          <w:bCs w:val="0"/>
          <w:color w:val="000000" w:themeColor="text1"/>
          <w:sz w:val="28"/>
          <w:szCs w:val="28"/>
          <w:lang w:val="ru-RU"/>
        </w:rPr>
        <w:t>5</w:t>
      </w:r>
      <w:r w:rsidRPr="00162D67">
        <w:rPr>
          <w:rFonts w:ascii="Times New Roman" w:hAnsi="Times New Roman" w:cs="Times New Roman"/>
          <w:b w:val="0"/>
          <w:bCs w:val="0"/>
          <w:color w:val="000000" w:themeColor="text1"/>
          <w:sz w:val="28"/>
          <w:szCs w:val="28"/>
          <w:lang w:val="ru-RU"/>
        </w:rPr>
        <w:t xml:space="preserve"> Результат тестовых сценариев</w:t>
      </w:r>
    </w:p>
    <w:p w14:paraId="1C81E64A" w14:textId="42A63EFD" w:rsidR="00795FCC" w:rsidRDefault="00343450" w:rsidP="003A63C3">
      <w:pPr>
        <w:pStyle w:val="aff8"/>
        <w:spacing w:line="360" w:lineRule="auto"/>
        <w:ind w:firstLine="709"/>
        <w:jc w:val="both"/>
        <w:rPr>
          <w:sz w:val="28"/>
          <w:szCs w:val="28"/>
        </w:rPr>
      </w:pPr>
      <w:r w:rsidRPr="00162D67">
        <w:rPr>
          <w:sz w:val="28"/>
          <w:szCs w:val="28"/>
        </w:rPr>
        <w:t>В данном подразделе представлены результаты проведенных тестовых сценариев для проверки функциональности WEB-службы обратной связи.</w:t>
      </w:r>
    </w:p>
    <w:p w14:paraId="137FA081"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1: Регистрация и авторизация пользователей</w:t>
      </w:r>
    </w:p>
    <w:p w14:paraId="223D2246" w14:textId="3F80B364" w:rsidR="00263716" w:rsidRPr="00263716" w:rsidRDefault="00263716" w:rsidP="00263716">
      <w:pPr>
        <w:pStyle w:val="aff8"/>
        <w:spacing w:line="360" w:lineRule="auto"/>
        <w:ind w:firstLine="709"/>
        <w:jc w:val="center"/>
        <w:rPr>
          <w:b/>
          <w:bCs/>
        </w:rPr>
      </w:pPr>
      <w:r w:rsidRPr="00263716">
        <w:rPr>
          <w:rStyle w:val="af6"/>
          <w:b w:val="0"/>
          <w:bCs w:val="0"/>
        </w:rPr>
        <w:t>Рисунок 3.1</w:t>
      </w:r>
      <w:r w:rsidR="00035AB5">
        <w:rPr>
          <w:rStyle w:val="af6"/>
          <w:b w:val="0"/>
          <w:bCs w:val="0"/>
        </w:rPr>
        <w:t>2</w:t>
      </w:r>
      <w:r w:rsidRPr="00263716">
        <w:rPr>
          <w:rStyle w:val="af6"/>
          <w:b w:val="0"/>
          <w:bCs w:val="0"/>
        </w:rPr>
        <w:t>. Регистрация нового пользователя</w:t>
      </w:r>
    </w:p>
    <w:p w14:paraId="1E588DC1"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заполнение формы регистрации с корректными данными, проверку валидации полей на стороне клиента, отправку формы, получение подтверждения регистрации и последующую авторизацию в системе. Все этапы сценария выполнены успешно, регистрация и авторизация работают корректно. Система правильно обрабатывает различные типы входных данных и предоставляет информативные сообщения об ошибках при некорректном вводе.</w:t>
      </w:r>
    </w:p>
    <w:p w14:paraId="4642F30A"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2: Заполнение формы оценки качества обслуживания</w:t>
      </w:r>
    </w:p>
    <w:p w14:paraId="11729CE1" w14:textId="01D73B6E" w:rsidR="00263716" w:rsidRPr="00263716" w:rsidRDefault="00263716" w:rsidP="00263716">
      <w:pPr>
        <w:pStyle w:val="aff8"/>
        <w:spacing w:line="360" w:lineRule="auto"/>
        <w:ind w:firstLine="709"/>
        <w:jc w:val="center"/>
        <w:rPr>
          <w:b/>
          <w:bCs/>
        </w:rPr>
      </w:pPr>
      <w:r w:rsidRPr="00263716">
        <w:rPr>
          <w:rStyle w:val="af6"/>
          <w:b w:val="0"/>
          <w:bCs w:val="0"/>
        </w:rPr>
        <w:t>Рисунок 3.1</w:t>
      </w:r>
      <w:r w:rsidR="00035AB5">
        <w:rPr>
          <w:rStyle w:val="af6"/>
          <w:b w:val="0"/>
          <w:bCs w:val="0"/>
        </w:rPr>
        <w:t>3</w:t>
      </w:r>
      <w:r w:rsidRPr="00263716">
        <w:rPr>
          <w:rStyle w:val="af6"/>
          <w:b w:val="0"/>
          <w:bCs w:val="0"/>
        </w:rPr>
        <w:t>. Заполнение и отправка формы оценки</w:t>
      </w:r>
    </w:p>
    <w:p w14:paraId="74F919D5" w14:textId="77777777" w:rsidR="00263716" w:rsidRPr="00162D67" w:rsidRDefault="00263716" w:rsidP="00263716">
      <w:pPr>
        <w:pStyle w:val="aff8"/>
        <w:spacing w:line="360" w:lineRule="auto"/>
        <w:ind w:firstLine="709"/>
        <w:jc w:val="both"/>
        <w:rPr>
          <w:sz w:val="28"/>
          <w:szCs w:val="28"/>
        </w:rPr>
      </w:pPr>
      <w:r w:rsidRPr="00162D67">
        <w:rPr>
          <w:sz w:val="28"/>
          <w:szCs w:val="28"/>
        </w:rPr>
        <w:t xml:space="preserve">Тестовый сценарий включал выбор различных оценок для каждого параметра качества обслуживания, заполнение текстового комментария и отправку формы. Тестирование проводилось с различными комбинациями оценок и длиной комментариев. Все данные успешно сохранены в базе данных, </w:t>
      </w:r>
      <w:r w:rsidRPr="00162D67">
        <w:rPr>
          <w:sz w:val="28"/>
          <w:szCs w:val="28"/>
        </w:rPr>
        <w:lastRenderedPageBreak/>
        <w:t>система корректно обрабатывает и валидирует введенную информацию, предотвращая отправку некорректных данных.</w:t>
      </w:r>
    </w:p>
    <w:p w14:paraId="13610621"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3: Просмотр и фильтрация статистики</w:t>
      </w:r>
    </w:p>
    <w:p w14:paraId="0C34DC4F" w14:textId="24B17DB8" w:rsidR="00263716" w:rsidRPr="00263716" w:rsidRDefault="00263716" w:rsidP="00263716">
      <w:pPr>
        <w:pStyle w:val="aff8"/>
        <w:spacing w:line="360" w:lineRule="auto"/>
        <w:ind w:firstLine="709"/>
        <w:jc w:val="center"/>
        <w:rPr>
          <w:b/>
          <w:bCs/>
        </w:rPr>
      </w:pPr>
      <w:r w:rsidRPr="00263716">
        <w:rPr>
          <w:rStyle w:val="af6"/>
          <w:b w:val="0"/>
          <w:bCs w:val="0"/>
        </w:rPr>
        <w:t>Рисунок 3.1</w:t>
      </w:r>
      <w:r w:rsidR="00035AB5">
        <w:rPr>
          <w:rStyle w:val="af6"/>
          <w:b w:val="0"/>
          <w:bCs w:val="0"/>
        </w:rPr>
        <w:t>4</w:t>
      </w:r>
      <w:r w:rsidRPr="00263716">
        <w:rPr>
          <w:rStyle w:val="af6"/>
          <w:b w:val="0"/>
          <w:bCs w:val="0"/>
        </w:rPr>
        <w:t>. Работа с дашбордом статистики</w:t>
      </w:r>
    </w:p>
    <w:p w14:paraId="62F47EA4"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просмотр различных представлений статистики (графики, диаграммы, таблицы), применение фильтров по дате, региону, типу заказа, оценке, проверку корректности отображаемых данных при различных комбинациях фильтров. Тестирование подтвердило корректную работу всех визуализаций, актуальность отображаемых данных и правильную работу фильтров. Система эффективно обрабатывает большие объемы данных и предоставляет интуитивно понятный интерфейс для анализа.</w:t>
      </w:r>
    </w:p>
    <w:p w14:paraId="58AB3F68"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4: Экспорт статистических данных</w:t>
      </w:r>
    </w:p>
    <w:p w14:paraId="3CAC4CDA" w14:textId="145A2E0F" w:rsidR="00263716" w:rsidRPr="00263716" w:rsidRDefault="00263716" w:rsidP="00263716">
      <w:pPr>
        <w:pStyle w:val="aff8"/>
        <w:spacing w:line="360" w:lineRule="auto"/>
        <w:ind w:firstLine="709"/>
        <w:jc w:val="center"/>
        <w:rPr>
          <w:b/>
          <w:bCs/>
        </w:rPr>
      </w:pPr>
      <w:r w:rsidRPr="00263716">
        <w:rPr>
          <w:rStyle w:val="af6"/>
          <w:b w:val="0"/>
          <w:bCs w:val="0"/>
        </w:rPr>
        <w:t>Рисунок 3.1</w:t>
      </w:r>
      <w:r w:rsidR="00035AB5">
        <w:rPr>
          <w:rStyle w:val="af6"/>
          <w:b w:val="0"/>
          <w:bCs w:val="0"/>
        </w:rPr>
        <w:t>5</w:t>
      </w:r>
      <w:r w:rsidRPr="00263716">
        <w:rPr>
          <w:rStyle w:val="af6"/>
          <w:b w:val="0"/>
          <w:bCs w:val="0"/>
        </w:rPr>
        <w:t>. Экспорт данных в различных форматах</w:t>
      </w:r>
    </w:p>
    <w:p w14:paraId="390D1964"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экспорт статистических данных в форматах PDF, Excel и CSV с различными настройками параметров выгрузки. Тестирование показало корректную генерацию файлов во всех форматах, правильное форматирование данных и соответствие экспортированных данных выбранным фильтрам. Экспортированные файлы содержат все необходимые метаданные и структурированы в соответствии с требованиями.</w:t>
      </w:r>
    </w:p>
    <w:p w14:paraId="4693F522"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5: Ответы на отзывы клиентов</w:t>
      </w:r>
    </w:p>
    <w:p w14:paraId="352FF118" w14:textId="0B22BD2F" w:rsidR="00263716" w:rsidRPr="00263716" w:rsidRDefault="00263716" w:rsidP="00263716">
      <w:pPr>
        <w:pStyle w:val="aff8"/>
        <w:spacing w:line="360" w:lineRule="auto"/>
        <w:ind w:firstLine="709"/>
        <w:jc w:val="center"/>
        <w:rPr>
          <w:b/>
          <w:bCs/>
        </w:rPr>
      </w:pPr>
      <w:r w:rsidRPr="00263716">
        <w:rPr>
          <w:rStyle w:val="af6"/>
          <w:b w:val="0"/>
          <w:bCs w:val="0"/>
        </w:rPr>
        <w:t>Рисунок 3.</w:t>
      </w:r>
      <w:r w:rsidR="00BF6512">
        <w:rPr>
          <w:rStyle w:val="af6"/>
          <w:b w:val="0"/>
          <w:bCs w:val="0"/>
        </w:rPr>
        <w:t>1</w:t>
      </w:r>
      <w:r w:rsidR="00035AB5">
        <w:rPr>
          <w:rStyle w:val="af6"/>
          <w:b w:val="0"/>
          <w:bCs w:val="0"/>
        </w:rPr>
        <w:t>6</w:t>
      </w:r>
      <w:r w:rsidRPr="00263716">
        <w:rPr>
          <w:rStyle w:val="af6"/>
          <w:b w:val="0"/>
          <w:bCs w:val="0"/>
        </w:rPr>
        <w:t>. Работа с интерфейсом ответов на отзывы</w:t>
      </w:r>
    </w:p>
    <w:p w14:paraId="0B40F419" w14:textId="77777777" w:rsidR="00263716" w:rsidRPr="00162D67" w:rsidRDefault="00263716" w:rsidP="00263716">
      <w:pPr>
        <w:pStyle w:val="aff8"/>
        <w:spacing w:line="360" w:lineRule="auto"/>
        <w:ind w:firstLine="709"/>
        <w:jc w:val="both"/>
        <w:rPr>
          <w:sz w:val="28"/>
          <w:szCs w:val="28"/>
        </w:rPr>
      </w:pPr>
      <w:r w:rsidRPr="00162D67">
        <w:rPr>
          <w:sz w:val="28"/>
          <w:szCs w:val="28"/>
        </w:rPr>
        <w:t xml:space="preserve">Тестовый сценарий включал просмотр списка отзывов, требующих ответа, подготовку и отправку ответа клиенту, изменение статуса обработки отзыва, </w:t>
      </w:r>
      <w:r w:rsidRPr="00162D67">
        <w:rPr>
          <w:sz w:val="28"/>
          <w:szCs w:val="28"/>
        </w:rPr>
        <w:lastRenderedPageBreak/>
        <w:t>отслеживание истории взаимодействия с клиентом. Тестирование показало корректную работу системы учета отзывов, правильное отображение статусов и успешную доставку ответов клиентам. Интерфейс обеспечивает удобную работу с большим количеством отзывов и эффективное управление процессом обработки обратной связи.</w:t>
      </w:r>
    </w:p>
    <w:p w14:paraId="55E11668"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6: Адаптивность интерфейса на различных устройствах</w:t>
      </w:r>
    </w:p>
    <w:p w14:paraId="37257DE1" w14:textId="45D8A353" w:rsidR="00263716" w:rsidRPr="00263716" w:rsidRDefault="00263716" w:rsidP="00263716">
      <w:pPr>
        <w:pStyle w:val="aff8"/>
        <w:spacing w:line="360" w:lineRule="auto"/>
        <w:ind w:firstLine="709"/>
        <w:jc w:val="center"/>
        <w:rPr>
          <w:b/>
          <w:bCs/>
        </w:rPr>
      </w:pPr>
      <w:r w:rsidRPr="00263716">
        <w:rPr>
          <w:rStyle w:val="af6"/>
          <w:b w:val="0"/>
          <w:bCs w:val="0"/>
        </w:rPr>
        <w:t>Рисунок 3.</w:t>
      </w:r>
      <w:r w:rsidR="00BF6512">
        <w:rPr>
          <w:rStyle w:val="af6"/>
          <w:b w:val="0"/>
          <w:bCs w:val="0"/>
        </w:rPr>
        <w:t>1</w:t>
      </w:r>
      <w:r w:rsidR="00035AB5">
        <w:rPr>
          <w:rStyle w:val="af6"/>
          <w:b w:val="0"/>
          <w:bCs w:val="0"/>
        </w:rPr>
        <w:t>7</w:t>
      </w:r>
      <w:r w:rsidRPr="00263716">
        <w:rPr>
          <w:rStyle w:val="af6"/>
          <w:b w:val="0"/>
          <w:bCs w:val="0"/>
        </w:rPr>
        <w:t>. Проверка адаптивности на различных устройствах</w:t>
      </w:r>
    </w:p>
    <w:p w14:paraId="345B025F"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проверку отображения и функциональности всех компонентов WEB-службы на различных устройствах: десктопных компьютерах, ноутбуках, планшетах и смартфонах с различными размерами экрана и разрешениями. Тестирование подтвердило полную адаптивность интерфейса, сохранение всех функциональных возможностей на мобильных устройствах и корректную работу сенсорного управления.</w:t>
      </w:r>
    </w:p>
    <w:p w14:paraId="2276C3FD"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7: Управление анкетами администратором</w:t>
      </w:r>
    </w:p>
    <w:p w14:paraId="414993B5" w14:textId="1B8740D7" w:rsidR="00263716" w:rsidRPr="00263716" w:rsidRDefault="00263716" w:rsidP="00263716">
      <w:pPr>
        <w:pStyle w:val="aff8"/>
        <w:spacing w:line="360" w:lineRule="auto"/>
        <w:ind w:firstLine="709"/>
        <w:jc w:val="center"/>
        <w:rPr>
          <w:b/>
          <w:bCs/>
        </w:rPr>
      </w:pPr>
      <w:r w:rsidRPr="00263716">
        <w:rPr>
          <w:rStyle w:val="af6"/>
          <w:b w:val="0"/>
          <w:bCs w:val="0"/>
        </w:rPr>
        <w:t>Рисунок 3.</w:t>
      </w:r>
      <w:r w:rsidR="00BF6512">
        <w:rPr>
          <w:rStyle w:val="af6"/>
          <w:b w:val="0"/>
          <w:bCs w:val="0"/>
        </w:rPr>
        <w:t>1</w:t>
      </w:r>
      <w:r w:rsidR="00035AB5">
        <w:rPr>
          <w:rStyle w:val="af6"/>
          <w:b w:val="0"/>
          <w:bCs w:val="0"/>
        </w:rPr>
        <w:t>8</w:t>
      </w:r>
      <w:r w:rsidRPr="00263716">
        <w:rPr>
          <w:rStyle w:val="af6"/>
          <w:b w:val="0"/>
          <w:bCs w:val="0"/>
        </w:rPr>
        <w:t>. Создание новой анкеты администратором</w:t>
      </w:r>
    </w:p>
    <w:p w14:paraId="3EB45594"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создание новой анкеты с различными типами вопросов, настройку условной логики, предварительный просмотр, публикацию, редактирование и архивирование анкеты. Тестирование подтвердило корректную работу конструктора анкет, правильное сохранение всех настроек и успешное применение изменений. Система предоставляет гибкие возможности для создания сложных анкет с минимальными затратами времени.</w:t>
      </w:r>
    </w:p>
    <w:p w14:paraId="2743EBE7"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8: Анализ текстовых комментариев</w:t>
      </w:r>
    </w:p>
    <w:p w14:paraId="73BDCE4A" w14:textId="5F966478" w:rsidR="00263716" w:rsidRPr="00263716" w:rsidRDefault="00263716" w:rsidP="00263716">
      <w:pPr>
        <w:pStyle w:val="aff8"/>
        <w:spacing w:line="360" w:lineRule="auto"/>
        <w:ind w:firstLine="709"/>
        <w:jc w:val="center"/>
        <w:rPr>
          <w:b/>
          <w:bCs/>
        </w:rPr>
      </w:pPr>
      <w:r w:rsidRPr="00263716">
        <w:rPr>
          <w:rStyle w:val="af6"/>
          <w:b w:val="0"/>
          <w:bCs w:val="0"/>
        </w:rPr>
        <w:t>Рисунок 3.</w:t>
      </w:r>
      <w:r w:rsidR="00BF6512">
        <w:rPr>
          <w:rStyle w:val="af6"/>
          <w:b w:val="0"/>
          <w:bCs w:val="0"/>
        </w:rPr>
        <w:t>1</w:t>
      </w:r>
      <w:r w:rsidR="00035AB5">
        <w:rPr>
          <w:rStyle w:val="af6"/>
          <w:b w:val="0"/>
          <w:bCs w:val="0"/>
        </w:rPr>
        <w:t>9</w:t>
      </w:r>
      <w:r w:rsidRPr="00263716">
        <w:rPr>
          <w:rStyle w:val="af6"/>
          <w:b w:val="0"/>
          <w:bCs w:val="0"/>
        </w:rPr>
        <w:t>. Работа с системой анализа текстовых комментариев</w:t>
      </w:r>
    </w:p>
    <w:p w14:paraId="539FD0C3" w14:textId="77777777" w:rsidR="00263716" w:rsidRPr="00162D67" w:rsidRDefault="00263716" w:rsidP="00263716">
      <w:pPr>
        <w:pStyle w:val="aff8"/>
        <w:spacing w:line="360" w:lineRule="auto"/>
        <w:ind w:firstLine="709"/>
        <w:jc w:val="both"/>
        <w:rPr>
          <w:sz w:val="28"/>
          <w:szCs w:val="28"/>
        </w:rPr>
      </w:pPr>
      <w:r w:rsidRPr="00162D67">
        <w:rPr>
          <w:sz w:val="28"/>
          <w:szCs w:val="28"/>
        </w:rPr>
        <w:lastRenderedPageBreak/>
        <w:t>Тестовый сценарий включал загрузку набора текстовых комментариев, автоматический анализ эмоциональной окраски, выделение ключевых слов, категоризацию и формирование тематических облаков. Тестирование показало высокую точность определения эмоциональной окраски отзывов (более 90%), корректное выделение ключевых проблем и эффективную категоризацию комментариев по темам. Система успешно обрабатывает как короткие, так и развернутые текстовые комментарии на разных языках.</w:t>
      </w:r>
    </w:p>
    <w:p w14:paraId="3518A7A0"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9: Сравнение статистики за разные периоды</w:t>
      </w:r>
    </w:p>
    <w:p w14:paraId="0DE3765A" w14:textId="7F4C108D" w:rsidR="00263716" w:rsidRPr="00263716" w:rsidRDefault="00263716" w:rsidP="00263716">
      <w:pPr>
        <w:pStyle w:val="aff8"/>
        <w:spacing w:line="360" w:lineRule="auto"/>
        <w:ind w:firstLine="709"/>
        <w:jc w:val="center"/>
        <w:rPr>
          <w:b/>
          <w:bCs/>
        </w:rPr>
      </w:pPr>
      <w:r w:rsidRPr="00263716">
        <w:rPr>
          <w:rStyle w:val="af6"/>
          <w:b w:val="0"/>
          <w:bCs w:val="0"/>
        </w:rPr>
        <w:t>Рисунок 3.</w:t>
      </w:r>
      <w:r w:rsidR="00035AB5">
        <w:rPr>
          <w:rStyle w:val="af6"/>
          <w:b w:val="0"/>
          <w:bCs w:val="0"/>
        </w:rPr>
        <w:t>20</w:t>
      </w:r>
      <w:r w:rsidRPr="00263716">
        <w:rPr>
          <w:rStyle w:val="af6"/>
          <w:b w:val="0"/>
          <w:bCs w:val="0"/>
        </w:rPr>
        <w:t>. Интерфейс сравнения статистических показателей</w:t>
      </w:r>
    </w:p>
    <w:p w14:paraId="6A400A46"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выбор различных метрик и периодов для сравнения, визуализацию изменений и формирование аналитических выводов. Тестирование подтвердило корректное сопоставление данных за разные периоды, точность расчета процентных изменений и наглядность представления результатов сравнения. Система эффективно выявляет тренды и аномалии в изменении показателей качества обслуживания.</w:t>
      </w:r>
    </w:p>
    <w:p w14:paraId="35D70662" w14:textId="77777777" w:rsidR="00263716" w:rsidRPr="00263716" w:rsidRDefault="00263716" w:rsidP="00263716">
      <w:pPr>
        <w:pStyle w:val="aff8"/>
        <w:spacing w:line="360" w:lineRule="auto"/>
        <w:ind w:firstLine="709"/>
        <w:rPr>
          <w:b/>
          <w:bCs/>
        </w:rPr>
      </w:pPr>
      <w:r w:rsidRPr="00263716">
        <w:rPr>
          <w:rStyle w:val="af6"/>
          <w:b w:val="0"/>
          <w:bCs w:val="0"/>
        </w:rPr>
        <w:t>Тестовый сценарий 10: Интеграция с внешними системами</w:t>
      </w:r>
    </w:p>
    <w:p w14:paraId="151CA71C" w14:textId="706B862B" w:rsidR="00263716" w:rsidRPr="00263716" w:rsidRDefault="00263716" w:rsidP="00263716">
      <w:pPr>
        <w:pStyle w:val="aff8"/>
        <w:spacing w:line="360" w:lineRule="auto"/>
        <w:ind w:firstLine="709"/>
        <w:jc w:val="center"/>
        <w:rPr>
          <w:b/>
          <w:bCs/>
        </w:rPr>
      </w:pPr>
      <w:r w:rsidRPr="00263716">
        <w:rPr>
          <w:rStyle w:val="af6"/>
          <w:b w:val="0"/>
          <w:bCs w:val="0"/>
        </w:rPr>
        <w:t>Рисунок 3.2</w:t>
      </w:r>
      <w:r w:rsidR="00035AB5">
        <w:rPr>
          <w:rStyle w:val="af6"/>
          <w:b w:val="0"/>
          <w:bCs w:val="0"/>
        </w:rPr>
        <w:t>0</w:t>
      </w:r>
      <w:r w:rsidRPr="00263716">
        <w:rPr>
          <w:rStyle w:val="af6"/>
          <w:b w:val="0"/>
          <w:bCs w:val="0"/>
        </w:rPr>
        <w:t>. Тестирование API для интеграции</w:t>
      </w:r>
    </w:p>
    <w:p w14:paraId="074397EB" w14:textId="77777777" w:rsidR="00263716" w:rsidRPr="00162D67" w:rsidRDefault="00263716" w:rsidP="00263716">
      <w:pPr>
        <w:pStyle w:val="aff8"/>
        <w:spacing w:line="360" w:lineRule="auto"/>
        <w:ind w:firstLine="709"/>
        <w:jc w:val="both"/>
        <w:rPr>
          <w:sz w:val="28"/>
          <w:szCs w:val="28"/>
        </w:rPr>
      </w:pPr>
      <w:r w:rsidRPr="00162D67">
        <w:rPr>
          <w:sz w:val="28"/>
          <w:szCs w:val="28"/>
        </w:rPr>
        <w:t>Тестовый сценарий включал проверку всех конечных точек API для интеграции с внешними системами: получение данных, отправка данных, синхронизация и вызов специальных функций. Тестирование подтвердило корректную работу всех методов API, соответствие документации, правильную обработку ошибок и стабильную производительность при высокой нагрузке. API обеспечивает безопасную и эффективную интеграцию с CRM-системами, системами управления заказами и другими внешними сервисами.</w:t>
      </w:r>
    </w:p>
    <w:p w14:paraId="4727D56F" w14:textId="77777777" w:rsidR="00263716" w:rsidRPr="00263716" w:rsidRDefault="00263716" w:rsidP="00263716">
      <w:pPr>
        <w:pStyle w:val="31"/>
        <w:spacing w:line="360" w:lineRule="auto"/>
        <w:ind w:firstLine="709"/>
        <w:rPr>
          <w:rFonts w:ascii="Times New Roman" w:hAnsi="Times New Roman" w:cs="Times New Roman"/>
          <w:b w:val="0"/>
          <w:bCs w:val="0"/>
          <w:color w:val="000000" w:themeColor="text1"/>
          <w:sz w:val="28"/>
          <w:szCs w:val="28"/>
          <w:lang w:val="ru-RU"/>
        </w:rPr>
      </w:pPr>
      <w:r w:rsidRPr="00263716">
        <w:rPr>
          <w:rFonts w:ascii="Times New Roman" w:hAnsi="Times New Roman" w:cs="Times New Roman"/>
          <w:b w:val="0"/>
          <w:bCs w:val="0"/>
          <w:color w:val="000000" w:themeColor="text1"/>
          <w:sz w:val="28"/>
          <w:szCs w:val="28"/>
          <w:lang w:val="ru-RU"/>
        </w:rPr>
        <w:lastRenderedPageBreak/>
        <w:t>3.5.1 Результаты нагрузочного тестирования</w:t>
      </w:r>
    </w:p>
    <w:p w14:paraId="5E33CC9A" w14:textId="77777777" w:rsidR="00263716" w:rsidRPr="00162D67" w:rsidRDefault="00263716" w:rsidP="00263716">
      <w:pPr>
        <w:pStyle w:val="aff8"/>
        <w:spacing w:line="360" w:lineRule="auto"/>
        <w:ind w:firstLine="709"/>
        <w:jc w:val="both"/>
        <w:rPr>
          <w:sz w:val="28"/>
          <w:szCs w:val="28"/>
        </w:rPr>
      </w:pPr>
      <w:r w:rsidRPr="00162D67">
        <w:rPr>
          <w:sz w:val="28"/>
          <w:szCs w:val="28"/>
        </w:rPr>
        <w:t>Для оценки производительности и масштабируемости WEB-службы обратной связи было проведено нагрузочное тестирование с использованием инструмента Apache JMeter. Тестирование проводилось с постепенным увеличением количества одновременных пользователей от 100 до 1000 с шагом 100 пользователей.</w:t>
      </w:r>
    </w:p>
    <w:p w14:paraId="043D2284" w14:textId="77777777" w:rsidR="00263716" w:rsidRPr="00162D67" w:rsidRDefault="00263716" w:rsidP="00263716">
      <w:pPr>
        <w:pStyle w:val="aff8"/>
        <w:spacing w:line="360" w:lineRule="auto"/>
        <w:ind w:firstLine="709"/>
        <w:jc w:val="both"/>
        <w:rPr>
          <w:sz w:val="28"/>
          <w:szCs w:val="28"/>
        </w:rPr>
      </w:pPr>
      <w:r w:rsidRPr="00162D67">
        <w:rPr>
          <w:sz w:val="28"/>
          <w:szCs w:val="28"/>
        </w:rPr>
        <w:t>Результаты нагрузочного тестирования показали, что система стабильно работает при нагрузке до 800 одновременных пользователей с минимальным временем отклика:</w:t>
      </w:r>
    </w:p>
    <w:p w14:paraId="3861CB04" w14:textId="77777777" w:rsidR="00263716" w:rsidRPr="00263716" w:rsidRDefault="00263716" w:rsidP="00263716">
      <w:pPr>
        <w:numPr>
          <w:ilvl w:val="0"/>
          <w:numId w:val="15"/>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Среднее время отклика при 100 пользователях: 0.2 секунды</w:t>
      </w:r>
    </w:p>
    <w:p w14:paraId="1AB6209D" w14:textId="77777777" w:rsidR="00263716" w:rsidRPr="00263716" w:rsidRDefault="00263716" w:rsidP="00263716">
      <w:pPr>
        <w:numPr>
          <w:ilvl w:val="0"/>
          <w:numId w:val="15"/>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Среднее время отклика при 500 пользователях: 0.7 секунды</w:t>
      </w:r>
    </w:p>
    <w:p w14:paraId="580DD770" w14:textId="77777777" w:rsidR="00263716" w:rsidRPr="00263716" w:rsidRDefault="00263716" w:rsidP="00263716">
      <w:pPr>
        <w:numPr>
          <w:ilvl w:val="0"/>
          <w:numId w:val="15"/>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Среднее время отклика при 800 пользователях: 1.2 секунды</w:t>
      </w:r>
    </w:p>
    <w:p w14:paraId="260ECA91" w14:textId="77777777" w:rsidR="00263716" w:rsidRPr="00263716" w:rsidRDefault="00263716" w:rsidP="00263716">
      <w:pPr>
        <w:numPr>
          <w:ilvl w:val="0"/>
          <w:numId w:val="15"/>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Среднее время отклика при 1000 пользователях: 2.8 секунды</w:t>
      </w:r>
    </w:p>
    <w:p w14:paraId="207DDF37" w14:textId="77777777" w:rsidR="00263716" w:rsidRPr="00162D67" w:rsidRDefault="00263716" w:rsidP="00263716">
      <w:pPr>
        <w:pStyle w:val="aff8"/>
        <w:spacing w:line="360" w:lineRule="auto"/>
        <w:ind w:firstLine="709"/>
        <w:jc w:val="both"/>
        <w:rPr>
          <w:sz w:val="28"/>
          <w:szCs w:val="28"/>
        </w:rPr>
      </w:pPr>
      <w:r w:rsidRPr="00162D67">
        <w:rPr>
          <w:sz w:val="28"/>
          <w:szCs w:val="28"/>
        </w:rPr>
        <w:t>При нагрузке более 800 одновременных пользователей наблюдалось постепенное увеличение времени отклика, однако система продолжала функционировать без критических ошибок или потери данных. Полученные результаты подтверждают, что архитектура WEB-службы обеспечивает достаточную производительность для обработки типичных сценариев использования службы доставки еды.</w:t>
      </w:r>
    </w:p>
    <w:p w14:paraId="17E8FFD9" w14:textId="77777777" w:rsidR="00263716" w:rsidRPr="00263716" w:rsidRDefault="00263716" w:rsidP="00263716">
      <w:pPr>
        <w:pStyle w:val="31"/>
        <w:spacing w:line="360" w:lineRule="auto"/>
        <w:ind w:firstLine="709"/>
        <w:rPr>
          <w:rFonts w:ascii="Times New Roman" w:hAnsi="Times New Roman" w:cs="Times New Roman"/>
          <w:b w:val="0"/>
          <w:bCs w:val="0"/>
          <w:color w:val="000000" w:themeColor="text1"/>
          <w:sz w:val="28"/>
          <w:szCs w:val="28"/>
          <w:lang w:val="ru-RU"/>
        </w:rPr>
      </w:pPr>
      <w:r w:rsidRPr="00263716">
        <w:rPr>
          <w:rFonts w:ascii="Times New Roman" w:hAnsi="Times New Roman" w:cs="Times New Roman"/>
          <w:b w:val="0"/>
          <w:bCs w:val="0"/>
          <w:color w:val="000000" w:themeColor="text1"/>
          <w:sz w:val="28"/>
          <w:szCs w:val="28"/>
          <w:lang w:val="ru-RU"/>
        </w:rPr>
        <w:t>3.5.2 Результаты тестирования безопасности</w:t>
      </w:r>
    </w:p>
    <w:p w14:paraId="60ABEA84" w14:textId="77777777" w:rsidR="00263716" w:rsidRPr="00162D67" w:rsidRDefault="00263716" w:rsidP="00263716">
      <w:pPr>
        <w:pStyle w:val="aff8"/>
        <w:spacing w:line="360" w:lineRule="auto"/>
        <w:ind w:firstLine="709"/>
        <w:jc w:val="both"/>
        <w:rPr>
          <w:sz w:val="28"/>
          <w:szCs w:val="28"/>
        </w:rPr>
      </w:pPr>
      <w:r w:rsidRPr="00162D67">
        <w:rPr>
          <w:sz w:val="28"/>
          <w:szCs w:val="28"/>
        </w:rPr>
        <w:t>Для проверки безопасности WEB-службы обратной связи было проведено комплексное тестирование с использованием инструментов OWASP ZAP и Burp Suite. Тестирование охватывало все ключевые аспекты безопасности веб-приложений.</w:t>
      </w:r>
    </w:p>
    <w:p w14:paraId="3E50BD1E" w14:textId="742615C7" w:rsidR="00263716" w:rsidRPr="00263716" w:rsidRDefault="00263716" w:rsidP="00263716">
      <w:pPr>
        <w:pStyle w:val="aff8"/>
        <w:spacing w:line="360" w:lineRule="auto"/>
        <w:ind w:firstLine="709"/>
        <w:rPr>
          <w:b/>
          <w:bCs/>
        </w:rPr>
      </w:pPr>
      <w:r w:rsidRPr="00263716">
        <w:rPr>
          <w:rStyle w:val="af6"/>
          <w:b w:val="0"/>
          <w:bCs w:val="0"/>
        </w:rPr>
        <w:lastRenderedPageBreak/>
        <w:t>Рисунок 3.2</w:t>
      </w:r>
      <w:r w:rsidR="00035AB5">
        <w:rPr>
          <w:rStyle w:val="af6"/>
          <w:b w:val="0"/>
          <w:bCs w:val="0"/>
        </w:rPr>
        <w:t>1</w:t>
      </w:r>
      <w:r w:rsidRPr="00263716">
        <w:rPr>
          <w:rStyle w:val="af6"/>
          <w:b w:val="0"/>
          <w:bCs w:val="0"/>
        </w:rPr>
        <w:t>. Результаты тестирования безопасности</w:t>
      </w:r>
    </w:p>
    <w:p w14:paraId="3A7408B5" w14:textId="77777777" w:rsidR="00263716" w:rsidRPr="00162D67" w:rsidRDefault="00263716" w:rsidP="00263716">
      <w:pPr>
        <w:pStyle w:val="aff8"/>
        <w:spacing w:line="360" w:lineRule="auto"/>
        <w:ind w:firstLine="709"/>
        <w:jc w:val="both"/>
        <w:rPr>
          <w:sz w:val="28"/>
          <w:szCs w:val="28"/>
        </w:rPr>
      </w:pPr>
      <w:r w:rsidRPr="00162D67">
        <w:rPr>
          <w:sz w:val="28"/>
          <w:szCs w:val="28"/>
        </w:rPr>
        <w:t>Тестирование выявило несколько уязвимостей с низким уровнем риска, которые были оперативно устранены:</w:t>
      </w:r>
    </w:p>
    <w:p w14:paraId="107ED54F" w14:textId="77777777" w:rsidR="00263716" w:rsidRPr="00263716" w:rsidRDefault="00263716" w:rsidP="00263716">
      <w:pPr>
        <w:numPr>
          <w:ilvl w:val="0"/>
          <w:numId w:val="16"/>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 xml:space="preserve">Отсутствие </w:t>
      </w:r>
      <w:r w:rsidRPr="00162D67">
        <w:rPr>
          <w:rFonts w:ascii="Times New Roman" w:hAnsi="Times New Roman" w:cs="Times New Roman"/>
          <w:sz w:val="28"/>
          <w:szCs w:val="28"/>
        </w:rPr>
        <w:t>HTTP</w:t>
      </w:r>
      <w:r w:rsidRPr="00263716">
        <w:rPr>
          <w:rFonts w:ascii="Times New Roman" w:hAnsi="Times New Roman" w:cs="Times New Roman"/>
          <w:sz w:val="28"/>
          <w:szCs w:val="28"/>
          <w:lang w:val="ru-RU"/>
        </w:rPr>
        <w:t xml:space="preserve">-заголовка </w:t>
      </w:r>
      <w:r w:rsidRPr="00162D67">
        <w:rPr>
          <w:rFonts w:ascii="Times New Roman" w:hAnsi="Times New Roman" w:cs="Times New Roman"/>
          <w:sz w:val="28"/>
          <w:szCs w:val="28"/>
        </w:rPr>
        <w:t>Content</w:t>
      </w:r>
      <w:r w:rsidRPr="00263716">
        <w:rPr>
          <w:rFonts w:ascii="Times New Roman" w:hAnsi="Times New Roman" w:cs="Times New Roman"/>
          <w:sz w:val="28"/>
          <w:szCs w:val="28"/>
          <w:lang w:val="ru-RU"/>
        </w:rPr>
        <w:t>-</w:t>
      </w:r>
      <w:r w:rsidRPr="00162D67">
        <w:rPr>
          <w:rFonts w:ascii="Times New Roman" w:hAnsi="Times New Roman" w:cs="Times New Roman"/>
          <w:sz w:val="28"/>
          <w:szCs w:val="28"/>
        </w:rPr>
        <w:t>Security</w:t>
      </w:r>
      <w:r w:rsidRPr="00263716">
        <w:rPr>
          <w:rFonts w:ascii="Times New Roman" w:hAnsi="Times New Roman" w:cs="Times New Roman"/>
          <w:sz w:val="28"/>
          <w:szCs w:val="28"/>
          <w:lang w:val="ru-RU"/>
        </w:rPr>
        <w:t>-</w:t>
      </w:r>
      <w:r w:rsidRPr="00162D67">
        <w:rPr>
          <w:rFonts w:ascii="Times New Roman" w:hAnsi="Times New Roman" w:cs="Times New Roman"/>
          <w:sz w:val="28"/>
          <w:szCs w:val="28"/>
        </w:rPr>
        <w:t>Policy</w:t>
      </w:r>
      <w:r w:rsidRPr="00263716">
        <w:rPr>
          <w:rFonts w:ascii="Times New Roman" w:hAnsi="Times New Roman" w:cs="Times New Roman"/>
          <w:sz w:val="28"/>
          <w:szCs w:val="28"/>
          <w:lang w:val="ru-RU"/>
        </w:rPr>
        <w:t xml:space="preserve"> на некоторых страницах</w:t>
      </w:r>
    </w:p>
    <w:p w14:paraId="6CC9EB19" w14:textId="77777777" w:rsidR="00263716" w:rsidRPr="00263716" w:rsidRDefault="00263716" w:rsidP="00263716">
      <w:pPr>
        <w:numPr>
          <w:ilvl w:val="0"/>
          <w:numId w:val="16"/>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 xml:space="preserve">Недостаточно строгие настройки </w:t>
      </w:r>
      <w:r w:rsidRPr="00162D67">
        <w:rPr>
          <w:rFonts w:ascii="Times New Roman" w:hAnsi="Times New Roman" w:cs="Times New Roman"/>
          <w:sz w:val="28"/>
          <w:szCs w:val="28"/>
        </w:rPr>
        <w:t>Same</w:t>
      </w:r>
      <w:r w:rsidRPr="00263716">
        <w:rPr>
          <w:rFonts w:ascii="Times New Roman" w:hAnsi="Times New Roman" w:cs="Times New Roman"/>
          <w:sz w:val="28"/>
          <w:szCs w:val="28"/>
          <w:lang w:val="ru-RU"/>
        </w:rPr>
        <w:t>-</w:t>
      </w:r>
      <w:r w:rsidRPr="00162D67">
        <w:rPr>
          <w:rFonts w:ascii="Times New Roman" w:hAnsi="Times New Roman" w:cs="Times New Roman"/>
          <w:sz w:val="28"/>
          <w:szCs w:val="28"/>
        </w:rPr>
        <w:t>Origin</w:t>
      </w:r>
      <w:r w:rsidRPr="00263716">
        <w:rPr>
          <w:rFonts w:ascii="Times New Roman" w:hAnsi="Times New Roman" w:cs="Times New Roman"/>
          <w:sz w:val="28"/>
          <w:szCs w:val="28"/>
          <w:lang w:val="ru-RU"/>
        </w:rPr>
        <w:t xml:space="preserve"> </w:t>
      </w:r>
      <w:r w:rsidRPr="00162D67">
        <w:rPr>
          <w:rFonts w:ascii="Times New Roman" w:hAnsi="Times New Roman" w:cs="Times New Roman"/>
          <w:sz w:val="28"/>
          <w:szCs w:val="28"/>
        </w:rPr>
        <w:t>Policy</w:t>
      </w:r>
      <w:r w:rsidRPr="00263716">
        <w:rPr>
          <w:rFonts w:ascii="Times New Roman" w:hAnsi="Times New Roman" w:cs="Times New Roman"/>
          <w:sz w:val="28"/>
          <w:szCs w:val="28"/>
          <w:lang w:val="ru-RU"/>
        </w:rPr>
        <w:t xml:space="preserve"> для </w:t>
      </w:r>
      <w:r w:rsidRPr="00162D67">
        <w:rPr>
          <w:rFonts w:ascii="Times New Roman" w:hAnsi="Times New Roman" w:cs="Times New Roman"/>
          <w:sz w:val="28"/>
          <w:szCs w:val="28"/>
        </w:rPr>
        <w:t>API</w:t>
      </w:r>
      <w:r w:rsidRPr="00263716">
        <w:rPr>
          <w:rFonts w:ascii="Times New Roman" w:hAnsi="Times New Roman" w:cs="Times New Roman"/>
          <w:sz w:val="28"/>
          <w:szCs w:val="28"/>
          <w:lang w:val="ru-RU"/>
        </w:rPr>
        <w:t>-запросов</w:t>
      </w:r>
    </w:p>
    <w:p w14:paraId="194D0F27" w14:textId="77777777" w:rsidR="00263716" w:rsidRPr="00263716" w:rsidRDefault="00263716" w:rsidP="00263716">
      <w:pPr>
        <w:numPr>
          <w:ilvl w:val="0"/>
          <w:numId w:val="16"/>
        </w:numPr>
        <w:spacing w:before="100" w:beforeAutospacing="1" w:after="100" w:afterAutospacing="1" w:line="360" w:lineRule="auto"/>
        <w:ind w:firstLine="709"/>
        <w:jc w:val="both"/>
        <w:rPr>
          <w:rFonts w:ascii="Times New Roman" w:hAnsi="Times New Roman" w:cs="Times New Roman"/>
          <w:sz w:val="28"/>
          <w:szCs w:val="28"/>
          <w:lang w:val="ru-RU"/>
        </w:rPr>
      </w:pPr>
      <w:r w:rsidRPr="00263716">
        <w:rPr>
          <w:rFonts w:ascii="Times New Roman" w:hAnsi="Times New Roman" w:cs="Times New Roman"/>
          <w:sz w:val="28"/>
          <w:szCs w:val="28"/>
          <w:lang w:val="ru-RU"/>
        </w:rPr>
        <w:t>Возможность перебора учетных записей через форму восстановления пароля</w:t>
      </w:r>
    </w:p>
    <w:p w14:paraId="3C4B0264" w14:textId="77777777" w:rsidR="00263716" w:rsidRDefault="00263716" w:rsidP="00263716">
      <w:pPr>
        <w:pStyle w:val="aff8"/>
        <w:spacing w:line="360" w:lineRule="auto"/>
        <w:ind w:firstLine="709"/>
        <w:jc w:val="both"/>
        <w:rPr>
          <w:sz w:val="28"/>
          <w:szCs w:val="28"/>
        </w:rPr>
      </w:pPr>
      <w:r w:rsidRPr="00162D67">
        <w:rPr>
          <w:sz w:val="28"/>
          <w:szCs w:val="28"/>
        </w:rPr>
        <w:t>После устранения выявленных уязвимостей повторное тестирование подтвердило высокий уровень безопасности WEB-службы. Система успешно противостоит всем основным типам атак, включая SQL-инъекции, XSS, CSRF и другие атаки из списка OWASP Top 10.</w:t>
      </w:r>
    </w:p>
    <w:p w14:paraId="24A78B26" w14:textId="77777777" w:rsidR="00263716" w:rsidRPr="00BF6512" w:rsidRDefault="00263716" w:rsidP="00263716">
      <w:pPr>
        <w:pStyle w:val="31"/>
        <w:rPr>
          <w:rFonts w:ascii="Times New Roman" w:hAnsi="Times New Roman" w:cs="Times New Roman"/>
          <w:b w:val="0"/>
          <w:bCs w:val="0"/>
          <w:color w:val="auto"/>
          <w:lang w:val="ru-RU"/>
        </w:rPr>
      </w:pPr>
      <w:r w:rsidRPr="00263716">
        <w:rPr>
          <w:lang w:val="ru-RU"/>
        </w:rPr>
        <w:br/>
      </w:r>
      <w:r w:rsidRPr="00BF6512">
        <w:rPr>
          <w:rFonts w:ascii="Times New Roman" w:hAnsi="Times New Roman" w:cs="Times New Roman"/>
          <w:b w:val="0"/>
          <w:bCs w:val="0"/>
          <w:color w:val="auto"/>
          <w:sz w:val="28"/>
          <w:szCs w:val="28"/>
          <w:lang w:val="ru-RU"/>
        </w:rPr>
        <w:t>3.6 Описание структуры программного продукта</w:t>
      </w:r>
    </w:p>
    <w:p w14:paraId="4A91FBF5" w14:textId="77777777" w:rsidR="00263716" w:rsidRPr="00BF6512" w:rsidRDefault="00263716" w:rsidP="00263716">
      <w:pPr>
        <w:pStyle w:val="21"/>
        <w:spacing w:line="360" w:lineRule="auto"/>
        <w:rPr>
          <w:rFonts w:ascii="Times New Roman" w:hAnsi="Times New Roman" w:cs="Times New Roman"/>
          <w:b w:val="0"/>
          <w:bCs w:val="0"/>
          <w:color w:val="000000" w:themeColor="text1"/>
          <w:sz w:val="24"/>
          <w:szCs w:val="24"/>
          <w:lang w:val="ru-RU"/>
        </w:rPr>
      </w:pPr>
      <w:r w:rsidRPr="00BF6512">
        <w:rPr>
          <w:rFonts w:ascii="Times New Roman" w:hAnsi="Times New Roman" w:cs="Times New Roman"/>
          <w:b w:val="0"/>
          <w:bCs w:val="0"/>
          <w:color w:val="000000" w:themeColor="text1"/>
          <w:sz w:val="24"/>
          <w:szCs w:val="24"/>
          <w:lang w:val="ru-RU"/>
        </w:rPr>
        <w:t>Таблица 3.3– Структура программного продукта</w:t>
      </w:r>
    </w:p>
    <w:tbl>
      <w:tblPr>
        <w:tblStyle w:val="aff0"/>
        <w:tblW w:w="0" w:type="auto"/>
        <w:tblLook w:val="04A0" w:firstRow="1" w:lastRow="0" w:firstColumn="1" w:lastColumn="0" w:noHBand="0" w:noVBand="1"/>
      </w:tblPr>
      <w:tblGrid>
        <w:gridCol w:w="2879"/>
        <w:gridCol w:w="2876"/>
        <w:gridCol w:w="2875"/>
      </w:tblGrid>
      <w:tr w:rsidR="00263716" w:rsidRPr="00C603A8" w14:paraId="4FD27E15"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5D7BC6F6"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Название файла</w:t>
            </w:r>
          </w:p>
        </w:tc>
        <w:tc>
          <w:tcPr>
            <w:tcW w:w="2876" w:type="dxa"/>
            <w:tcBorders>
              <w:top w:val="single" w:sz="4" w:space="0" w:color="auto"/>
              <w:left w:val="single" w:sz="4" w:space="0" w:color="auto"/>
              <w:bottom w:val="single" w:sz="4" w:space="0" w:color="auto"/>
              <w:right w:val="single" w:sz="4" w:space="0" w:color="auto"/>
            </w:tcBorders>
            <w:hideMark/>
          </w:tcPr>
          <w:p w14:paraId="708CA6DA"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Количество строк</w:t>
            </w:r>
          </w:p>
        </w:tc>
        <w:tc>
          <w:tcPr>
            <w:tcW w:w="2875" w:type="dxa"/>
            <w:tcBorders>
              <w:top w:val="single" w:sz="4" w:space="0" w:color="auto"/>
              <w:left w:val="single" w:sz="4" w:space="0" w:color="auto"/>
              <w:bottom w:val="single" w:sz="4" w:space="0" w:color="auto"/>
              <w:right w:val="single" w:sz="4" w:space="0" w:color="auto"/>
            </w:tcBorders>
            <w:hideMark/>
          </w:tcPr>
          <w:p w14:paraId="5EE9F114"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Вес</w:t>
            </w:r>
          </w:p>
        </w:tc>
      </w:tr>
      <w:tr w:rsidR="00263716" w:rsidRPr="00C603A8" w14:paraId="141BBDD3"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593BC21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lang w:val="ru-RU"/>
              </w:rPr>
              <w:t xml:space="preserve"> </w:t>
            </w:r>
            <w:r w:rsidRPr="00162D67">
              <w:rPr>
                <w:rFonts w:ascii="Times New Roman" w:hAnsi="Times New Roman" w:cs="Times New Roman"/>
                <w:sz w:val="20"/>
                <w:szCs w:val="20"/>
              </w:rPr>
              <w:t>Index.js</w:t>
            </w:r>
          </w:p>
        </w:tc>
        <w:tc>
          <w:tcPr>
            <w:tcW w:w="2876" w:type="dxa"/>
            <w:tcBorders>
              <w:top w:val="single" w:sz="4" w:space="0" w:color="auto"/>
              <w:left w:val="single" w:sz="4" w:space="0" w:color="auto"/>
              <w:bottom w:val="single" w:sz="4" w:space="0" w:color="auto"/>
              <w:right w:val="single" w:sz="4" w:space="0" w:color="auto"/>
            </w:tcBorders>
            <w:hideMark/>
          </w:tcPr>
          <w:p w14:paraId="64920415"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15</w:t>
            </w:r>
          </w:p>
        </w:tc>
        <w:tc>
          <w:tcPr>
            <w:tcW w:w="2875" w:type="dxa"/>
            <w:tcBorders>
              <w:top w:val="single" w:sz="4" w:space="0" w:color="auto"/>
              <w:left w:val="single" w:sz="4" w:space="0" w:color="auto"/>
              <w:bottom w:val="single" w:sz="4" w:space="0" w:color="auto"/>
              <w:right w:val="single" w:sz="4" w:space="0" w:color="auto"/>
            </w:tcBorders>
            <w:hideMark/>
          </w:tcPr>
          <w:p w14:paraId="50B39303"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1 </w:t>
            </w:r>
            <w:r w:rsidRPr="00162D67">
              <w:rPr>
                <w:rFonts w:ascii="Times New Roman" w:hAnsi="Times New Roman" w:cs="Times New Roman"/>
                <w:sz w:val="20"/>
                <w:szCs w:val="20"/>
                <w:lang w:val="ru-RU"/>
              </w:rPr>
              <w:t>Кб</w:t>
            </w:r>
          </w:p>
        </w:tc>
      </w:tr>
      <w:tr w:rsidR="00263716" w:rsidRPr="00C603A8" w14:paraId="600602B5"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074DF211"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lang w:val="ru-RU"/>
              </w:rPr>
              <w:t xml:space="preserve"> </w:t>
            </w:r>
            <w:r w:rsidRPr="00162D67">
              <w:rPr>
                <w:rFonts w:ascii="Times New Roman" w:hAnsi="Times New Roman" w:cs="Times New Roman"/>
                <w:sz w:val="20"/>
                <w:szCs w:val="20"/>
              </w:rPr>
              <w:t>Index.css</w:t>
            </w:r>
          </w:p>
        </w:tc>
        <w:tc>
          <w:tcPr>
            <w:tcW w:w="2876" w:type="dxa"/>
            <w:tcBorders>
              <w:top w:val="single" w:sz="4" w:space="0" w:color="auto"/>
              <w:left w:val="single" w:sz="4" w:space="0" w:color="auto"/>
              <w:bottom w:val="single" w:sz="4" w:space="0" w:color="auto"/>
              <w:right w:val="single" w:sz="4" w:space="0" w:color="auto"/>
            </w:tcBorders>
            <w:hideMark/>
          </w:tcPr>
          <w:p w14:paraId="544C224F"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15</w:t>
            </w:r>
          </w:p>
        </w:tc>
        <w:tc>
          <w:tcPr>
            <w:tcW w:w="2875" w:type="dxa"/>
            <w:tcBorders>
              <w:top w:val="single" w:sz="4" w:space="0" w:color="auto"/>
              <w:left w:val="single" w:sz="4" w:space="0" w:color="auto"/>
              <w:bottom w:val="single" w:sz="4" w:space="0" w:color="auto"/>
              <w:right w:val="single" w:sz="4" w:space="0" w:color="auto"/>
            </w:tcBorders>
            <w:hideMark/>
          </w:tcPr>
          <w:p w14:paraId="07CD0A04"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1 </w:t>
            </w:r>
            <w:r w:rsidRPr="00162D67">
              <w:rPr>
                <w:rFonts w:ascii="Times New Roman" w:hAnsi="Times New Roman" w:cs="Times New Roman"/>
                <w:sz w:val="20"/>
                <w:szCs w:val="20"/>
                <w:lang w:val="ru-RU"/>
              </w:rPr>
              <w:t>Кб</w:t>
            </w:r>
          </w:p>
        </w:tc>
      </w:tr>
      <w:tr w:rsidR="00263716" w:rsidRPr="00C603A8" w14:paraId="62EC3A6A"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61A2CFFD"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lang w:val="ru-RU"/>
              </w:rPr>
              <w:t xml:space="preserve"> </w:t>
            </w:r>
            <w:r w:rsidRPr="00162D67">
              <w:rPr>
                <w:rFonts w:ascii="Times New Roman" w:hAnsi="Times New Roman" w:cs="Times New Roman"/>
                <w:sz w:val="20"/>
                <w:szCs w:val="20"/>
              </w:rPr>
              <w:t>assets/logo.png</w:t>
            </w:r>
          </w:p>
        </w:tc>
        <w:tc>
          <w:tcPr>
            <w:tcW w:w="2876" w:type="dxa"/>
            <w:tcBorders>
              <w:top w:val="single" w:sz="4" w:space="0" w:color="auto"/>
              <w:left w:val="single" w:sz="4" w:space="0" w:color="auto"/>
              <w:bottom w:val="single" w:sz="4" w:space="0" w:color="auto"/>
              <w:right w:val="single" w:sz="4" w:space="0" w:color="auto"/>
            </w:tcBorders>
            <w:hideMark/>
          </w:tcPr>
          <w:p w14:paraId="3E120EE0"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55D18BC7"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190,41 </w:t>
            </w:r>
            <w:r w:rsidRPr="00162D67">
              <w:rPr>
                <w:rFonts w:ascii="Times New Roman" w:hAnsi="Times New Roman" w:cs="Times New Roman"/>
                <w:sz w:val="20"/>
                <w:szCs w:val="20"/>
                <w:lang w:val="ru-RU"/>
              </w:rPr>
              <w:t>Кб</w:t>
            </w:r>
          </w:p>
        </w:tc>
      </w:tr>
      <w:tr w:rsidR="00263716" w:rsidRPr="00C603A8" w14:paraId="55E9D2BB"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1B89EEA5"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components/AnimatedButton</w:t>
            </w:r>
          </w:p>
        </w:tc>
        <w:tc>
          <w:tcPr>
            <w:tcW w:w="2876" w:type="dxa"/>
            <w:tcBorders>
              <w:top w:val="single" w:sz="4" w:space="0" w:color="auto"/>
              <w:left w:val="single" w:sz="4" w:space="0" w:color="auto"/>
              <w:bottom w:val="single" w:sz="4" w:space="0" w:color="auto"/>
              <w:right w:val="single" w:sz="4" w:space="0" w:color="auto"/>
            </w:tcBorders>
            <w:hideMark/>
          </w:tcPr>
          <w:p w14:paraId="1594E644"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72</w:t>
            </w:r>
          </w:p>
        </w:tc>
        <w:tc>
          <w:tcPr>
            <w:tcW w:w="2875" w:type="dxa"/>
            <w:tcBorders>
              <w:top w:val="single" w:sz="4" w:space="0" w:color="auto"/>
              <w:left w:val="single" w:sz="4" w:space="0" w:color="auto"/>
              <w:bottom w:val="single" w:sz="4" w:space="0" w:color="auto"/>
              <w:right w:val="single" w:sz="4" w:space="0" w:color="auto"/>
            </w:tcBorders>
            <w:hideMark/>
          </w:tcPr>
          <w:p w14:paraId="0C528CA2"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3 </w:t>
            </w:r>
            <w:r w:rsidRPr="00162D67">
              <w:rPr>
                <w:rFonts w:ascii="Times New Roman" w:hAnsi="Times New Roman" w:cs="Times New Roman"/>
                <w:sz w:val="20"/>
                <w:szCs w:val="20"/>
                <w:lang w:val="ru-RU"/>
              </w:rPr>
              <w:t>Кб</w:t>
            </w:r>
          </w:p>
        </w:tc>
      </w:tr>
      <w:tr w:rsidR="00263716" w:rsidRPr="00C603A8" w14:paraId="0E288544"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06462C66"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components/Card</w:t>
            </w:r>
          </w:p>
          <w:p w14:paraId="4D21FE13"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2C1D0182"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205</w:t>
            </w:r>
          </w:p>
        </w:tc>
        <w:tc>
          <w:tcPr>
            <w:tcW w:w="2875" w:type="dxa"/>
            <w:tcBorders>
              <w:top w:val="single" w:sz="4" w:space="0" w:color="auto"/>
              <w:left w:val="single" w:sz="4" w:space="0" w:color="auto"/>
              <w:bottom w:val="single" w:sz="4" w:space="0" w:color="auto"/>
              <w:right w:val="single" w:sz="4" w:space="0" w:color="auto"/>
            </w:tcBorders>
            <w:hideMark/>
          </w:tcPr>
          <w:p w14:paraId="6FCFB390"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7 </w:t>
            </w:r>
            <w:r w:rsidRPr="00162D67">
              <w:rPr>
                <w:rFonts w:ascii="Times New Roman" w:hAnsi="Times New Roman" w:cs="Times New Roman"/>
                <w:sz w:val="20"/>
                <w:szCs w:val="20"/>
                <w:lang w:val="ru-RU"/>
              </w:rPr>
              <w:t>Кб</w:t>
            </w:r>
          </w:p>
        </w:tc>
      </w:tr>
      <w:tr w:rsidR="00263716" w:rsidRPr="00C603A8" w14:paraId="117EEDBC"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438D2F2F"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components/LoadingSpinner</w:t>
            </w:r>
          </w:p>
          <w:p w14:paraId="1A5801BB"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3D472CBD"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70</w:t>
            </w:r>
          </w:p>
        </w:tc>
        <w:tc>
          <w:tcPr>
            <w:tcW w:w="2875" w:type="dxa"/>
            <w:tcBorders>
              <w:top w:val="single" w:sz="4" w:space="0" w:color="auto"/>
              <w:left w:val="single" w:sz="4" w:space="0" w:color="auto"/>
              <w:bottom w:val="single" w:sz="4" w:space="0" w:color="auto"/>
              <w:right w:val="single" w:sz="4" w:space="0" w:color="auto"/>
            </w:tcBorders>
            <w:hideMark/>
          </w:tcPr>
          <w:p w14:paraId="6E8C2546"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3 </w:t>
            </w:r>
            <w:r w:rsidRPr="00162D67">
              <w:rPr>
                <w:rFonts w:ascii="Times New Roman" w:hAnsi="Times New Roman" w:cs="Times New Roman"/>
                <w:sz w:val="20"/>
                <w:szCs w:val="20"/>
                <w:lang w:val="ru-RU"/>
              </w:rPr>
              <w:t>Кб</w:t>
            </w:r>
          </w:p>
        </w:tc>
      </w:tr>
      <w:tr w:rsidR="00263716" w:rsidRPr="00C603A8" w14:paraId="3D0F8D79"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4D731026"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components/ReviewCard</w:t>
            </w:r>
          </w:p>
          <w:p w14:paraId="523F6D40"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664F1C3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lastRenderedPageBreak/>
              <w:t>111</w:t>
            </w:r>
          </w:p>
        </w:tc>
        <w:tc>
          <w:tcPr>
            <w:tcW w:w="2875" w:type="dxa"/>
            <w:tcBorders>
              <w:top w:val="single" w:sz="4" w:space="0" w:color="auto"/>
              <w:left w:val="single" w:sz="4" w:space="0" w:color="auto"/>
              <w:bottom w:val="single" w:sz="4" w:space="0" w:color="auto"/>
              <w:right w:val="single" w:sz="4" w:space="0" w:color="auto"/>
            </w:tcBorders>
            <w:hideMark/>
          </w:tcPr>
          <w:p w14:paraId="03FA86BC"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7 </w:t>
            </w:r>
            <w:r w:rsidRPr="00162D67">
              <w:rPr>
                <w:rFonts w:ascii="Times New Roman" w:hAnsi="Times New Roman" w:cs="Times New Roman"/>
                <w:sz w:val="20"/>
                <w:szCs w:val="20"/>
                <w:lang w:val="ru-RU"/>
              </w:rPr>
              <w:t>Кб</w:t>
            </w:r>
          </w:p>
        </w:tc>
      </w:tr>
      <w:tr w:rsidR="00263716" w:rsidRPr="00C603A8" w14:paraId="51DA91AF"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18B3371F"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lastRenderedPageBreak/>
              <w:t xml:space="preserve"> features/auth/LoginForm</w:t>
            </w:r>
          </w:p>
          <w:p w14:paraId="2E5663C6"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433E6FA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180</w:t>
            </w:r>
          </w:p>
        </w:tc>
        <w:tc>
          <w:tcPr>
            <w:tcW w:w="2875" w:type="dxa"/>
            <w:tcBorders>
              <w:top w:val="single" w:sz="4" w:space="0" w:color="auto"/>
              <w:left w:val="single" w:sz="4" w:space="0" w:color="auto"/>
              <w:bottom w:val="single" w:sz="4" w:space="0" w:color="auto"/>
              <w:right w:val="single" w:sz="4" w:space="0" w:color="auto"/>
            </w:tcBorders>
            <w:hideMark/>
          </w:tcPr>
          <w:p w14:paraId="4D4E59DF"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8 </w:t>
            </w:r>
            <w:r w:rsidRPr="00162D67">
              <w:rPr>
                <w:rFonts w:ascii="Times New Roman" w:hAnsi="Times New Roman" w:cs="Times New Roman"/>
                <w:sz w:val="20"/>
                <w:szCs w:val="20"/>
                <w:lang w:val="ru-RU"/>
              </w:rPr>
              <w:t>Кб</w:t>
            </w:r>
          </w:p>
        </w:tc>
      </w:tr>
      <w:tr w:rsidR="00263716" w:rsidRPr="00C603A8" w14:paraId="4659FF06"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4913BFF7"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features/auth/ProfilePage</w:t>
            </w:r>
          </w:p>
          <w:p w14:paraId="15B834F5"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56D466C1"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287</w:t>
            </w:r>
          </w:p>
        </w:tc>
        <w:tc>
          <w:tcPr>
            <w:tcW w:w="2875" w:type="dxa"/>
            <w:tcBorders>
              <w:top w:val="single" w:sz="4" w:space="0" w:color="auto"/>
              <w:left w:val="single" w:sz="4" w:space="0" w:color="auto"/>
              <w:bottom w:val="single" w:sz="4" w:space="0" w:color="auto"/>
              <w:right w:val="single" w:sz="4" w:space="0" w:color="auto"/>
            </w:tcBorders>
            <w:hideMark/>
          </w:tcPr>
          <w:p w14:paraId="2D76EC75"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 13 </w:t>
            </w:r>
            <w:r w:rsidRPr="00162D67">
              <w:rPr>
                <w:rFonts w:ascii="Times New Roman" w:hAnsi="Times New Roman" w:cs="Times New Roman"/>
                <w:sz w:val="20"/>
                <w:szCs w:val="20"/>
                <w:lang w:val="ru-RU"/>
              </w:rPr>
              <w:t>Кб</w:t>
            </w:r>
          </w:p>
        </w:tc>
      </w:tr>
      <w:tr w:rsidR="00263716" w:rsidRPr="00C603A8" w14:paraId="6DE96D94"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05995DB4"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features/reviews/ReviewForm</w:t>
            </w:r>
          </w:p>
          <w:p w14:paraId="67AC71AB"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5D919E90"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228</w:t>
            </w:r>
          </w:p>
        </w:tc>
        <w:tc>
          <w:tcPr>
            <w:tcW w:w="2875" w:type="dxa"/>
            <w:tcBorders>
              <w:top w:val="single" w:sz="4" w:space="0" w:color="auto"/>
              <w:left w:val="single" w:sz="4" w:space="0" w:color="auto"/>
              <w:bottom w:val="single" w:sz="4" w:space="0" w:color="auto"/>
              <w:right w:val="single" w:sz="4" w:space="0" w:color="auto"/>
            </w:tcBorders>
            <w:hideMark/>
          </w:tcPr>
          <w:p w14:paraId="367CD44D"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10 </w:t>
            </w:r>
            <w:r w:rsidRPr="00162D67">
              <w:rPr>
                <w:rFonts w:ascii="Times New Roman" w:hAnsi="Times New Roman" w:cs="Times New Roman"/>
                <w:sz w:val="20"/>
                <w:szCs w:val="20"/>
                <w:lang w:val="ru-RU"/>
              </w:rPr>
              <w:t>Кб</w:t>
            </w:r>
          </w:p>
        </w:tc>
      </w:tr>
      <w:tr w:rsidR="00263716" w:rsidRPr="00C603A8" w14:paraId="301C4091"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2F1DBE47"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pages/index</w:t>
            </w:r>
          </w:p>
          <w:p w14:paraId="231978D8"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233DC226"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134DF0D1"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0 </w:t>
            </w:r>
            <w:r w:rsidRPr="00162D67">
              <w:rPr>
                <w:rFonts w:ascii="Times New Roman" w:hAnsi="Times New Roman" w:cs="Times New Roman"/>
                <w:sz w:val="20"/>
                <w:szCs w:val="20"/>
                <w:lang w:val="ru-RU"/>
              </w:rPr>
              <w:t>Кб</w:t>
            </w:r>
          </w:p>
        </w:tc>
      </w:tr>
      <w:tr w:rsidR="00263716" w:rsidRPr="00C603A8" w14:paraId="2DD53036"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46E5CED2"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pages/index</w:t>
            </w:r>
          </w:p>
          <w:p w14:paraId="793C2773"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p w14:paraId="13C26CD4"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24D5B2D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353ADA4B"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0 </w:t>
            </w:r>
            <w:r w:rsidRPr="00162D67">
              <w:rPr>
                <w:rFonts w:ascii="Times New Roman" w:hAnsi="Times New Roman" w:cs="Times New Roman"/>
                <w:sz w:val="20"/>
                <w:szCs w:val="20"/>
                <w:lang w:val="ru-RU"/>
              </w:rPr>
              <w:t>Кб</w:t>
            </w:r>
          </w:p>
        </w:tc>
      </w:tr>
      <w:tr w:rsidR="00263716" w:rsidRPr="00C603A8" w14:paraId="4BD2016F"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66A74D99"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styles/App.css</w:t>
            </w:r>
          </w:p>
          <w:p w14:paraId="3B58D973"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5A9AD5B6"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0105852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0 </w:t>
            </w:r>
            <w:r w:rsidRPr="00162D67">
              <w:rPr>
                <w:rFonts w:ascii="Times New Roman" w:hAnsi="Times New Roman" w:cs="Times New Roman"/>
                <w:sz w:val="20"/>
                <w:szCs w:val="20"/>
                <w:lang w:val="ru-RU"/>
              </w:rPr>
              <w:t>Кб</w:t>
            </w:r>
          </w:p>
        </w:tc>
      </w:tr>
      <w:tr w:rsidR="00263716" w:rsidRPr="00C603A8" w14:paraId="5E92A7D8"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528DD81D"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styles/App.js</w:t>
            </w:r>
          </w:p>
          <w:p w14:paraId="26A8BF35"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32BC129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330</w:t>
            </w:r>
          </w:p>
        </w:tc>
        <w:tc>
          <w:tcPr>
            <w:tcW w:w="2875" w:type="dxa"/>
            <w:tcBorders>
              <w:top w:val="single" w:sz="4" w:space="0" w:color="auto"/>
              <w:left w:val="single" w:sz="4" w:space="0" w:color="auto"/>
              <w:bottom w:val="single" w:sz="4" w:space="0" w:color="auto"/>
              <w:right w:val="single" w:sz="4" w:space="0" w:color="auto"/>
            </w:tcBorders>
            <w:hideMark/>
          </w:tcPr>
          <w:p w14:paraId="74222FDA"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15 </w:t>
            </w:r>
            <w:r w:rsidRPr="00162D67">
              <w:rPr>
                <w:rFonts w:ascii="Times New Roman" w:hAnsi="Times New Roman" w:cs="Times New Roman"/>
                <w:sz w:val="20"/>
                <w:szCs w:val="20"/>
                <w:lang w:val="ru-RU"/>
              </w:rPr>
              <w:t>Кб</w:t>
            </w:r>
          </w:p>
        </w:tc>
      </w:tr>
      <w:tr w:rsidR="00263716" w:rsidRPr="00C603A8" w14:paraId="6B622555"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3B3DE7CE"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styles/tsconfig.json</w:t>
            </w:r>
          </w:p>
          <w:p w14:paraId="50F2979C"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05AF2A5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14</w:t>
            </w:r>
          </w:p>
        </w:tc>
        <w:tc>
          <w:tcPr>
            <w:tcW w:w="2875" w:type="dxa"/>
            <w:tcBorders>
              <w:top w:val="single" w:sz="4" w:space="0" w:color="auto"/>
              <w:left w:val="single" w:sz="4" w:space="0" w:color="auto"/>
              <w:bottom w:val="single" w:sz="4" w:space="0" w:color="auto"/>
              <w:right w:val="single" w:sz="4" w:space="0" w:color="auto"/>
            </w:tcBorders>
            <w:hideMark/>
          </w:tcPr>
          <w:p w14:paraId="2BF83050"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1 </w:t>
            </w:r>
            <w:r w:rsidRPr="00162D67">
              <w:rPr>
                <w:rFonts w:ascii="Times New Roman" w:hAnsi="Times New Roman" w:cs="Times New Roman"/>
                <w:sz w:val="20"/>
                <w:szCs w:val="20"/>
                <w:lang w:val="ru-RU"/>
              </w:rPr>
              <w:t>Кб</w:t>
            </w:r>
          </w:p>
        </w:tc>
      </w:tr>
      <w:tr w:rsidR="00263716" w:rsidRPr="00C603A8" w14:paraId="1F0EC72F"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2F3F1787"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 utils/api</w:t>
            </w:r>
          </w:p>
          <w:p w14:paraId="22767461"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355B7B04"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118B10C3"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0 </w:t>
            </w:r>
            <w:r w:rsidRPr="00162D67">
              <w:rPr>
                <w:rFonts w:ascii="Times New Roman" w:hAnsi="Times New Roman" w:cs="Times New Roman"/>
                <w:sz w:val="20"/>
                <w:szCs w:val="20"/>
                <w:lang w:val="ru-RU"/>
              </w:rPr>
              <w:t>Кб</w:t>
            </w:r>
          </w:p>
        </w:tc>
      </w:tr>
      <w:tr w:rsidR="00263716" w:rsidRPr="00C603A8" w14:paraId="0245AD6E"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14FC0E59"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utils/auth</w:t>
            </w:r>
          </w:p>
          <w:p w14:paraId="24BF2F9F"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p>
        </w:tc>
        <w:tc>
          <w:tcPr>
            <w:tcW w:w="2876" w:type="dxa"/>
            <w:tcBorders>
              <w:top w:val="single" w:sz="4" w:space="0" w:color="auto"/>
              <w:left w:val="single" w:sz="4" w:space="0" w:color="auto"/>
              <w:bottom w:val="single" w:sz="4" w:space="0" w:color="auto"/>
              <w:right w:val="single" w:sz="4" w:space="0" w:color="auto"/>
            </w:tcBorders>
            <w:hideMark/>
          </w:tcPr>
          <w:p w14:paraId="55929E95"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74DAA054"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0 </w:t>
            </w:r>
            <w:r w:rsidRPr="00162D67">
              <w:rPr>
                <w:rFonts w:ascii="Times New Roman" w:hAnsi="Times New Roman" w:cs="Times New Roman"/>
                <w:sz w:val="20"/>
                <w:szCs w:val="20"/>
                <w:lang w:val="ru-RU"/>
              </w:rPr>
              <w:t>Кб</w:t>
            </w:r>
          </w:p>
        </w:tc>
      </w:tr>
      <w:tr w:rsidR="00263716" w:rsidRPr="00C603A8" w14:paraId="46AEA8C1"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461B12A0"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utils/avatar</w:t>
            </w:r>
          </w:p>
          <w:p w14:paraId="17A670C7" w14:textId="77777777" w:rsidR="00263716" w:rsidRPr="00162D67" w:rsidRDefault="00263716" w:rsidP="00D26C70">
            <w:pPr>
              <w:spacing w:line="360" w:lineRule="auto"/>
              <w:ind w:firstLine="709"/>
              <w:jc w:val="both"/>
              <w:rPr>
                <w:rFonts w:ascii="Times New Roman" w:hAnsi="Times New Roman" w:cs="Times New Roman"/>
                <w:sz w:val="20"/>
                <w:szCs w:val="20"/>
              </w:rPr>
            </w:pPr>
          </w:p>
        </w:tc>
        <w:tc>
          <w:tcPr>
            <w:tcW w:w="2876" w:type="dxa"/>
            <w:tcBorders>
              <w:top w:val="single" w:sz="4" w:space="0" w:color="auto"/>
              <w:left w:val="single" w:sz="4" w:space="0" w:color="auto"/>
              <w:bottom w:val="single" w:sz="4" w:space="0" w:color="auto"/>
              <w:right w:val="single" w:sz="4" w:space="0" w:color="auto"/>
            </w:tcBorders>
            <w:hideMark/>
          </w:tcPr>
          <w:p w14:paraId="674134F1"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4B98F9A9"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0 </w:t>
            </w:r>
            <w:r w:rsidRPr="00162D67">
              <w:rPr>
                <w:rFonts w:ascii="Times New Roman" w:hAnsi="Times New Roman" w:cs="Times New Roman"/>
                <w:sz w:val="20"/>
                <w:szCs w:val="20"/>
                <w:lang w:val="ru-RU"/>
              </w:rPr>
              <w:t>Кб</w:t>
            </w:r>
          </w:p>
        </w:tc>
      </w:tr>
      <w:tr w:rsidR="00263716" w:rsidRPr="00C603A8" w14:paraId="5E5616DC"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358CBE3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lang w:val="ru-RU"/>
              </w:rPr>
              <w:t xml:space="preserve"> </w:t>
            </w:r>
            <w:r w:rsidRPr="00162D67">
              <w:rPr>
                <w:rFonts w:ascii="Times New Roman" w:hAnsi="Times New Roman" w:cs="Times New Roman"/>
                <w:sz w:val="20"/>
                <w:szCs w:val="20"/>
              </w:rPr>
              <w:t>Index.js</w:t>
            </w:r>
          </w:p>
        </w:tc>
        <w:tc>
          <w:tcPr>
            <w:tcW w:w="2876" w:type="dxa"/>
            <w:tcBorders>
              <w:top w:val="single" w:sz="4" w:space="0" w:color="auto"/>
              <w:left w:val="single" w:sz="4" w:space="0" w:color="auto"/>
              <w:bottom w:val="single" w:sz="4" w:space="0" w:color="auto"/>
              <w:right w:val="single" w:sz="4" w:space="0" w:color="auto"/>
            </w:tcBorders>
            <w:hideMark/>
          </w:tcPr>
          <w:p w14:paraId="736A3678"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15</w:t>
            </w:r>
          </w:p>
        </w:tc>
        <w:tc>
          <w:tcPr>
            <w:tcW w:w="2875" w:type="dxa"/>
            <w:tcBorders>
              <w:top w:val="single" w:sz="4" w:space="0" w:color="auto"/>
              <w:left w:val="single" w:sz="4" w:space="0" w:color="auto"/>
              <w:bottom w:val="single" w:sz="4" w:space="0" w:color="auto"/>
              <w:right w:val="single" w:sz="4" w:space="0" w:color="auto"/>
            </w:tcBorders>
            <w:hideMark/>
          </w:tcPr>
          <w:p w14:paraId="4CB8886A"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1 </w:t>
            </w:r>
            <w:r w:rsidRPr="00162D67">
              <w:rPr>
                <w:rFonts w:ascii="Times New Roman" w:hAnsi="Times New Roman" w:cs="Times New Roman"/>
                <w:sz w:val="20"/>
                <w:szCs w:val="20"/>
                <w:lang w:val="ru-RU"/>
              </w:rPr>
              <w:t>Кб</w:t>
            </w:r>
          </w:p>
        </w:tc>
      </w:tr>
      <w:tr w:rsidR="00263716" w:rsidRPr="00C603A8" w14:paraId="33D05BF1"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27B7D349"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lang w:val="ru-RU"/>
              </w:rPr>
              <w:t xml:space="preserve"> </w:t>
            </w:r>
            <w:r w:rsidRPr="00162D67">
              <w:rPr>
                <w:rFonts w:ascii="Times New Roman" w:hAnsi="Times New Roman" w:cs="Times New Roman"/>
                <w:sz w:val="20"/>
                <w:szCs w:val="20"/>
              </w:rPr>
              <w:t>Index.css</w:t>
            </w:r>
          </w:p>
        </w:tc>
        <w:tc>
          <w:tcPr>
            <w:tcW w:w="2876" w:type="dxa"/>
            <w:tcBorders>
              <w:top w:val="single" w:sz="4" w:space="0" w:color="auto"/>
              <w:left w:val="single" w:sz="4" w:space="0" w:color="auto"/>
              <w:bottom w:val="single" w:sz="4" w:space="0" w:color="auto"/>
              <w:right w:val="single" w:sz="4" w:space="0" w:color="auto"/>
            </w:tcBorders>
            <w:hideMark/>
          </w:tcPr>
          <w:p w14:paraId="5231576F"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15</w:t>
            </w:r>
          </w:p>
        </w:tc>
        <w:tc>
          <w:tcPr>
            <w:tcW w:w="2875" w:type="dxa"/>
            <w:tcBorders>
              <w:top w:val="single" w:sz="4" w:space="0" w:color="auto"/>
              <w:left w:val="single" w:sz="4" w:space="0" w:color="auto"/>
              <w:bottom w:val="single" w:sz="4" w:space="0" w:color="auto"/>
              <w:right w:val="single" w:sz="4" w:space="0" w:color="auto"/>
            </w:tcBorders>
            <w:hideMark/>
          </w:tcPr>
          <w:p w14:paraId="49F414D7" w14:textId="77777777" w:rsidR="00263716" w:rsidRPr="00162D67" w:rsidRDefault="00263716" w:rsidP="00D26C70">
            <w:pPr>
              <w:spacing w:line="360" w:lineRule="auto"/>
              <w:ind w:firstLine="709"/>
              <w:jc w:val="both"/>
              <w:rPr>
                <w:rFonts w:ascii="Times New Roman" w:hAnsi="Times New Roman" w:cs="Times New Roman"/>
                <w:sz w:val="20"/>
                <w:szCs w:val="20"/>
                <w:lang w:val="ru-RU"/>
              </w:rPr>
            </w:pPr>
            <w:r w:rsidRPr="00162D67">
              <w:rPr>
                <w:rFonts w:ascii="Times New Roman" w:hAnsi="Times New Roman" w:cs="Times New Roman"/>
                <w:sz w:val="20"/>
                <w:szCs w:val="20"/>
              </w:rPr>
              <w:t xml:space="preserve">1 </w:t>
            </w:r>
            <w:r w:rsidRPr="00162D67">
              <w:rPr>
                <w:rFonts w:ascii="Times New Roman" w:hAnsi="Times New Roman" w:cs="Times New Roman"/>
                <w:sz w:val="20"/>
                <w:szCs w:val="20"/>
                <w:lang w:val="ru-RU"/>
              </w:rPr>
              <w:t>Кб</w:t>
            </w:r>
          </w:p>
        </w:tc>
      </w:tr>
      <w:tr w:rsidR="00263716" w:rsidRPr="00C603A8" w14:paraId="398224CA" w14:textId="77777777" w:rsidTr="00D26C70">
        <w:tc>
          <w:tcPr>
            <w:tcW w:w="2879" w:type="dxa"/>
            <w:tcBorders>
              <w:top w:val="single" w:sz="4" w:space="0" w:color="auto"/>
              <w:left w:val="single" w:sz="4" w:space="0" w:color="auto"/>
              <w:bottom w:val="single" w:sz="4" w:space="0" w:color="auto"/>
              <w:right w:val="single" w:sz="4" w:space="0" w:color="auto"/>
            </w:tcBorders>
            <w:hideMark/>
          </w:tcPr>
          <w:p w14:paraId="5B63EC3D"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lang w:val="ru-RU"/>
              </w:rPr>
              <w:t xml:space="preserve"> </w:t>
            </w:r>
            <w:r w:rsidRPr="00162D67">
              <w:rPr>
                <w:rFonts w:ascii="Times New Roman" w:hAnsi="Times New Roman" w:cs="Times New Roman"/>
                <w:sz w:val="20"/>
                <w:szCs w:val="20"/>
              </w:rPr>
              <w:t>assets/logo.png</w:t>
            </w:r>
          </w:p>
        </w:tc>
        <w:tc>
          <w:tcPr>
            <w:tcW w:w="2876" w:type="dxa"/>
            <w:tcBorders>
              <w:top w:val="single" w:sz="4" w:space="0" w:color="auto"/>
              <w:left w:val="single" w:sz="4" w:space="0" w:color="auto"/>
              <w:bottom w:val="single" w:sz="4" w:space="0" w:color="auto"/>
              <w:right w:val="single" w:sz="4" w:space="0" w:color="auto"/>
            </w:tcBorders>
            <w:hideMark/>
          </w:tcPr>
          <w:p w14:paraId="236AC923"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0</w:t>
            </w:r>
          </w:p>
        </w:tc>
        <w:tc>
          <w:tcPr>
            <w:tcW w:w="2875" w:type="dxa"/>
            <w:tcBorders>
              <w:top w:val="single" w:sz="4" w:space="0" w:color="auto"/>
              <w:left w:val="single" w:sz="4" w:space="0" w:color="auto"/>
              <w:bottom w:val="single" w:sz="4" w:space="0" w:color="auto"/>
              <w:right w:val="single" w:sz="4" w:space="0" w:color="auto"/>
            </w:tcBorders>
            <w:hideMark/>
          </w:tcPr>
          <w:p w14:paraId="52B3098C" w14:textId="77777777" w:rsidR="00263716" w:rsidRPr="00162D67" w:rsidRDefault="00263716" w:rsidP="00D26C70">
            <w:pPr>
              <w:spacing w:line="360" w:lineRule="auto"/>
              <w:ind w:firstLine="709"/>
              <w:jc w:val="both"/>
              <w:rPr>
                <w:rFonts w:ascii="Times New Roman" w:hAnsi="Times New Roman" w:cs="Times New Roman"/>
                <w:sz w:val="20"/>
                <w:szCs w:val="20"/>
              </w:rPr>
            </w:pPr>
            <w:r w:rsidRPr="00162D67">
              <w:rPr>
                <w:rFonts w:ascii="Times New Roman" w:hAnsi="Times New Roman" w:cs="Times New Roman"/>
                <w:sz w:val="20"/>
                <w:szCs w:val="20"/>
              </w:rPr>
              <w:t xml:space="preserve">190,41 </w:t>
            </w:r>
            <w:r w:rsidRPr="00162D67">
              <w:rPr>
                <w:rFonts w:ascii="Times New Roman" w:hAnsi="Times New Roman" w:cs="Times New Roman"/>
                <w:sz w:val="20"/>
                <w:szCs w:val="20"/>
                <w:lang w:val="ru-RU"/>
              </w:rPr>
              <w:t>Кб</w:t>
            </w:r>
          </w:p>
        </w:tc>
      </w:tr>
    </w:tbl>
    <w:p w14:paraId="50CA268F" w14:textId="77777777" w:rsidR="00263716" w:rsidRPr="00C603A8" w:rsidRDefault="00263716" w:rsidP="00263716">
      <w:pPr>
        <w:pStyle w:val="aff8"/>
        <w:spacing w:line="360" w:lineRule="auto"/>
      </w:pPr>
    </w:p>
    <w:p w14:paraId="7636193B" w14:textId="77777777" w:rsidR="00263716" w:rsidRDefault="00263716" w:rsidP="00263716"/>
    <w:p w14:paraId="5A43209E" w14:textId="19775EE1" w:rsidR="003A63C3" w:rsidRPr="003A63C3" w:rsidRDefault="003A63C3" w:rsidP="003A63C3">
      <w:pPr>
        <w:pStyle w:val="aff8"/>
        <w:spacing w:line="360" w:lineRule="auto"/>
        <w:ind w:firstLine="709"/>
        <w:jc w:val="both"/>
        <w:rPr>
          <w:sz w:val="28"/>
          <w:szCs w:val="28"/>
        </w:rPr>
      </w:pPr>
    </w:p>
    <w:sectPr w:rsidR="003A63C3" w:rsidRPr="003A63C3" w:rsidSect="006734E0">
      <w:footerReference w:type="default" r:id="rId17"/>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04697" w14:textId="77777777" w:rsidR="00EE2851" w:rsidRDefault="00EE2851" w:rsidP="003A3EFF">
      <w:pPr>
        <w:spacing w:after="0" w:line="240" w:lineRule="auto"/>
      </w:pPr>
      <w:r>
        <w:separator/>
      </w:r>
    </w:p>
  </w:endnote>
  <w:endnote w:type="continuationSeparator" w:id="0">
    <w:p w14:paraId="7507F81B" w14:textId="77777777" w:rsidR="00EE2851" w:rsidRDefault="00EE2851" w:rsidP="003A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113468"/>
      <w:docPartObj>
        <w:docPartGallery w:val="Page Numbers (Bottom of Page)"/>
        <w:docPartUnique/>
      </w:docPartObj>
    </w:sdtPr>
    <w:sdtContent>
      <w:p w14:paraId="7F187C11" w14:textId="25FB5C45" w:rsidR="00060269" w:rsidRDefault="00060269">
        <w:pPr>
          <w:pStyle w:val="a7"/>
          <w:jc w:val="center"/>
        </w:pPr>
        <w:r>
          <w:fldChar w:fldCharType="begin"/>
        </w:r>
        <w:r>
          <w:instrText>PAGE   \* MERGEFORMAT</w:instrText>
        </w:r>
        <w:r>
          <w:fldChar w:fldCharType="separate"/>
        </w:r>
        <w:r w:rsidR="00C46543" w:rsidRPr="00C46543">
          <w:rPr>
            <w:noProof/>
            <w:lang w:val="ru-RU"/>
          </w:rPr>
          <w:t>39</w:t>
        </w:r>
        <w:r>
          <w:fldChar w:fldCharType="end"/>
        </w:r>
      </w:p>
    </w:sdtContent>
  </w:sdt>
  <w:p w14:paraId="07FF3CEA" w14:textId="77777777" w:rsidR="00060269" w:rsidRDefault="0006026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3E4FF" w14:textId="77777777" w:rsidR="00EE2851" w:rsidRDefault="00EE2851" w:rsidP="003A3EFF">
      <w:pPr>
        <w:spacing w:after="0" w:line="240" w:lineRule="auto"/>
      </w:pPr>
      <w:r>
        <w:separator/>
      </w:r>
    </w:p>
  </w:footnote>
  <w:footnote w:type="continuationSeparator" w:id="0">
    <w:p w14:paraId="2942EAE4" w14:textId="77777777" w:rsidR="00EE2851" w:rsidRDefault="00EE2851" w:rsidP="003A3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62662AE"/>
    <w:multiLevelType w:val="multilevel"/>
    <w:tmpl w:val="D88E50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3B9A"/>
    <w:multiLevelType w:val="multilevel"/>
    <w:tmpl w:val="1BD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517CB"/>
    <w:multiLevelType w:val="multilevel"/>
    <w:tmpl w:val="1F4026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F57AC"/>
    <w:multiLevelType w:val="multilevel"/>
    <w:tmpl w:val="51EC6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60CE6"/>
    <w:multiLevelType w:val="multilevel"/>
    <w:tmpl w:val="7FE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3586B"/>
    <w:multiLevelType w:val="multilevel"/>
    <w:tmpl w:val="7CF06B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02413"/>
    <w:multiLevelType w:val="multilevel"/>
    <w:tmpl w:val="65EE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4743C"/>
    <w:multiLevelType w:val="multilevel"/>
    <w:tmpl w:val="C968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2"/>
  </w:num>
  <w:num w:numId="12">
    <w:abstractNumId w:val="14"/>
  </w:num>
  <w:num w:numId="13">
    <w:abstractNumId w:val="9"/>
  </w:num>
  <w:num w:numId="14">
    <w:abstractNumId w:val="11"/>
  </w:num>
  <w:num w:numId="15">
    <w:abstractNumId w:val="13"/>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4A8D"/>
    <w:rsid w:val="00034616"/>
    <w:rsid w:val="00035AB5"/>
    <w:rsid w:val="00054423"/>
    <w:rsid w:val="00060269"/>
    <w:rsid w:val="0006063C"/>
    <w:rsid w:val="00062B7D"/>
    <w:rsid w:val="000C0DA9"/>
    <w:rsid w:val="000C4440"/>
    <w:rsid w:val="00125F47"/>
    <w:rsid w:val="0015074B"/>
    <w:rsid w:val="00162D67"/>
    <w:rsid w:val="001F0622"/>
    <w:rsid w:val="00263716"/>
    <w:rsid w:val="0029639D"/>
    <w:rsid w:val="002E429C"/>
    <w:rsid w:val="00326F90"/>
    <w:rsid w:val="00343450"/>
    <w:rsid w:val="003A3EFF"/>
    <w:rsid w:val="003A63C3"/>
    <w:rsid w:val="0042714B"/>
    <w:rsid w:val="004A3A84"/>
    <w:rsid w:val="00525A6D"/>
    <w:rsid w:val="00545048"/>
    <w:rsid w:val="00602FCC"/>
    <w:rsid w:val="006734E0"/>
    <w:rsid w:val="006C0EC4"/>
    <w:rsid w:val="007813C8"/>
    <w:rsid w:val="00795FCC"/>
    <w:rsid w:val="007A391D"/>
    <w:rsid w:val="00824139"/>
    <w:rsid w:val="0084295A"/>
    <w:rsid w:val="00861F70"/>
    <w:rsid w:val="008C4C5A"/>
    <w:rsid w:val="009062AA"/>
    <w:rsid w:val="00960466"/>
    <w:rsid w:val="00A22707"/>
    <w:rsid w:val="00A250DF"/>
    <w:rsid w:val="00A32FE3"/>
    <w:rsid w:val="00A56D80"/>
    <w:rsid w:val="00AA1D8D"/>
    <w:rsid w:val="00AA2BF3"/>
    <w:rsid w:val="00B459DA"/>
    <w:rsid w:val="00B47730"/>
    <w:rsid w:val="00B76AAC"/>
    <w:rsid w:val="00BF4A79"/>
    <w:rsid w:val="00BF6512"/>
    <w:rsid w:val="00C46543"/>
    <w:rsid w:val="00C603A8"/>
    <w:rsid w:val="00CB0664"/>
    <w:rsid w:val="00CD01DA"/>
    <w:rsid w:val="00CD41D3"/>
    <w:rsid w:val="00D26C70"/>
    <w:rsid w:val="00DA1E2B"/>
    <w:rsid w:val="00E42D00"/>
    <w:rsid w:val="00EB4B6D"/>
    <w:rsid w:val="00EE2851"/>
    <w:rsid w:val="00F554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7F6AB"/>
  <w14:defaultImageDpi w14:val="300"/>
  <w15:docId w15:val="{51ABC25A-CA60-4B00-B732-64257938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8">
    <w:name w:val="Normal (Web)"/>
    <w:basedOn w:val="a1"/>
    <w:uiPriority w:val="99"/>
    <w:unhideWhenUsed/>
    <w:rsid w:val="00343450"/>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25">
      <w:bodyDiv w:val="1"/>
      <w:marLeft w:val="0"/>
      <w:marRight w:val="0"/>
      <w:marTop w:val="0"/>
      <w:marBottom w:val="0"/>
      <w:divBdr>
        <w:top w:val="none" w:sz="0" w:space="0" w:color="auto"/>
        <w:left w:val="none" w:sz="0" w:space="0" w:color="auto"/>
        <w:bottom w:val="none" w:sz="0" w:space="0" w:color="auto"/>
        <w:right w:val="none" w:sz="0" w:space="0" w:color="auto"/>
      </w:divBdr>
    </w:div>
    <w:div w:id="3552828">
      <w:bodyDiv w:val="1"/>
      <w:marLeft w:val="0"/>
      <w:marRight w:val="0"/>
      <w:marTop w:val="0"/>
      <w:marBottom w:val="0"/>
      <w:divBdr>
        <w:top w:val="none" w:sz="0" w:space="0" w:color="auto"/>
        <w:left w:val="none" w:sz="0" w:space="0" w:color="auto"/>
        <w:bottom w:val="none" w:sz="0" w:space="0" w:color="auto"/>
        <w:right w:val="none" w:sz="0" w:space="0" w:color="auto"/>
      </w:divBdr>
    </w:div>
    <w:div w:id="12078647">
      <w:bodyDiv w:val="1"/>
      <w:marLeft w:val="0"/>
      <w:marRight w:val="0"/>
      <w:marTop w:val="0"/>
      <w:marBottom w:val="0"/>
      <w:divBdr>
        <w:top w:val="none" w:sz="0" w:space="0" w:color="auto"/>
        <w:left w:val="none" w:sz="0" w:space="0" w:color="auto"/>
        <w:bottom w:val="none" w:sz="0" w:space="0" w:color="auto"/>
        <w:right w:val="none" w:sz="0" w:space="0" w:color="auto"/>
      </w:divBdr>
      <w:divsChild>
        <w:div w:id="998577083">
          <w:marLeft w:val="0"/>
          <w:marRight w:val="0"/>
          <w:marTop w:val="0"/>
          <w:marBottom w:val="0"/>
          <w:divBdr>
            <w:top w:val="none" w:sz="0" w:space="0" w:color="auto"/>
            <w:left w:val="none" w:sz="0" w:space="0" w:color="auto"/>
            <w:bottom w:val="none" w:sz="0" w:space="0" w:color="auto"/>
            <w:right w:val="none" w:sz="0" w:space="0" w:color="auto"/>
          </w:divBdr>
          <w:divsChild>
            <w:div w:id="1637442947">
              <w:marLeft w:val="0"/>
              <w:marRight w:val="0"/>
              <w:marTop w:val="0"/>
              <w:marBottom w:val="0"/>
              <w:divBdr>
                <w:top w:val="none" w:sz="0" w:space="0" w:color="auto"/>
                <w:left w:val="none" w:sz="0" w:space="0" w:color="auto"/>
                <w:bottom w:val="none" w:sz="0" w:space="0" w:color="auto"/>
                <w:right w:val="none" w:sz="0" w:space="0" w:color="auto"/>
              </w:divBdr>
            </w:div>
            <w:div w:id="14889888">
              <w:marLeft w:val="0"/>
              <w:marRight w:val="0"/>
              <w:marTop w:val="0"/>
              <w:marBottom w:val="0"/>
              <w:divBdr>
                <w:top w:val="none" w:sz="0" w:space="0" w:color="auto"/>
                <w:left w:val="none" w:sz="0" w:space="0" w:color="auto"/>
                <w:bottom w:val="none" w:sz="0" w:space="0" w:color="auto"/>
                <w:right w:val="none" w:sz="0" w:space="0" w:color="auto"/>
              </w:divBdr>
            </w:div>
            <w:div w:id="137574740">
              <w:marLeft w:val="0"/>
              <w:marRight w:val="0"/>
              <w:marTop w:val="0"/>
              <w:marBottom w:val="0"/>
              <w:divBdr>
                <w:top w:val="none" w:sz="0" w:space="0" w:color="auto"/>
                <w:left w:val="none" w:sz="0" w:space="0" w:color="auto"/>
                <w:bottom w:val="none" w:sz="0" w:space="0" w:color="auto"/>
                <w:right w:val="none" w:sz="0" w:space="0" w:color="auto"/>
              </w:divBdr>
            </w:div>
            <w:div w:id="1784643136">
              <w:marLeft w:val="0"/>
              <w:marRight w:val="0"/>
              <w:marTop w:val="0"/>
              <w:marBottom w:val="0"/>
              <w:divBdr>
                <w:top w:val="none" w:sz="0" w:space="0" w:color="auto"/>
                <w:left w:val="none" w:sz="0" w:space="0" w:color="auto"/>
                <w:bottom w:val="none" w:sz="0" w:space="0" w:color="auto"/>
                <w:right w:val="none" w:sz="0" w:space="0" w:color="auto"/>
              </w:divBdr>
            </w:div>
            <w:div w:id="2118258367">
              <w:marLeft w:val="0"/>
              <w:marRight w:val="0"/>
              <w:marTop w:val="0"/>
              <w:marBottom w:val="0"/>
              <w:divBdr>
                <w:top w:val="none" w:sz="0" w:space="0" w:color="auto"/>
                <w:left w:val="none" w:sz="0" w:space="0" w:color="auto"/>
                <w:bottom w:val="none" w:sz="0" w:space="0" w:color="auto"/>
                <w:right w:val="none" w:sz="0" w:space="0" w:color="auto"/>
              </w:divBdr>
            </w:div>
            <w:div w:id="965702666">
              <w:marLeft w:val="0"/>
              <w:marRight w:val="0"/>
              <w:marTop w:val="0"/>
              <w:marBottom w:val="0"/>
              <w:divBdr>
                <w:top w:val="none" w:sz="0" w:space="0" w:color="auto"/>
                <w:left w:val="none" w:sz="0" w:space="0" w:color="auto"/>
                <w:bottom w:val="none" w:sz="0" w:space="0" w:color="auto"/>
                <w:right w:val="none" w:sz="0" w:space="0" w:color="auto"/>
              </w:divBdr>
            </w:div>
            <w:div w:id="1428844508">
              <w:marLeft w:val="0"/>
              <w:marRight w:val="0"/>
              <w:marTop w:val="0"/>
              <w:marBottom w:val="0"/>
              <w:divBdr>
                <w:top w:val="none" w:sz="0" w:space="0" w:color="auto"/>
                <w:left w:val="none" w:sz="0" w:space="0" w:color="auto"/>
                <w:bottom w:val="none" w:sz="0" w:space="0" w:color="auto"/>
                <w:right w:val="none" w:sz="0" w:space="0" w:color="auto"/>
              </w:divBdr>
            </w:div>
            <w:div w:id="4597442">
              <w:marLeft w:val="0"/>
              <w:marRight w:val="0"/>
              <w:marTop w:val="0"/>
              <w:marBottom w:val="0"/>
              <w:divBdr>
                <w:top w:val="none" w:sz="0" w:space="0" w:color="auto"/>
                <w:left w:val="none" w:sz="0" w:space="0" w:color="auto"/>
                <w:bottom w:val="none" w:sz="0" w:space="0" w:color="auto"/>
                <w:right w:val="none" w:sz="0" w:space="0" w:color="auto"/>
              </w:divBdr>
            </w:div>
            <w:div w:id="2052874926">
              <w:marLeft w:val="0"/>
              <w:marRight w:val="0"/>
              <w:marTop w:val="0"/>
              <w:marBottom w:val="0"/>
              <w:divBdr>
                <w:top w:val="none" w:sz="0" w:space="0" w:color="auto"/>
                <w:left w:val="none" w:sz="0" w:space="0" w:color="auto"/>
                <w:bottom w:val="none" w:sz="0" w:space="0" w:color="auto"/>
                <w:right w:val="none" w:sz="0" w:space="0" w:color="auto"/>
              </w:divBdr>
            </w:div>
            <w:div w:id="1455371948">
              <w:marLeft w:val="0"/>
              <w:marRight w:val="0"/>
              <w:marTop w:val="0"/>
              <w:marBottom w:val="0"/>
              <w:divBdr>
                <w:top w:val="none" w:sz="0" w:space="0" w:color="auto"/>
                <w:left w:val="none" w:sz="0" w:space="0" w:color="auto"/>
                <w:bottom w:val="none" w:sz="0" w:space="0" w:color="auto"/>
                <w:right w:val="none" w:sz="0" w:space="0" w:color="auto"/>
              </w:divBdr>
            </w:div>
            <w:div w:id="38675533">
              <w:marLeft w:val="0"/>
              <w:marRight w:val="0"/>
              <w:marTop w:val="0"/>
              <w:marBottom w:val="0"/>
              <w:divBdr>
                <w:top w:val="none" w:sz="0" w:space="0" w:color="auto"/>
                <w:left w:val="none" w:sz="0" w:space="0" w:color="auto"/>
                <w:bottom w:val="none" w:sz="0" w:space="0" w:color="auto"/>
                <w:right w:val="none" w:sz="0" w:space="0" w:color="auto"/>
              </w:divBdr>
            </w:div>
            <w:div w:id="629359674">
              <w:marLeft w:val="0"/>
              <w:marRight w:val="0"/>
              <w:marTop w:val="0"/>
              <w:marBottom w:val="0"/>
              <w:divBdr>
                <w:top w:val="none" w:sz="0" w:space="0" w:color="auto"/>
                <w:left w:val="none" w:sz="0" w:space="0" w:color="auto"/>
                <w:bottom w:val="none" w:sz="0" w:space="0" w:color="auto"/>
                <w:right w:val="none" w:sz="0" w:space="0" w:color="auto"/>
              </w:divBdr>
            </w:div>
            <w:div w:id="2009939893">
              <w:marLeft w:val="0"/>
              <w:marRight w:val="0"/>
              <w:marTop w:val="0"/>
              <w:marBottom w:val="0"/>
              <w:divBdr>
                <w:top w:val="none" w:sz="0" w:space="0" w:color="auto"/>
                <w:left w:val="none" w:sz="0" w:space="0" w:color="auto"/>
                <w:bottom w:val="none" w:sz="0" w:space="0" w:color="auto"/>
                <w:right w:val="none" w:sz="0" w:space="0" w:color="auto"/>
              </w:divBdr>
            </w:div>
            <w:div w:id="754280428">
              <w:marLeft w:val="0"/>
              <w:marRight w:val="0"/>
              <w:marTop w:val="0"/>
              <w:marBottom w:val="0"/>
              <w:divBdr>
                <w:top w:val="none" w:sz="0" w:space="0" w:color="auto"/>
                <w:left w:val="none" w:sz="0" w:space="0" w:color="auto"/>
                <w:bottom w:val="none" w:sz="0" w:space="0" w:color="auto"/>
                <w:right w:val="none" w:sz="0" w:space="0" w:color="auto"/>
              </w:divBdr>
            </w:div>
            <w:div w:id="2036534123">
              <w:marLeft w:val="0"/>
              <w:marRight w:val="0"/>
              <w:marTop w:val="0"/>
              <w:marBottom w:val="0"/>
              <w:divBdr>
                <w:top w:val="none" w:sz="0" w:space="0" w:color="auto"/>
                <w:left w:val="none" w:sz="0" w:space="0" w:color="auto"/>
                <w:bottom w:val="none" w:sz="0" w:space="0" w:color="auto"/>
                <w:right w:val="none" w:sz="0" w:space="0" w:color="auto"/>
              </w:divBdr>
            </w:div>
            <w:div w:id="55664452">
              <w:marLeft w:val="0"/>
              <w:marRight w:val="0"/>
              <w:marTop w:val="0"/>
              <w:marBottom w:val="0"/>
              <w:divBdr>
                <w:top w:val="none" w:sz="0" w:space="0" w:color="auto"/>
                <w:left w:val="none" w:sz="0" w:space="0" w:color="auto"/>
                <w:bottom w:val="none" w:sz="0" w:space="0" w:color="auto"/>
                <w:right w:val="none" w:sz="0" w:space="0" w:color="auto"/>
              </w:divBdr>
            </w:div>
            <w:div w:id="1772044611">
              <w:marLeft w:val="0"/>
              <w:marRight w:val="0"/>
              <w:marTop w:val="0"/>
              <w:marBottom w:val="0"/>
              <w:divBdr>
                <w:top w:val="none" w:sz="0" w:space="0" w:color="auto"/>
                <w:left w:val="none" w:sz="0" w:space="0" w:color="auto"/>
                <w:bottom w:val="none" w:sz="0" w:space="0" w:color="auto"/>
                <w:right w:val="none" w:sz="0" w:space="0" w:color="auto"/>
              </w:divBdr>
            </w:div>
            <w:div w:id="799883579">
              <w:marLeft w:val="0"/>
              <w:marRight w:val="0"/>
              <w:marTop w:val="0"/>
              <w:marBottom w:val="0"/>
              <w:divBdr>
                <w:top w:val="none" w:sz="0" w:space="0" w:color="auto"/>
                <w:left w:val="none" w:sz="0" w:space="0" w:color="auto"/>
                <w:bottom w:val="none" w:sz="0" w:space="0" w:color="auto"/>
                <w:right w:val="none" w:sz="0" w:space="0" w:color="auto"/>
              </w:divBdr>
            </w:div>
            <w:div w:id="425073670">
              <w:marLeft w:val="0"/>
              <w:marRight w:val="0"/>
              <w:marTop w:val="0"/>
              <w:marBottom w:val="0"/>
              <w:divBdr>
                <w:top w:val="none" w:sz="0" w:space="0" w:color="auto"/>
                <w:left w:val="none" w:sz="0" w:space="0" w:color="auto"/>
                <w:bottom w:val="none" w:sz="0" w:space="0" w:color="auto"/>
                <w:right w:val="none" w:sz="0" w:space="0" w:color="auto"/>
              </w:divBdr>
            </w:div>
            <w:div w:id="845632106">
              <w:marLeft w:val="0"/>
              <w:marRight w:val="0"/>
              <w:marTop w:val="0"/>
              <w:marBottom w:val="0"/>
              <w:divBdr>
                <w:top w:val="none" w:sz="0" w:space="0" w:color="auto"/>
                <w:left w:val="none" w:sz="0" w:space="0" w:color="auto"/>
                <w:bottom w:val="none" w:sz="0" w:space="0" w:color="auto"/>
                <w:right w:val="none" w:sz="0" w:space="0" w:color="auto"/>
              </w:divBdr>
            </w:div>
            <w:div w:id="989947889">
              <w:marLeft w:val="0"/>
              <w:marRight w:val="0"/>
              <w:marTop w:val="0"/>
              <w:marBottom w:val="0"/>
              <w:divBdr>
                <w:top w:val="none" w:sz="0" w:space="0" w:color="auto"/>
                <w:left w:val="none" w:sz="0" w:space="0" w:color="auto"/>
                <w:bottom w:val="none" w:sz="0" w:space="0" w:color="auto"/>
                <w:right w:val="none" w:sz="0" w:space="0" w:color="auto"/>
              </w:divBdr>
            </w:div>
            <w:div w:id="493448783">
              <w:marLeft w:val="0"/>
              <w:marRight w:val="0"/>
              <w:marTop w:val="0"/>
              <w:marBottom w:val="0"/>
              <w:divBdr>
                <w:top w:val="none" w:sz="0" w:space="0" w:color="auto"/>
                <w:left w:val="none" w:sz="0" w:space="0" w:color="auto"/>
                <w:bottom w:val="none" w:sz="0" w:space="0" w:color="auto"/>
                <w:right w:val="none" w:sz="0" w:space="0" w:color="auto"/>
              </w:divBdr>
            </w:div>
            <w:div w:id="111481939">
              <w:marLeft w:val="0"/>
              <w:marRight w:val="0"/>
              <w:marTop w:val="0"/>
              <w:marBottom w:val="0"/>
              <w:divBdr>
                <w:top w:val="none" w:sz="0" w:space="0" w:color="auto"/>
                <w:left w:val="none" w:sz="0" w:space="0" w:color="auto"/>
                <w:bottom w:val="none" w:sz="0" w:space="0" w:color="auto"/>
                <w:right w:val="none" w:sz="0" w:space="0" w:color="auto"/>
              </w:divBdr>
            </w:div>
            <w:div w:id="1207252945">
              <w:marLeft w:val="0"/>
              <w:marRight w:val="0"/>
              <w:marTop w:val="0"/>
              <w:marBottom w:val="0"/>
              <w:divBdr>
                <w:top w:val="none" w:sz="0" w:space="0" w:color="auto"/>
                <w:left w:val="none" w:sz="0" w:space="0" w:color="auto"/>
                <w:bottom w:val="none" w:sz="0" w:space="0" w:color="auto"/>
                <w:right w:val="none" w:sz="0" w:space="0" w:color="auto"/>
              </w:divBdr>
            </w:div>
            <w:div w:id="1586838327">
              <w:marLeft w:val="0"/>
              <w:marRight w:val="0"/>
              <w:marTop w:val="0"/>
              <w:marBottom w:val="0"/>
              <w:divBdr>
                <w:top w:val="none" w:sz="0" w:space="0" w:color="auto"/>
                <w:left w:val="none" w:sz="0" w:space="0" w:color="auto"/>
                <w:bottom w:val="none" w:sz="0" w:space="0" w:color="auto"/>
                <w:right w:val="none" w:sz="0" w:space="0" w:color="auto"/>
              </w:divBdr>
            </w:div>
            <w:div w:id="1398481404">
              <w:marLeft w:val="0"/>
              <w:marRight w:val="0"/>
              <w:marTop w:val="0"/>
              <w:marBottom w:val="0"/>
              <w:divBdr>
                <w:top w:val="none" w:sz="0" w:space="0" w:color="auto"/>
                <w:left w:val="none" w:sz="0" w:space="0" w:color="auto"/>
                <w:bottom w:val="none" w:sz="0" w:space="0" w:color="auto"/>
                <w:right w:val="none" w:sz="0" w:space="0" w:color="auto"/>
              </w:divBdr>
            </w:div>
            <w:div w:id="1111126031">
              <w:marLeft w:val="0"/>
              <w:marRight w:val="0"/>
              <w:marTop w:val="0"/>
              <w:marBottom w:val="0"/>
              <w:divBdr>
                <w:top w:val="none" w:sz="0" w:space="0" w:color="auto"/>
                <w:left w:val="none" w:sz="0" w:space="0" w:color="auto"/>
                <w:bottom w:val="none" w:sz="0" w:space="0" w:color="auto"/>
                <w:right w:val="none" w:sz="0" w:space="0" w:color="auto"/>
              </w:divBdr>
            </w:div>
            <w:div w:id="137961021">
              <w:marLeft w:val="0"/>
              <w:marRight w:val="0"/>
              <w:marTop w:val="0"/>
              <w:marBottom w:val="0"/>
              <w:divBdr>
                <w:top w:val="none" w:sz="0" w:space="0" w:color="auto"/>
                <w:left w:val="none" w:sz="0" w:space="0" w:color="auto"/>
                <w:bottom w:val="none" w:sz="0" w:space="0" w:color="auto"/>
                <w:right w:val="none" w:sz="0" w:space="0" w:color="auto"/>
              </w:divBdr>
            </w:div>
            <w:div w:id="464854918">
              <w:marLeft w:val="0"/>
              <w:marRight w:val="0"/>
              <w:marTop w:val="0"/>
              <w:marBottom w:val="0"/>
              <w:divBdr>
                <w:top w:val="none" w:sz="0" w:space="0" w:color="auto"/>
                <w:left w:val="none" w:sz="0" w:space="0" w:color="auto"/>
                <w:bottom w:val="none" w:sz="0" w:space="0" w:color="auto"/>
                <w:right w:val="none" w:sz="0" w:space="0" w:color="auto"/>
              </w:divBdr>
            </w:div>
            <w:div w:id="1993868134">
              <w:marLeft w:val="0"/>
              <w:marRight w:val="0"/>
              <w:marTop w:val="0"/>
              <w:marBottom w:val="0"/>
              <w:divBdr>
                <w:top w:val="none" w:sz="0" w:space="0" w:color="auto"/>
                <w:left w:val="none" w:sz="0" w:space="0" w:color="auto"/>
                <w:bottom w:val="none" w:sz="0" w:space="0" w:color="auto"/>
                <w:right w:val="none" w:sz="0" w:space="0" w:color="auto"/>
              </w:divBdr>
            </w:div>
            <w:div w:id="1447966212">
              <w:marLeft w:val="0"/>
              <w:marRight w:val="0"/>
              <w:marTop w:val="0"/>
              <w:marBottom w:val="0"/>
              <w:divBdr>
                <w:top w:val="none" w:sz="0" w:space="0" w:color="auto"/>
                <w:left w:val="none" w:sz="0" w:space="0" w:color="auto"/>
                <w:bottom w:val="none" w:sz="0" w:space="0" w:color="auto"/>
                <w:right w:val="none" w:sz="0" w:space="0" w:color="auto"/>
              </w:divBdr>
            </w:div>
            <w:div w:id="1195534001">
              <w:marLeft w:val="0"/>
              <w:marRight w:val="0"/>
              <w:marTop w:val="0"/>
              <w:marBottom w:val="0"/>
              <w:divBdr>
                <w:top w:val="none" w:sz="0" w:space="0" w:color="auto"/>
                <w:left w:val="none" w:sz="0" w:space="0" w:color="auto"/>
                <w:bottom w:val="none" w:sz="0" w:space="0" w:color="auto"/>
                <w:right w:val="none" w:sz="0" w:space="0" w:color="auto"/>
              </w:divBdr>
            </w:div>
            <w:div w:id="1253736254">
              <w:marLeft w:val="0"/>
              <w:marRight w:val="0"/>
              <w:marTop w:val="0"/>
              <w:marBottom w:val="0"/>
              <w:divBdr>
                <w:top w:val="none" w:sz="0" w:space="0" w:color="auto"/>
                <w:left w:val="none" w:sz="0" w:space="0" w:color="auto"/>
                <w:bottom w:val="none" w:sz="0" w:space="0" w:color="auto"/>
                <w:right w:val="none" w:sz="0" w:space="0" w:color="auto"/>
              </w:divBdr>
            </w:div>
            <w:div w:id="324087649">
              <w:marLeft w:val="0"/>
              <w:marRight w:val="0"/>
              <w:marTop w:val="0"/>
              <w:marBottom w:val="0"/>
              <w:divBdr>
                <w:top w:val="none" w:sz="0" w:space="0" w:color="auto"/>
                <w:left w:val="none" w:sz="0" w:space="0" w:color="auto"/>
                <w:bottom w:val="none" w:sz="0" w:space="0" w:color="auto"/>
                <w:right w:val="none" w:sz="0" w:space="0" w:color="auto"/>
              </w:divBdr>
            </w:div>
            <w:div w:id="561135265">
              <w:marLeft w:val="0"/>
              <w:marRight w:val="0"/>
              <w:marTop w:val="0"/>
              <w:marBottom w:val="0"/>
              <w:divBdr>
                <w:top w:val="none" w:sz="0" w:space="0" w:color="auto"/>
                <w:left w:val="none" w:sz="0" w:space="0" w:color="auto"/>
                <w:bottom w:val="none" w:sz="0" w:space="0" w:color="auto"/>
                <w:right w:val="none" w:sz="0" w:space="0" w:color="auto"/>
              </w:divBdr>
            </w:div>
            <w:div w:id="1409376900">
              <w:marLeft w:val="0"/>
              <w:marRight w:val="0"/>
              <w:marTop w:val="0"/>
              <w:marBottom w:val="0"/>
              <w:divBdr>
                <w:top w:val="none" w:sz="0" w:space="0" w:color="auto"/>
                <w:left w:val="none" w:sz="0" w:space="0" w:color="auto"/>
                <w:bottom w:val="none" w:sz="0" w:space="0" w:color="auto"/>
                <w:right w:val="none" w:sz="0" w:space="0" w:color="auto"/>
              </w:divBdr>
            </w:div>
            <w:div w:id="45417915">
              <w:marLeft w:val="0"/>
              <w:marRight w:val="0"/>
              <w:marTop w:val="0"/>
              <w:marBottom w:val="0"/>
              <w:divBdr>
                <w:top w:val="none" w:sz="0" w:space="0" w:color="auto"/>
                <w:left w:val="none" w:sz="0" w:space="0" w:color="auto"/>
                <w:bottom w:val="none" w:sz="0" w:space="0" w:color="auto"/>
                <w:right w:val="none" w:sz="0" w:space="0" w:color="auto"/>
              </w:divBdr>
            </w:div>
            <w:div w:id="1444576513">
              <w:marLeft w:val="0"/>
              <w:marRight w:val="0"/>
              <w:marTop w:val="0"/>
              <w:marBottom w:val="0"/>
              <w:divBdr>
                <w:top w:val="none" w:sz="0" w:space="0" w:color="auto"/>
                <w:left w:val="none" w:sz="0" w:space="0" w:color="auto"/>
                <w:bottom w:val="none" w:sz="0" w:space="0" w:color="auto"/>
                <w:right w:val="none" w:sz="0" w:space="0" w:color="auto"/>
              </w:divBdr>
            </w:div>
            <w:div w:id="8209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17">
      <w:bodyDiv w:val="1"/>
      <w:marLeft w:val="0"/>
      <w:marRight w:val="0"/>
      <w:marTop w:val="0"/>
      <w:marBottom w:val="0"/>
      <w:divBdr>
        <w:top w:val="none" w:sz="0" w:space="0" w:color="auto"/>
        <w:left w:val="none" w:sz="0" w:space="0" w:color="auto"/>
        <w:bottom w:val="none" w:sz="0" w:space="0" w:color="auto"/>
        <w:right w:val="none" w:sz="0" w:space="0" w:color="auto"/>
      </w:divBdr>
      <w:divsChild>
        <w:div w:id="1286737164">
          <w:marLeft w:val="0"/>
          <w:marRight w:val="0"/>
          <w:marTop w:val="0"/>
          <w:marBottom w:val="0"/>
          <w:divBdr>
            <w:top w:val="none" w:sz="0" w:space="0" w:color="auto"/>
            <w:left w:val="none" w:sz="0" w:space="0" w:color="auto"/>
            <w:bottom w:val="none" w:sz="0" w:space="0" w:color="auto"/>
            <w:right w:val="none" w:sz="0" w:space="0" w:color="auto"/>
          </w:divBdr>
          <w:divsChild>
            <w:div w:id="1528254667">
              <w:marLeft w:val="0"/>
              <w:marRight w:val="0"/>
              <w:marTop w:val="0"/>
              <w:marBottom w:val="0"/>
              <w:divBdr>
                <w:top w:val="none" w:sz="0" w:space="0" w:color="auto"/>
                <w:left w:val="none" w:sz="0" w:space="0" w:color="auto"/>
                <w:bottom w:val="none" w:sz="0" w:space="0" w:color="auto"/>
                <w:right w:val="none" w:sz="0" w:space="0" w:color="auto"/>
              </w:divBdr>
            </w:div>
            <w:div w:id="766969656">
              <w:marLeft w:val="0"/>
              <w:marRight w:val="0"/>
              <w:marTop w:val="0"/>
              <w:marBottom w:val="0"/>
              <w:divBdr>
                <w:top w:val="none" w:sz="0" w:space="0" w:color="auto"/>
                <w:left w:val="none" w:sz="0" w:space="0" w:color="auto"/>
                <w:bottom w:val="none" w:sz="0" w:space="0" w:color="auto"/>
                <w:right w:val="none" w:sz="0" w:space="0" w:color="auto"/>
              </w:divBdr>
            </w:div>
            <w:div w:id="66802880">
              <w:marLeft w:val="0"/>
              <w:marRight w:val="0"/>
              <w:marTop w:val="0"/>
              <w:marBottom w:val="0"/>
              <w:divBdr>
                <w:top w:val="none" w:sz="0" w:space="0" w:color="auto"/>
                <w:left w:val="none" w:sz="0" w:space="0" w:color="auto"/>
                <w:bottom w:val="none" w:sz="0" w:space="0" w:color="auto"/>
                <w:right w:val="none" w:sz="0" w:space="0" w:color="auto"/>
              </w:divBdr>
            </w:div>
            <w:div w:id="2060475493">
              <w:marLeft w:val="0"/>
              <w:marRight w:val="0"/>
              <w:marTop w:val="0"/>
              <w:marBottom w:val="0"/>
              <w:divBdr>
                <w:top w:val="none" w:sz="0" w:space="0" w:color="auto"/>
                <w:left w:val="none" w:sz="0" w:space="0" w:color="auto"/>
                <w:bottom w:val="none" w:sz="0" w:space="0" w:color="auto"/>
                <w:right w:val="none" w:sz="0" w:space="0" w:color="auto"/>
              </w:divBdr>
            </w:div>
            <w:div w:id="992879321">
              <w:marLeft w:val="0"/>
              <w:marRight w:val="0"/>
              <w:marTop w:val="0"/>
              <w:marBottom w:val="0"/>
              <w:divBdr>
                <w:top w:val="none" w:sz="0" w:space="0" w:color="auto"/>
                <w:left w:val="none" w:sz="0" w:space="0" w:color="auto"/>
                <w:bottom w:val="none" w:sz="0" w:space="0" w:color="auto"/>
                <w:right w:val="none" w:sz="0" w:space="0" w:color="auto"/>
              </w:divBdr>
            </w:div>
            <w:div w:id="1997416066">
              <w:marLeft w:val="0"/>
              <w:marRight w:val="0"/>
              <w:marTop w:val="0"/>
              <w:marBottom w:val="0"/>
              <w:divBdr>
                <w:top w:val="none" w:sz="0" w:space="0" w:color="auto"/>
                <w:left w:val="none" w:sz="0" w:space="0" w:color="auto"/>
                <w:bottom w:val="none" w:sz="0" w:space="0" w:color="auto"/>
                <w:right w:val="none" w:sz="0" w:space="0" w:color="auto"/>
              </w:divBdr>
            </w:div>
            <w:div w:id="1677345559">
              <w:marLeft w:val="0"/>
              <w:marRight w:val="0"/>
              <w:marTop w:val="0"/>
              <w:marBottom w:val="0"/>
              <w:divBdr>
                <w:top w:val="none" w:sz="0" w:space="0" w:color="auto"/>
                <w:left w:val="none" w:sz="0" w:space="0" w:color="auto"/>
                <w:bottom w:val="none" w:sz="0" w:space="0" w:color="auto"/>
                <w:right w:val="none" w:sz="0" w:space="0" w:color="auto"/>
              </w:divBdr>
            </w:div>
            <w:div w:id="1617057816">
              <w:marLeft w:val="0"/>
              <w:marRight w:val="0"/>
              <w:marTop w:val="0"/>
              <w:marBottom w:val="0"/>
              <w:divBdr>
                <w:top w:val="none" w:sz="0" w:space="0" w:color="auto"/>
                <w:left w:val="none" w:sz="0" w:space="0" w:color="auto"/>
                <w:bottom w:val="none" w:sz="0" w:space="0" w:color="auto"/>
                <w:right w:val="none" w:sz="0" w:space="0" w:color="auto"/>
              </w:divBdr>
            </w:div>
            <w:div w:id="794493916">
              <w:marLeft w:val="0"/>
              <w:marRight w:val="0"/>
              <w:marTop w:val="0"/>
              <w:marBottom w:val="0"/>
              <w:divBdr>
                <w:top w:val="none" w:sz="0" w:space="0" w:color="auto"/>
                <w:left w:val="none" w:sz="0" w:space="0" w:color="auto"/>
                <w:bottom w:val="none" w:sz="0" w:space="0" w:color="auto"/>
                <w:right w:val="none" w:sz="0" w:space="0" w:color="auto"/>
              </w:divBdr>
            </w:div>
            <w:div w:id="296108863">
              <w:marLeft w:val="0"/>
              <w:marRight w:val="0"/>
              <w:marTop w:val="0"/>
              <w:marBottom w:val="0"/>
              <w:divBdr>
                <w:top w:val="none" w:sz="0" w:space="0" w:color="auto"/>
                <w:left w:val="none" w:sz="0" w:space="0" w:color="auto"/>
                <w:bottom w:val="none" w:sz="0" w:space="0" w:color="auto"/>
                <w:right w:val="none" w:sz="0" w:space="0" w:color="auto"/>
              </w:divBdr>
            </w:div>
            <w:div w:id="1933926278">
              <w:marLeft w:val="0"/>
              <w:marRight w:val="0"/>
              <w:marTop w:val="0"/>
              <w:marBottom w:val="0"/>
              <w:divBdr>
                <w:top w:val="none" w:sz="0" w:space="0" w:color="auto"/>
                <w:left w:val="none" w:sz="0" w:space="0" w:color="auto"/>
                <w:bottom w:val="none" w:sz="0" w:space="0" w:color="auto"/>
                <w:right w:val="none" w:sz="0" w:space="0" w:color="auto"/>
              </w:divBdr>
            </w:div>
            <w:div w:id="1171875402">
              <w:marLeft w:val="0"/>
              <w:marRight w:val="0"/>
              <w:marTop w:val="0"/>
              <w:marBottom w:val="0"/>
              <w:divBdr>
                <w:top w:val="none" w:sz="0" w:space="0" w:color="auto"/>
                <w:left w:val="none" w:sz="0" w:space="0" w:color="auto"/>
                <w:bottom w:val="none" w:sz="0" w:space="0" w:color="auto"/>
                <w:right w:val="none" w:sz="0" w:space="0" w:color="auto"/>
              </w:divBdr>
            </w:div>
            <w:div w:id="1515991781">
              <w:marLeft w:val="0"/>
              <w:marRight w:val="0"/>
              <w:marTop w:val="0"/>
              <w:marBottom w:val="0"/>
              <w:divBdr>
                <w:top w:val="none" w:sz="0" w:space="0" w:color="auto"/>
                <w:left w:val="none" w:sz="0" w:space="0" w:color="auto"/>
                <w:bottom w:val="none" w:sz="0" w:space="0" w:color="auto"/>
                <w:right w:val="none" w:sz="0" w:space="0" w:color="auto"/>
              </w:divBdr>
            </w:div>
            <w:div w:id="518470651">
              <w:marLeft w:val="0"/>
              <w:marRight w:val="0"/>
              <w:marTop w:val="0"/>
              <w:marBottom w:val="0"/>
              <w:divBdr>
                <w:top w:val="none" w:sz="0" w:space="0" w:color="auto"/>
                <w:left w:val="none" w:sz="0" w:space="0" w:color="auto"/>
                <w:bottom w:val="none" w:sz="0" w:space="0" w:color="auto"/>
                <w:right w:val="none" w:sz="0" w:space="0" w:color="auto"/>
              </w:divBdr>
            </w:div>
            <w:div w:id="514076120">
              <w:marLeft w:val="0"/>
              <w:marRight w:val="0"/>
              <w:marTop w:val="0"/>
              <w:marBottom w:val="0"/>
              <w:divBdr>
                <w:top w:val="none" w:sz="0" w:space="0" w:color="auto"/>
                <w:left w:val="none" w:sz="0" w:space="0" w:color="auto"/>
                <w:bottom w:val="none" w:sz="0" w:space="0" w:color="auto"/>
                <w:right w:val="none" w:sz="0" w:space="0" w:color="auto"/>
              </w:divBdr>
            </w:div>
            <w:div w:id="1009985058">
              <w:marLeft w:val="0"/>
              <w:marRight w:val="0"/>
              <w:marTop w:val="0"/>
              <w:marBottom w:val="0"/>
              <w:divBdr>
                <w:top w:val="none" w:sz="0" w:space="0" w:color="auto"/>
                <w:left w:val="none" w:sz="0" w:space="0" w:color="auto"/>
                <w:bottom w:val="none" w:sz="0" w:space="0" w:color="auto"/>
                <w:right w:val="none" w:sz="0" w:space="0" w:color="auto"/>
              </w:divBdr>
            </w:div>
            <w:div w:id="1878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66">
      <w:bodyDiv w:val="1"/>
      <w:marLeft w:val="0"/>
      <w:marRight w:val="0"/>
      <w:marTop w:val="0"/>
      <w:marBottom w:val="0"/>
      <w:divBdr>
        <w:top w:val="none" w:sz="0" w:space="0" w:color="auto"/>
        <w:left w:val="none" w:sz="0" w:space="0" w:color="auto"/>
        <w:bottom w:val="none" w:sz="0" w:space="0" w:color="auto"/>
        <w:right w:val="none" w:sz="0" w:space="0" w:color="auto"/>
      </w:divBdr>
      <w:divsChild>
        <w:div w:id="401484559">
          <w:marLeft w:val="0"/>
          <w:marRight w:val="0"/>
          <w:marTop w:val="0"/>
          <w:marBottom w:val="0"/>
          <w:divBdr>
            <w:top w:val="none" w:sz="0" w:space="0" w:color="auto"/>
            <w:left w:val="none" w:sz="0" w:space="0" w:color="auto"/>
            <w:bottom w:val="none" w:sz="0" w:space="0" w:color="auto"/>
            <w:right w:val="none" w:sz="0" w:space="0" w:color="auto"/>
          </w:divBdr>
          <w:divsChild>
            <w:div w:id="1712606720">
              <w:marLeft w:val="0"/>
              <w:marRight w:val="0"/>
              <w:marTop w:val="0"/>
              <w:marBottom w:val="0"/>
              <w:divBdr>
                <w:top w:val="none" w:sz="0" w:space="0" w:color="auto"/>
                <w:left w:val="none" w:sz="0" w:space="0" w:color="auto"/>
                <w:bottom w:val="none" w:sz="0" w:space="0" w:color="auto"/>
                <w:right w:val="none" w:sz="0" w:space="0" w:color="auto"/>
              </w:divBdr>
            </w:div>
            <w:div w:id="1803189831">
              <w:marLeft w:val="0"/>
              <w:marRight w:val="0"/>
              <w:marTop w:val="0"/>
              <w:marBottom w:val="0"/>
              <w:divBdr>
                <w:top w:val="none" w:sz="0" w:space="0" w:color="auto"/>
                <w:left w:val="none" w:sz="0" w:space="0" w:color="auto"/>
                <w:bottom w:val="none" w:sz="0" w:space="0" w:color="auto"/>
                <w:right w:val="none" w:sz="0" w:space="0" w:color="auto"/>
              </w:divBdr>
            </w:div>
            <w:div w:id="347021012">
              <w:marLeft w:val="0"/>
              <w:marRight w:val="0"/>
              <w:marTop w:val="0"/>
              <w:marBottom w:val="0"/>
              <w:divBdr>
                <w:top w:val="none" w:sz="0" w:space="0" w:color="auto"/>
                <w:left w:val="none" w:sz="0" w:space="0" w:color="auto"/>
                <w:bottom w:val="none" w:sz="0" w:space="0" w:color="auto"/>
                <w:right w:val="none" w:sz="0" w:space="0" w:color="auto"/>
              </w:divBdr>
            </w:div>
            <w:div w:id="804204027">
              <w:marLeft w:val="0"/>
              <w:marRight w:val="0"/>
              <w:marTop w:val="0"/>
              <w:marBottom w:val="0"/>
              <w:divBdr>
                <w:top w:val="none" w:sz="0" w:space="0" w:color="auto"/>
                <w:left w:val="none" w:sz="0" w:space="0" w:color="auto"/>
                <w:bottom w:val="none" w:sz="0" w:space="0" w:color="auto"/>
                <w:right w:val="none" w:sz="0" w:space="0" w:color="auto"/>
              </w:divBdr>
            </w:div>
            <w:div w:id="358629737">
              <w:marLeft w:val="0"/>
              <w:marRight w:val="0"/>
              <w:marTop w:val="0"/>
              <w:marBottom w:val="0"/>
              <w:divBdr>
                <w:top w:val="none" w:sz="0" w:space="0" w:color="auto"/>
                <w:left w:val="none" w:sz="0" w:space="0" w:color="auto"/>
                <w:bottom w:val="none" w:sz="0" w:space="0" w:color="auto"/>
                <w:right w:val="none" w:sz="0" w:space="0" w:color="auto"/>
              </w:divBdr>
            </w:div>
            <w:div w:id="47345316">
              <w:marLeft w:val="0"/>
              <w:marRight w:val="0"/>
              <w:marTop w:val="0"/>
              <w:marBottom w:val="0"/>
              <w:divBdr>
                <w:top w:val="none" w:sz="0" w:space="0" w:color="auto"/>
                <w:left w:val="none" w:sz="0" w:space="0" w:color="auto"/>
                <w:bottom w:val="none" w:sz="0" w:space="0" w:color="auto"/>
                <w:right w:val="none" w:sz="0" w:space="0" w:color="auto"/>
              </w:divBdr>
            </w:div>
            <w:div w:id="1009066067">
              <w:marLeft w:val="0"/>
              <w:marRight w:val="0"/>
              <w:marTop w:val="0"/>
              <w:marBottom w:val="0"/>
              <w:divBdr>
                <w:top w:val="none" w:sz="0" w:space="0" w:color="auto"/>
                <w:left w:val="none" w:sz="0" w:space="0" w:color="auto"/>
                <w:bottom w:val="none" w:sz="0" w:space="0" w:color="auto"/>
                <w:right w:val="none" w:sz="0" w:space="0" w:color="auto"/>
              </w:divBdr>
            </w:div>
            <w:div w:id="418672738">
              <w:marLeft w:val="0"/>
              <w:marRight w:val="0"/>
              <w:marTop w:val="0"/>
              <w:marBottom w:val="0"/>
              <w:divBdr>
                <w:top w:val="none" w:sz="0" w:space="0" w:color="auto"/>
                <w:left w:val="none" w:sz="0" w:space="0" w:color="auto"/>
                <w:bottom w:val="none" w:sz="0" w:space="0" w:color="auto"/>
                <w:right w:val="none" w:sz="0" w:space="0" w:color="auto"/>
              </w:divBdr>
            </w:div>
            <w:div w:id="242957068">
              <w:marLeft w:val="0"/>
              <w:marRight w:val="0"/>
              <w:marTop w:val="0"/>
              <w:marBottom w:val="0"/>
              <w:divBdr>
                <w:top w:val="none" w:sz="0" w:space="0" w:color="auto"/>
                <w:left w:val="none" w:sz="0" w:space="0" w:color="auto"/>
                <w:bottom w:val="none" w:sz="0" w:space="0" w:color="auto"/>
                <w:right w:val="none" w:sz="0" w:space="0" w:color="auto"/>
              </w:divBdr>
            </w:div>
            <w:div w:id="1196692689">
              <w:marLeft w:val="0"/>
              <w:marRight w:val="0"/>
              <w:marTop w:val="0"/>
              <w:marBottom w:val="0"/>
              <w:divBdr>
                <w:top w:val="none" w:sz="0" w:space="0" w:color="auto"/>
                <w:left w:val="none" w:sz="0" w:space="0" w:color="auto"/>
                <w:bottom w:val="none" w:sz="0" w:space="0" w:color="auto"/>
                <w:right w:val="none" w:sz="0" w:space="0" w:color="auto"/>
              </w:divBdr>
            </w:div>
            <w:div w:id="638144704">
              <w:marLeft w:val="0"/>
              <w:marRight w:val="0"/>
              <w:marTop w:val="0"/>
              <w:marBottom w:val="0"/>
              <w:divBdr>
                <w:top w:val="none" w:sz="0" w:space="0" w:color="auto"/>
                <w:left w:val="none" w:sz="0" w:space="0" w:color="auto"/>
                <w:bottom w:val="none" w:sz="0" w:space="0" w:color="auto"/>
                <w:right w:val="none" w:sz="0" w:space="0" w:color="auto"/>
              </w:divBdr>
            </w:div>
            <w:div w:id="2118670453">
              <w:marLeft w:val="0"/>
              <w:marRight w:val="0"/>
              <w:marTop w:val="0"/>
              <w:marBottom w:val="0"/>
              <w:divBdr>
                <w:top w:val="none" w:sz="0" w:space="0" w:color="auto"/>
                <w:left w:val="none" w:sz="0" w:space="0" w:color="auto"/>
                <w:bottom w:val="none" w:sz="0" w:space="0" w:color="auto"/>
                <w:right w:val="none" w:sz="0" w:space="0" w:color="auto"/>
              </w:divBdr>
            </w:div>
            <w:div w:id="328561808">
              <w:marLeft w:val="0"/>
              <w:marRight w:val="0"/>
              <w:marTop w:val="0"/>
              <w:marBottom w:val="0"/>
              <w:divBdr>
                <w:top w:val="none" w:sz="0" w:space="0" w:color="auto"/>
                <w:left w:val="none" w:sz="0" w:space="0" w:color="auto"/>
                <w:bottom w:val="none" w:sz="0" w:space="0" w:color="auto"/>
                <w:right w:val="none" w:sz="0" w:space="0" w:color="auto"/>
              </w:divBdr>
            </w:div>
            <w:div w:id="1560941581">
              <w:marLeft w:val="0"/>
              <w:marRight w:val="0"/>
              <w:marTop w:val="0"/>
              <w:marBottom w:val="0"/>
              <w:divBdr>
                <w:top w:val="none" w:sz="0" w:space="0" w:color="auto"/>
                <w:left w:val="none" w:sz="0" w:space="0" w:color="auto"/>
                <w:bottom w:val="none" w:sz="0" w:space="0" w:color="auto"/>
                <w:right w:val="none" w:sz="0" w:space="0" w:color="auto"/>
              </w:divBdr>
            </w:div>
            <w:div w:id="1466242452">
              <w:marLeft w:val="0"/>
              <w:marRight w:val="0"/>
              <w:marTop w:val="0"/>
              <w:marBottom w:val="0"/>
              <w:divBdr>
                <w:top w:val="none" w:sz="0" w:space="0" w:color="auto"/>
                <w:left w:val="none" w:sz="0" w:space="0" w:color="auto"/>
                <w:bottom w:val="none" w:sz="0" w:space="0" w:color="auto"/>
                <w:right w:val="none" w:sz="0" w:space="0" w:color="auto"/>
              </w:divBdr>
            </w:div>
            <w:div w:id="1320621165">
              <w:marLeft w:val="0"/>
              <w:marRight w:val="0"/>
              <w:marTop w:val="0"/>
              <w:marBottom w:val="0"/>
              <w:divBdr>
                <w:top w:val="none" w:sz="0" w:space="0" w:color="auto"/>
                <w:left w:val="none" w:sz="0" w:space="0" w:color="auto"/>
                <w:bottom w:val="none" w:sz="0" w:space="0" w:color="auto"/>
                <w:right w:val="none" w:sz="0" w:space="0" w:color="auto"/>
              </w:divBdr>
            </w:div>
            <w:div w:id="866261174">
              <w:marLeft w:val="0"/>
              <w:marRight w:val="0"/>
              <w:marTop w:val="0"/>
              <w:marBottom w:val="0"/>
              <w:divBdr>
                <w:top w:val="none" w:sz="0" w:space="0" w:color="auto"/>
                <w:left w:val="none" w:sz="0" w:space="0" w:color="auto"/>
                <w:bottom w:val="none" w:sz="0" w:space="0" w:color="auto"/>
                <w:right w:val="none" w:sz="0" w:space="0" w:color="auto"/>
              </w:divBdr>
            </w:div>
            <w:div w:id="322969579">
              <w:marLeft w:val="0"/>
              <w:marRight w:val="0"/>
              <w:marTop w:val="0"/>
              <w:marBottom w:val="0"/>
              <w:divBdr>
                <w:top w:val="none" w:sz="0" w:space="0" w:color="auto"/>
                <w:left w:val="none" w:sz="0" w:space="0" w:color="auto"/>
                <w:bottom w:val="none" w:sz="0" w:space="0" w:color="auto"/>
                <w:right w:val="none" w:sz="0" w:space="0" w:color="auto"/>
              </w:divBdr>
            </w:div>
            <w:div w:id="84621550">
              <w:marLeft w:val="0"/>
              <w:marRight w:val="0"/>
              <w:marTop w:val="0"/>
              <w:marBottom w:val="0"/>
              <w:divBdr>
                <w:top w:val="none" w:sz="0" w:space="0" w:color="auto"/>
                <w:left w:val="none" w:sz="0" w:space="0" w:color="auto"/>
                <w:bottom w:val="none" w:sz="0" w:space="0" w:color="auto"/>
                <w:right w:val="none" w:sz="0" w:space="0" w:color="auto"/>
              </w:divBdr>
            </w:div>
            <w:div w:id="550969213">
              <w:marLeft w:val="0"/>
              <w:marRight w:val="0"/>
              <w:marTop w:val="0"/>
              <w:marBottom w:val="0"/>
              <w:divBdr>
                <w:top w:val="none" w:sz="0" w:space="0" w:color="auto"/>
                <w:left w:val="none" w:sz="0" w:space="0" w:color="auto"/>
                <w:bottom w:val="none" w:sz="0" w:space="0" w:color="auto"/>
                <w:right w:val="none" w:sz="0" w:space="0" w:color="auto"/>
              </w:divBdr>
            </w:div>
            <w:div w:id="392000680">
              <w:marLeft w:val="0"/>
              <w:marRight w:val="0"/>
              <w:marTop w:val="0"/>
              <w:marBottom w:val="0"/>
              <w:divBdr>
                <w:top w:val="none" w:sz="0" w:space="0" w:color="auto"/>
                <w:left w:val="none" w:sz="0" w:space="0" w:color="auto"/>
                <w:bottom w:val="none" w:sz="0" w:space="0" w:color="auto"/>
                <w:right w:val="none" w:sz="0" w:space="0" w:color="auto"/>
              </w:divBdr>
            </w:div>
            <w:div w:id="2090343439">
              <w:marLeft w:val="0"/>
              <w:marRight w:val="0"/>
              <w:marTop w:val="0"/>
              <w:marBottom w:val="0"/>
              <w:divBdr>
                <w:top w:val="none" w:sz="0" w:space="0" w:color="auto"/>
                <w:left w:val="none" w:sz="0" w:space="0" w:color="auto"/>
                <w:bottom w:val="none" w:sz="0" w:space="0" w:color="auto"/>
                <w:right w:val="none" w:sz="0" w:space="0" w:color="auto"/>
              </w:divBdr>
            </w:div>
            <w:div w:id="202717505">
              <w:marLeft w:val="0"/>
              <w:marRight w:val="0"/>
              <w:marTop w:val="0"/>
              <w:marBottom w:val="0"/>
              <w:divBdr>
                <w:top w:val="none" w:sz="0" w:space="0" w:color="auto"/>
                <w:left w:val="none" w:sz="0" w:space="0" w:color="auto"/>
                <w:bottom w:val="none" w:sz="0" w:space="0" w:color="auto"/>
                <w:right w:val="none" w:sz="0" w:space="0" w:color="auto"/>
              </w:divBdr>
            </w:div>
            <w:div w:id="151993799">
              <w:marLeft w:val="0"/>
              <w:marRight w:val="0"/>
              <w:marTop w:val="0"/>
              <w:marBottom w:val="0"/>
              <w:divBdr>
                <w:top w:val="none" w:sz="0" w:space="0" w:color="auto"/>
                <w:left w:val="none" w:sz="0" w:space="0" w:color="auto"/>
                <w:bottom w:val="none" w:sz="0" w:space="0" w:color="auto"/>
                <w:right w:val="none" w:sz="0" w:space="0" w:color="auto"/>
              </w:divBdr>
            </w:div>
            <w:div w:id="342130013">
              <w:marLeft w:val="0"/>
              <w:marRight w:val="0"/>
              <w:marTop w:val="0"/>
              <w:marBottom w:val="0"/>
              <w:divBdr>
                <w:top w:val="none" w:sz="0" w:space="0" w:color="auto"/>
                <w:left w:val="none" w:sz="0" w:space="0" w:color="auto"/>
                <w:bottom w:val="none" w:sz="0" w:space="0" w:color="auto"/>
                <w:right w:val="none" w:sz="0" w:space="0" w:color="auto"/>
              </w:divBdr>
            </w:div>
            <w:div w:id="170145840">
              <w:marLeft w:val="0"/>
              <w:marRight w:val="0"/>
              <w:marTop w:val="0"/>
              <w:marBottom w:val="0"/>
              <w:divBdr>
                <w:top w:val="none" w:sz="0" w:space="0" w:color="auto"/>
                <w:left w:val="none" w:sz="0" w:space="0" w:color="auto"/>
                <w:bottom w:val="none" w:sz="0" w:space="0" w:color="auto"/>
                <w:right w:val="none" w:sz="0" w:space="0" w:color="auto"/>
              </w:divBdr>
            </w:div>
            <w:div w:id="893661121">
              <w:marLeft w:val="0"/>
              <w:marRight w:val="0"/>
              <w:marTop w:val="0"/>
              <w:marBottom w:val="0"/>
              <w:divBdr>
                <w:top w:val="none" w:sz="0" w:space="0" w:color="auto"/>
                <w:left w:val="none" w:sz="0" w:space="0" w:color="auto"/>
                <w:bottom w:val="none" w:sz="0" w:space="0" w:color="auto"/>
                <w:right w:val="none" w:sz="0" w:space="0" w:color="auto"/>
              </w:divBdr>
            </w:div>
            <w:div w:id="608392652">
              <w:marLeft w:val="0"/>
              <w:marRight w:val="0"/>
              <w:marTop w:val="0"/>
              <w:marBottom w:val="0"/>
              <w:divBdr>
                <w:top w:val="none" w:sz="0" w:space="0" w:color="auto"/>
                <w:left w:val="none" w:sz="0" w:space="0" w:color="auto"/>
                <w:bottom w:val="none" w:sz="0" w:space="0" w:color="auto"/>
                <w:right w:val="none" w:sz="0" w:space="0" w:color="auto"/>
              </w:divBdr>
            </w:div>
            <w:div w:id="84351144">
              <w:marLeft w:val="0"/>
              <w:marRight w:val="0"/>
              <w:marTop w:val="0"/>
              <w:marBottom w:val="0"/>
              <w:divBdr>
                <w:top w:val="none" w:sz="0" w:space="0" w:color="auto"/>
                <w:left w:val="none" w:sz="0" w:space="0" w:color="auto"/>
                <w:bottom w:val="none" w:sz="0" w:space="0" w:color="auto"/>
                <w:right w:val="none" w:sz="0" w:space="0" w:color="auto"/>
              </w:divBdr>
            </w:div>
            <w:div w:id="1777097908">
              <w:marLeft w:val="0"/>
              <w:marRight w:val="0"/>
              <w:marTop w:val="0"/>
              <w:marBottom w:val="0"/>
              <w:divBdr>
                <w:top w:val="none" w:sz="0" w:space="0" w:color="auto"/>
                <w:left w:val="none" w:sz="0" w:space="0" w:color="auto"/>
                <w:bottom w:val="none" w:sz="0" w:space="0" w:color="auto"/>
                <w:right w:val="none" w:sz="0" w:space="0" w:color="auto"/>
              </w:divBdr>
            </w:div>
            <w:div w:id="2140998114">
              <w:marLeft w:val="0"/>
              <w:marRight w:val="0"/>
              <w:marTop w:val="0"/>
              <w:marBottom w:val="0"/>
              <w:divBdr>
                <w:top w:val="none" w:sz="0" w:space="0" w:color="auto"/>
                <w:left w:val="none" w:sz="0" w:space="0" w:color="auto"/>
                <w:bottom w:val="none" w:sz="0" w:space="0" w:color="auto"/>
                <w:right w:val="none" w:sz="0" w:space="0" w:color="auto"/>
              </w:divBdr>
            </w:div>
            <w:div w:id="916329817">
              <w:marLeft w:val="0"/>
              <w:marRight w:val="0"/>
              <w:marTop w:val="0"/>
              <w:marBottom w:val="0"/>
              <w:divBdr>
                <w:top w:val="none" w:sz="0" w:space="0" w:color="auto"/>
                <w:left w:val="none" w:sz="0" w:space="0" w:color="auto"/>
                <w:bottom w:val="none" w:sz="0" w:space="0" w:color="auto"/>
                <w:right w:val="none" w:sz="0" w:space="0" w:color="auto"/>
              </w:divBdr>
            </w:div>
            <w:div w:id="274799547">
              <w:marLeft w:val="0"/>
              <w:marRight w:val="0"/>
              <w:marTop w:val="0"/>
              <w:marBottom w:val="0"/>
              <w:divBdr>
                <w:top w:val="none" w:sz="0" w:space="0" w:color="auto"/>
                <w:left w:val="none" w:sz="0" w:space="0" w:color="auto"/>
                <w:bottom w:val="none" w:sz="0" w:space="0" w:color="auto"/>
                <w:right w:val="none" w:sz="0" w:space="0" w:color="auto"/>
              </w:divBdr>
            </w:div>
            <w:div w:id="1894153959">
              <w:marLeft w:val="0"/>
              <w:marRight w:val="0"/>
              <w:marTop w:val="0"/>
              <w:marBottom w:val="0"/>
              <w:divBdr>
                <w:top w:val="none" w:sz="0" w:space="0" w:color="auto"/>
                <w:left w:val="none" w:sz="0" w:space="0" w:color="auto"/>
                <w:bottom w:val="none" w:sz="0" w:space="0" w:color="auto"/>
                <w:right w:val="none" w:sz="0" w:space="0" w:color="auto"/>
              </w:divBdr>
            </w:div>
            <w:div w:id="315495054">
              <w:marLeft w:val="0"/>
              <w:marRight w:val="0"/>
              <w:marTop w:val="0"/>
              <w:marBottom w:val="0"/>
              <w:divBdr>
                <w:top w:val="none" w:sz="0" w:space="0" w:color="auto"/>
                <w:left w:val="none" w:sz="0" w:space="0" w:color="auto"/>
                <w:bottom w:val="none" w:sz="0" w:space="0" w:color="auto"/>
                <w:right w:val="none" w:sz="0" w:space="0" w:color="auto"/>
              </w:divBdr>
            </w:div>
            <w:div w:id="1403676396">
              <w:marLeft w:val="0"/>
              <w:marRight w:val="0"/>
              <w:marTop w:val="0"/>
              <w:marBottom w:val="0"/>
              <w:divBdr>
                <w:top w:val="none" w:sz="0" w:space="0" w:color="auto"/>
                <w:left w:val="none" w:sz="0" w:space="0" w:color="auto"/>
                <w:bottom w:val="none" w:sz="0" w:space="0" w:color="auto"/>
                <w:right w:val="none" w:sz="0" w:space="0" w:color="auto"/>
              </w:divBdr>
            </w:div>
            <w:div w:id="169300500">
              <w:marLeft w:val="0"/>
              <w:marRight w:val="0"/>
              <w:marTop w:val="0"/>
              <w:marBottom w:val="0"/>
              <w:divBdr>
                <w:top w:val="none" w:sz="0" w:space="0" w:color="auto"/>
                <w:left w:val="none" w:sz="0" w:space="0" w:color="auto"/>
                <w:bottom w:val="none" w:sz="0" w:space="0" w:color="auto"/>
                <w:right w:val="none" w:sz="0" w:space="0" w:color="auto"/>
              </w:divBdr>
            </w:div>
            <w:div w:id="1513030563">
              <w:marLeft w:val="0"/>
              <w:marRight w:val="0"/>
              <w:marTop w:val="0"/>
              <w:marBottom w:val="0"/>
              <w:divBdr>
                <w:top w:val="none" w:sz="0" w:space="0" w:color="auto"/>
                <w:left w:val="none" w:sz="0" w:space="0" w:color="auto"/>
                <w:bottom w:val="none" w:sz="0" w:space="0" w:color="auto"/>
                <w:right w:val="none" w:sz="0" w:space="0" w:color="auto"/>
              </w:divBdr>
            </w:div>
            <w:div w:id="210576751">
              <w:marLeft w:val="0"/>
              <w:marRight w:val="0"/>
              <w:marTop w:val="0"/>
              <w:marBottom w:val="0"/>
              <w:divBdr>
                <w:top w:val="none" w:sz="0" w:space="0" w:color="auto"/>
                <w:left w:val="none" w:sz="0" w:space="0" w:color="auto"/>
                <w:bottom w:val="none" w:sz="0" w:space="0" w:color="auto"/>
                <w:right w:val="none" w:sz="0" w:space="0" w:color="auto"/>
              </w:divBdr>
            </w:div>
            <w:div w:id="545917456">
              <w:marLeft w:val="0"/>
              <w:marRight w:val="0"/>
              <w:marTop w:val="0"/>
              <w:marBottom w:val="0"/>
              <w:divBdr>
                <w:top w:val="none" w:sz="0" w:space="0" w:color="auto"/>
                <w:left w:val="none" w:sz="0" w:space="0" w:color="auto"/>
                <w:bottom w:val="none" w:sz="0" w:space="0" w:color="auto"/>
                <w:right w:val="none" w:sz="0" w:space="0" w:color="auto"/>
              </w:divBdr>
            </w:div>
            <w:div w:id="413744692">
              <w:marLeft w:val="0"/>
              <w:marRight w:val="0"/>
              <w:marTop w:val="0"/>
              <w:marBottom w:val="0"/>
              <w:divBdr>
                <w:top w:val="none" w:sz="0" w:space="0" w:color="auto"/>
                <w:left w:val="none" w:sz="0" w:space="0" w:color="auto"/>
                <w:bottom w:val="none" w:sz="0" w:space="0" w:color="auto"/>
                <w:right w:val="none" w:sz="0" w:space="0" w:color="auto"/>
              </w:divBdr>
            </w:div>
            <w:div w:id="1629898504">
              <w:marLeft w:val="0"/>
              <w:marRight w:val="0"/>
              <w:marTop w:val="0"/>
              <w:marBottom w:val="0"/>
              <w:divBdr>
                <w:top w:val="none" w:sz="0" w:space="0" w:color="auto"/>
                <w:left w:val="none" w:sz="0" w:space="0" w:color="auto"/>
                <w:bottom w:val="none" w:sz="0" w:space="0" w:color="auto"/>
                <w:right w:val="none" w:sz="0" w:space="0" w:color="auto"/>
              </w:divBdr>
            </w:div>
            <w:div w:id="682900667">
              <w:marLeft w:val="0"/>
              <w:marRight w:val="0"/>
              <w:marTop w:val="0"/>
              <w:marBottom w:val="0"/>
              <w:divBdr>
                <w:top w:val="none" w:sz="0" w:space="0" w:color="auto"/>
                <w:left w:val="none" w:sz="0" w:space="0" w:color="auto"/>
                <w:bottom w:val="none" w:sz="0" w:space="0" w:color="auto"/>
                <w:right w:val="none" w:sz="0" w:space="0" w:color="auto"/>
              </w:divBdr>
            </w:div>
            <w:div w:id="1859343424">
              <w:marLeft w:val="0"/>
              <w:marRight w:val="0"/>
              <w:marTop w:val="0"/>
              <w:marBottom w:val="0"/>
              <w:divBdr>
                <w:top w:val="none" w:sz="0" w:space="0" w:color="auto"/>
                <w:left w:val="none" w:sz="0" w:space="0" w:color="auto"/>
                <w:bottom w:val="none" w:sz="0" w:space="0" w:color="auto"/>
                <w:right w:val="none" w:sz="0" w:space="0" w:color="auto"/>
              </w:divBdr>
            </w:div>
            <w:div w:id="1007368907">
              <w:marLeft w:val="0"/>
              <w:marRight w:val="0"/>
              <w:marTop w:val="0"/>
              <w:marBottom w:val="0"/>
              <w:divBdr>
                <w:top w:val="none" w:sz="0" w:space="0" w:color="auto"/>
                <w:left w:val="none" w:sz="0" w:space="0" w:color="auto"/>
                <w:bottom w:val="none" w:sz="0" w:space="0" w:color="auto"/>
                <w:right w:val="none" w:sz="0" w:space="0" w:color="auto"/>
              </w:divBdr>
            </w:div>
            <w:div w:id="474953869">
              <w:marLeft w:val="0"/>
              <w:marRight w:val="0"/>
              <w:marTop w:val="0"/>
              <w:marBottom w:val="0"/>
              <w:divBdr>
                <w:top w:val="none" w:sz="0" w:space="0" w:color="auto"/>
                <w:left w:val="none" w:sz="0" w:space="0" w:color="auto"/>
                <w:bottom w:val="none" w:sz="0" w:space="0" w:color="auto"/>
                <w:right w:val="none" w:sz="0" w:space="0" w:color="auto"/>
              </w:divBdr>
            </w:div>
            <w:div w:id="492835189">
              <w:marLeft w:val="0"/>
              <w:marRight w:val="0"/>
              <w:marTop w:val="0"/>
              <w:marBottom w:val="0"/>
              <w:divBdr>
                <w:top w:val="none" w:sz="0" w:space="0" w:color="auto"/>
                <w:left w:val="none" w:sz="0" w:space="0" w:color="auto"/>
                <w:bottom w:val="none" w:sz="0" w:space="0" w:color="auto"/>
                <w:right w:val="none" w:sz="0" w:space="0" w:color="auto"/>
              </w:divBdr>
            </w:div>
            <w:div w:id="1235555359">
              <w:marLeft w:val="0"/>
              <w:marRight w:val="0"/>
              <w:marTop w:val="0"/>
              <w:marBottom w:val="0"/>
              <w:divBdr>
                <w:top w:val="none" w:sz="0" w:space="0" w:color="auto"/>
                <w:left w:val="none" w:sz="0" w:space="0" w:color="auto"/>
                <w:bottom w:val="none" w:sz="0" w:space="0" w:color="auto"/>
                <w:right w:val="none" w:sz="0" w:space="0" w:color="auto"/>
              </w:divBdr>
            </w:div>
            <w:div w:id="1758625622">
              <w:marLeft w:val="0"/>
              <w:marRight w:val="0"/>
              <w:marTop w:val="0"/>
              <w:marBottom w:val="0"/>
              <w:divBdr>
                <w:top w:val="none" w:sz="0" w:space="0" w:color="auto"/>
                <w:left w:val="none" w:sz="0" w:space="0" w:color="auto"/>
                <w:bottom w:val="none" w:sz="0" w:space="0" w:color="auto"/>
                <w:right w:val="none" w:sz="0" w:space="0" w:color="auto"/>
              </w:divBdr>
            </w:div>
            <w:div w:id="750615054">
              <w:marLeft w:val="0"/>
              <w:marRight w:val="0"/>
              <w:marTop w:val="0"/>
              <w:marBottom w:val="0"/>
              <w:divBdr>
                <w:top w:val="none" w:sz="0" w:space="0" w:color="auto"/>
                <w:left w:val="none" w:sz="0" w:space="0" w:color="auto"/>
                <w:bottom w:val="none" w:sz="0" w:space="0" w:color="auto"/>
                <w:right w:val="none" w:sz="0" w:space="0" w:color="auto"/>
              </w:divBdr>
            </w:div>
            <w:div w:id="239100548">
              <w:marLeft w:val="0"/>
              <w:marRight w:val="0"/>
              <w:marTop w:val="0"/>
              <w:marBottom w:val="0"/>
              <w:divBdr>
                <w:top w:val="none" w:sz="0" w:space="0" w:color="auto"/>
                <w:left w:val="none" w:sz="0" w:space="0" w:color="auto"/>
                <w:bottom w:val="none" w:sz="0" w:space="0" w:color="auto"/>
                <w:right w:val="none" w:sz="0" w:space="0" w:color="auto"/>
              </w:divBdr>
            </w:div>
            <w:div w:id="57021652">
              <w:marLeft w:val="0"/>
              <w:marRight w:val="0"/>
              <w:marTop w:val="0"/>
              <w:marBottom w:val="0"/>
              <w:divBdr>
                <w:top w:val="none" w:sz="0" w:space="0" w:color="auto"/>
                <w:left w:val="none" w:sz="0" w:space="0" w:color="auto"/>
                <w:bottom w:val="none" w:sz="0" w:space="0" w:color="auto"/>
                <w:right w:val="none" w:sz="0" w:space="0" w:color="auto"/>
              </w:divBdr>
            </w:div>
            <w:div w:id="686296163">
              <w:marLeft w:val="0"/>
              <w:marRight w:val="0"/>
              <w:marTop w:val="0"/>
              <w:marBottom w:val="0"/>
              <w:divBdr>
                <w:top w:val="none" w:sz="0" w:space="0" w:color="auto"/>
                <w:left w:val="none" w:sz="0" w:space="0" w:color="auto"/>
                <w:bottom w:val="none" w:sz="0" w:space="0" w:color="auto"/>
                <w:right w:val="none" w:sz="0" w:space="0" w:color="auto"/>
              </w:divBdr>
            </w:div>
            <w:div w:id="849683878">
              <w:marLeft w:val="0"/>
              <w:marRight w:val="0"/>
              <w:marTop w:val="0"/>
              <w:marBottom w:val="0"/>
              <w:divBdr>
                <w:top w:val="none" w:sz="0" w:space="0" w:color="auto"/>
                <w:left w:val="none" w:sz="0" w:space="0" w:color="auto"/>
                <w:bottom w:val="none" w:sz="0" w:space="0" w:color="auto"/>
                <w:right w:val="none" w:sz="0" w:space="0" w:color="auto"/>
              </w:divBdr>
            </w:div>
            <w:div w:id="1620336683">
              <w:marLeft w:val="0"/>
              <w:marRight w:val="0"/>
              <w:marTop w:val="0"/>
              <w:marBottom w:val="0"/>
              <w:divBdr>
                <w:top w:val="none" w:sz="0" w:space="0" w:color="auto"/>
                <w:left w:val="none" w:sz="0" w:space="0" w:color="auto"/>
                <w:bottom w:val="none" w:sz="0" w:space="0" w:color="auto"/>
                <w:right w:val="none" w:sz="0" w:space="0" w:color="auto"/>
              </w:divBdr>
            </w:div>
            <w:div w:id="2063476760">
              <w:marLeft w:val="0"/>
              <w:marRight w:val="0"/>
              <w:marTop w:val="0"/>
              <w:marBottom w:val="0"/>
              <w:divBdr>
                <w:top w:val="none" w:sz="0" w:space="0" w:color="auto"/>
                <w:left w:val="none" w:sz="0" w:space="0" w:color="auto"/>
                <w:bottom w:val="none" w:sz="0" w:space="0" w:color="auto"/>
                <w:right w:val="none" w:sz="0" w:space="0" w:color="auto"/>
              </w:divBdr>
            </w:div>
            <w:div w:id="561797164">
              <w:marLeft w:val="0"/>
              <w:marRight w:val="0"/>
              <w:marTop w:val="0"/>
              <w:marBottom w:val="0"/>
              <w:divBdr>
                <w:top w:val="none" w:sz="0" w:space="0" w:color="auto"/>
                <w:left w:val="none" w:sz="0" w:space="0" w:color="auto"/>
                <w:bottom w:val="none" w:sz="0" w:space="0" w:color="auto"/>
                <w:right w:val="none" w:sz="0" w:space="0" w:color="auto"/>
              </w:divBdr>
            </w:div>
            <w:div w:id="1138574076">
              <w:marLeft w:val="0"/>
              <w:marRight w:val="0"/>
              <w:marTop w:val="0"/>
              <w:marBottom w:val="0"/>
              <w:divBdr>
                <w:top w:val="none" w:sz="0" w:space="0" w:color="auto"/>
                <w:left w:val="none" w:sz="0" w:space="0" w:color="auto"/>
                <w:bottom w:val="none" w:sz="0" w:space="0" w:color="auto"/>
                <w:right w:val="none" w:sz="0" w:space="0" w:color="auto"/>
              </w:divBdr>
            </w:div>
            <w:div w:id="1748847474">
              <w:marLeft w:val="0"/>
              <w:marRight w:val="0"/>
              <w:marTop w:val="0"/>
              <w:marBottom w:val="0"/>
              <w:divBdr>
                <w:top w:val="none" w:sz="0" w:space="0" w:color="auto"/>
                <w:left w:val="none" w:sz="0" w:space="0" w:color="auto"/>
                <w:bottom w:val="none" w:sz="0" w:space="0" w:color="auto"/>
                <w:right w:val="none" w:sz="0" w:space="0" w:color="auto"/>
              </w:divBdr>
            </w:div>
            <w:div w:id="18106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977">
      <w:bodyDiv w:val="1"/>
      <w:marLeft w:val="0"/>
      <w:marRight w:val="0"/>
      <w:marTop w:val="0"/>
      <w:marBottom w:val="0"/>
      <w:divBdr>
        <w:top w:val="none" w:sz="0" w:space="0" w:color="auto"/>
        <w:left w:val="none" w:sz="0" w:space="0" w:color="auto"/>
        <w:bottom w:val="none" w:sz="0" w:space="0" w:color="auto"/>
        <w:right w:val="none" w:sz="0" w:space="0" w:color="auto"/>
      </w:divBdr>
      <w:divsChild>
        <w:div w:id="1261374488">
          <w:marLeft w:val="0"/>
          <w:marRight w:val="0"/>
          <w:marTop w:val="0"/>
          <w:marBottom w:val="0"/>
          <w:divBdr>
            <w:top w:val="none" w:sz="0" w:space="0" w:color="auto"/>
            <w:left w:val="none" w:sz="0" w:space="0" w:color="auto"/>
            <w:bottom w:val="none" w:sz="0" w:space="0" w:color="auto"/>
            <w:right w:val="none" w:sz="0" w:space="0" w:color="auto"/>
          </w:divBdr>
          <w:divsChild>
            <w:div w:id="639115741">
              <w:marLeft w:val="0"/>
              <w:marRight w:val="0"/>
              <w:marTop w:val="0"/>
              <w:marBottom w:val="0"/>
              <w:divBdr>
                <w:top w:val="none" w:sz="0" w:space="0" w:color="auto"/>
                <w:left w:val="none" w:sz="0" w:space="0" w:color="auto"/>
                <w:bottom w:val="none" w:sz="0" w:space="0" w:color="auto"/>
                <w:right w:val="none" w:sz="0" w:space="0" w:color="auto"/>
              </w:divBdr>
            </w:div>
            <w:div w:id="1050230063">
              <w:marLeft w:val="0"/>
              <w:marRight w:val="0"/>
              <w:marTop w:val="0"/>
              <w:marBottom w:val="0"/>
              <w:divBdr>
                <w:top w:val="none" w:sz="0" w:space="0" w:color="auto"/>
                <w:left w:val="none" w:sz="0" w:space="0" w:color="auto"/>
                <w:bottom w:val="none" w:sz="0" w:space="0" w:color="auto"/>
                <w:right w:val="none" w:sz="0" w:space="0" w:color="auto"/>
              </w:divBdr>
            </w:div>
            <w:div w:id="1593473432">
              <w:marLeft w:val="0"/>
              <w:marRight w:val="0"/>
              <w:marTop w:val="0"/>
              <w:marBottom w:val="0"/>
              <w:divBdr>
                <w:top w:val="none" w:sz="0" w:space="0" w:color="auto"/>
                <w:left w:val="none" w:sz="0" w:space="0" w:color="auto"/>
                <w:bottom w:val="none" w:sz="0" w:space="0" w:color="auto"/>
                <w:right w:val="none" w:sz="0" w:space="0" w:color="auto"/>
              </w:divBdr>
            </w:div>
            <w:div w:id="1909345241">
              <w:marLeft w:val="0"/>
              <w:marRight w:val="0"/>
              <w:marTop w:val="0"/>
              <w:marBottom w:val="0"/>
              <w:divBdr>
                <w:top w:val="none" w:sz="0" w:space="0" w:color="auto"/>
                <w:left w:val="none" w:sz="0" w:space="0" w:color="auto"/>
                <w:bottom w:val="none" w:sz="0" w:space="0" w:color="auto"/>
                <w:right w:val="none" w:sz="0" w:space="0" w:color="auto"/>
              </w:divBdr>
            </w:div>
            <w:div w:id="1398168430">
              <w:marLeft w:val="0"/>
              <w:marRight w:val="0"/>
              <w:marTop w:val="0"/>
              <w:marBottom w:val="0"/>
              <w:divBdr>
                <w:top w:val="none" w:sz="0" w:space="0" w:color="auto"/>
                <w:left w:val="none" w:sz="0" w:space="0" w:color="auto"/>
                <w:bottom w:val="none" w:sz="0" w:space="0" w:color="auto"/>
                <w:right w:val="none" w:sz="0" w:space="0" w:color="auto"/>
              </w:divBdr>
            </w:div>
            <w:div w:id="457143293">
              <w:marLeft w:val="0"/>
              <w:marRight w:val="0"/>
              <w:marTop w:val="0"/>
              <w:marBottom w:val="0"/>
              <w:divBdr>
                <w:top w:val="none" w:sz="0" w:space="0" w:color="auto"/>
                <w:left w:val="none" w:sz="0" w:space="0" w:color="auto"/>
                <w:bottom w:val="none" w:sz="0" w:space="0" w:color="auto"/>
                <w:right w:val="none" w:sz="0" w:space="0" w:color="auto"/>
              </w:divBdr>
            </w:div>
            <w:div w:id="1646860910">
              <w:marLeft w:val="0"/>
              <w:marRight w:val="0"/>
              <w:marTop w:val="0"/>
              <w:marBottom w:val="0"/>
              <w:divBdr>
                <w:top w:val="none" w:sz="0" w:space="0" w:color="auto"/>
                <w:left w:val="none" w:sz="0" w:space="0" w:color="auto"/>
                <w:bottom w:val="none" w:sz="0" w:space="0" w:color="auto"/>
                <w:right w:val="none" w:sz="0" w:space="0" w:color="auto"/>
              </w:divBdr>
            </w:div>
            <w:div w:id="74326421">
              <w:marLeft w:val="0"/>
              <w:marRight w:val="0"/>
              <w:marTop w:val="0"/>
              <w:marBottom w:val="0"/>
              <w:divBdr>
                <w:top w:val="none" w:sz="0" w:space="0" w:color="auto"/>
                <w:left w:val="none" w:sz="0" w:space="0" w:color="auto"/>
                <w:bottom w:val="none" w:sz="0" w:space="0" w:color="auto"/>
                <w:right w:val="none" w:sz="0" w:space="0" w:color="auto"/>
              </w:divBdr>
            </w:div>
            <w:div w:id="1374039894">
              <w:marLeft w:val="0"/>
              <w:marRight w:val="0"/>
              <w:marTop w:val="0"/>
              <w:marBottom w:val="0"/>
              <w:divBdr>
                <w:top w:val="none" w:sz="0" w:space="0" w:color="auto"/>
                <w:left w:val="none" w:sz="0" w:space="0" w:color="auto"/>
                <w:bottom w:val="none" w:sz="0" w:space="0" w:color="auto"/>
                <w:right w:val="none" w:sz="0" w:space="0" w:color="auto"/>
              </w:divBdr>
            </w:div>
            <w:div w:id="185145358">
              <w:marLeft w:val="0"/>
              <w:marRight w:val="0"/>
              <w:marTop w:val="0"/>
              <w:marBottom w:val="0"/>
              <w:divBdr>
                <w:top w:val="none" w:sz="0" w:space="0" w:color="auto"/>
                <w:left w:val="none" w:sz="0" w:space="0" w:color="auto"/>
                <w:bottom w:val="none" w:sz="0" w:space="0" w:color="auto"/>
                <w:right w:val="none" w:sz="0" w:space="0" w:color="auto"/>
              </w:divBdr>
            </w:div>
            <w:div w:id="1575889658">
              <w:marLeft w:val="0"/>
              <w:marRight w:val="0"/>
              <w:marTop w:val="0"/>
              <w:marBottom w:val="0"/>
              <w:divBdr>
                <w:top w:val="none" w:sz="0" w:space="0" w:color="auto"/>
                <w:left w:val="none" w:sz="0" w:space="0" w:color="auto"/>
                <w:bottom w:val="none" w:sz="0" w:space="0" w:color="auto"/>
                <w:right w:val="none" w:sz="0" w:space="0" w:color="auto"/>
              </w:divBdr>
            </w:div>
            <w:div w:id="1504977880">
              <w:marLeft w:val="0"/>
              <w:marRight w:val="0"/>
              <w:marTop w:val="0"/>
              <w:marBottom w:val="0"/>
              <w:divBdr>
                <w:top w:val="none" w:sz="0" w:space="0" w:color="auto"/>
                <w:left w:val="none" w:sz="0" w:space="0" w:color="auto"/>
                <w:bottom w:val="none" w:sz="0" w:space="0" w:color="auto"/>
                <w:right w:val="none" w:sz="0" w:space="0" w:color="auto"/>
              </w:divBdr>
            </w:div>
            <w:div w:id="942228623">
              <w:marLeft w:val="0"/>
              <w:marRight w:val="0"/>
              <w:marTop w:val="0"/>
              <w:marBottom w:val="0"/>
              <w:divBdr>
                <w:top w:val="none" w:sz="0" w:space="0" w:color="auto"/>
                <w:left w:val="none" w:sz="0" w:space="0" w:color="auto"/>
                <w:bottom w:val="none" w:sz="0" w:space="0" w:color="auto"/>
                <w:right w:val="none" w:sz="0" w:space="0" w:color="auto"/>
              </w:divBdr>
            </w:div>
            <w:div w:id="1302540813">
              <w:marLeft w:val="0"/>
              <w:marRight w:val="0"/>
              <w:marTop w:val="0"/>
              <w:marBottom w:val="0"/>
              <w:divBdr>
                <w:top w:val="none" w:sz="0" w:space="0" w:color="auto"/>
                <w:left w:val="none" w:sz="0" w:space="0" w:color="auto"/>
                <w:bottom w:val="none" w:sz="0" w:space="0" w:color="auto"/>
                <w:right w:val="none" w:sz="0" w:space="0" w:color="auto"/>
              </w:divBdr>
            </w:div>
            <w:div w:id="954293981">
              <w:marLeft w:val="0"/>
              <w:marRight w:val="0"/>
              <w:marTop w:val="0"/>
              <w:marBottom w:val="0"/>
              <w:divBdr>
                <w:top w:val="none" w:sz="0" w:space="0" w:color="auto"/>
                <w:left w:val="none" w:sz="0" w:space="0" w:color="auto"/>
                <w:bottom w:val="none" w:sz="0" w:space="0" w:color="auto"/>
                <w:right w:val="none" w:sz="0" w:space="0" w:color="auto"/>
              </w:divBdr>
            </w:div>
            <w:div w:id="1720593378">
              <w:marLeft w:val="0"/>
              <w:marRight w:val="0"/>
              <w:marTop w:val="0"/>
              <w:marBottom w:val="0"/>
              <w:divBdr>
                <w:top w:val="none" w:sz="0" w:space="0" w:color="auto"/>
                <w:left w:val="none" w:sz="0" w:space="0" w:color="auto"/>
                <w:bottom w:val="none" w:sz="0" w:space="0" w:color="auto"/>
                <w:right w:val="none" w:sz="0" w:space="0" w:color="auto"/>
              </w:divBdr>
            </w:div>
            <w:div w:id="40328751">
              <w:marLeft w:val="0"/>
              <w:marRight w:val="0"/>
              <w:marTop w:val="0"/>
              <w:marBottom w:val="0"/>
              <w:divBdr>
                <w:top w:val="none" w:sz="0" w:space="0" w:color="auto"/>
                <w:left w:val="none" w:sz="0" w:space="0" w:color="auto"/>
                <w:bottom w:val="none" w:sz="0" w:space="0" w:color="auto"/>
                <w:right w:val="none" w:sz="0" w:space="0" w:color="auto"/>
              </w:divBdr>
            </w:div>
            <w:div w:id="1710105981">
              <w:marLeft w:val="0"/>
              <w:marRight w:val="0"/>
              <w:marTop w:val="0"/>
              <w:marBottom w:val="0"/>
              <w:divBdr>
                <w:top w:val="none" w:sz="0" w:space="0" w:color="auto"/>
                <w:left w:val="none" w:sz="0" w:space="0" w:color="auto"/>
                <w:bottom w:val="none" w:sz="0" w:space="0" w:color="auto"/>
                <w:right w:val="none" w:sz="0" w:space="0" w:color="auto"/>
              </w:divBdr>
            </w:div>
            <w:div w:id="1384980466">
              <w:marLeft w:val="0"/>
              <w:marRight w:val="0"/>
              <w:marTop w:val="0"/>
              <w:marBottom w:val="0"/>
              <w:divBdr>
                <w:top w:val="none" w:sz="0" w:space="0" w:color="auto"/>
                <w:left w:val="none" w:sz="0" w:space="0" w:color="auto"/>
                <w:bottom w:val="none" w:sz="0" w:space="0" w:color="auto"/>
                <w:right w:val="none" w:sz="0" w:space="0" w:color="auto"/>
              </w:divBdr>
            </w:div>
            <w:div w:id="477919387">
              <w:marLeft w:val="0"/>
              <w:marRight w:val="0"/>
              <w:marTop w:val="0"/>
              <w:marBottom w:val="0"/>
              <w:divBdr>
                <w:top w:val="none" w:sz="0" w:space="0" w:color="auto"/>
                <w:left w:val="none" w:sz="0" w:space="0" w:color="auto"/>
                <w:bottom w:val="none" w:sz="0" w:space="0" w:color="auto"/>
                <w:right w:val="none" w:sz="0" w:space="0" w:color="auto"/>
              </w:divBdr>
            </w:div>
            <w:div w:id="1932346213">
              <w:marLeft w:val="0"/>
              <w:marRight w:val="0"/>
              <w:marTop w:val="0"/>
              <w:marBottom w:val="0"/>
              <w:divBdr>
                <w:top w:val="none" w:sz="0" w:space="0" w:color="auto"/>
                <w:left w:val="none" w:sz="0" w:space="0" w:color="auto"/>
                <w:bottom w:val="none" w:sz="0" w:space="0" w:color="auto"/>
                <w:right w:val="none" w:sz="0" w:space="0" w:color="auto"/>
              </w:divBdr>
            </w:div>
            <w:div w:id="368340463">
              <w:marLeft w:val="0"/>
              <w:marRight w:val="0"/>
              <w:marTop w:val="0"/>
              <w:marBottom w:val="0"/>
              <w:divBdr>
                <w:top w:val="none" w:sz="0" w:space="0" w:color="auto"/>
                <w:left w:val="none" w:sz="0" w:space="0" w:color="auto"/>
                <w:bottom w:val="none" w:sz="0" w:space="0" w:color="auto"/>
                <w:right w:val="none" w:sz="0" w:space="0" w:color="auto"/>
              </w:divBdr>
            </w:div>
            <w:div w:id="119542997">
              <w:marLeft w:val="0"/>
              <w:marRight w:val="0"/>
              <w:marTop w:val="0"/>
              <w:marBottom w:val="0"/>
              <w:divBdr>
                <w:top w:val="none" w:sz="0" w:space="0" w:color="auto"/>
                <w:left w:val="none" w:sz="0" w:space="0" w:color="auto"/>
                <w:bottom w:val="none" w:sz="0" w:space="0" w:color="auto"/>
                <w:right w:val="none" w:sz="0" w:space="0" w:color="auto"/>
              </w:divBdr>
            </w:div>
            <w:div w:id="996567399">
              <w:marLeft w:val="0"/>
              <w:marRight w:val="0"/>
              <w:marTop w:val="0"/>
              <w:marBottom w:val="0"/>
              <w:divBdr>
                <w:top w:val="none" w:sz="0" w:space="0" w:color="auto"/>
                <w:left w:val="none" w:sz="0" w:space="0" w:color="auto"/>
                <w:bottom w:val="none" w:sz="0" w:space="0" w:color="auto"/>
                <w:right w:val="none" w:sz="0" w:space="0" w:color="auto"/>
              </w:divBdr>
            </w:div>
            <w:div w:id="870217558">
              <w:marLeft w:val="0"/>
              <w:marRight w:val="0"/>
              <w:marTop w:val="0"/>
              <w:marBottom w:val="0"/>
              <w:divBdr>
                <w:top w:val="none" w:sz="0" w:space="0" w:color="auto"/>
                <w:left w:val="none" w:sz="0" w:space="0" w:color="auto"/>
                <w:bottom w:val="none" w:sz="0" w:space="0" w:color="auto"/>
                <w:right w:val="none" w:sz="0" w:space="0" w:color="auto"/>
              </w:divBdr>
            </w:div>
            <w:div w:id="973145581">
              <w:marLeft w:val="0"/>
              <w:marRight w:val="0"/>
              <w:marTop w:val="0"/>
              <w:marBottom w:val="0"/>
              <w:divBdr>
                <w:top w:val="none" w:sz="0" w:space="0" w:color="auto"/>
                <w:left w:val="none" w:sz="0" w:space="0" w:color="auto"/>
                <w:bottom w:val="none" w:sz="0" w:space="0" w:color="auto"/>
                <w:right w:val="none" w:sz="0" w:space="0" w:color="auto"/>
              </w:divBdr>
            </w:div>
            <w:div w:id="1613897473">
              <w:marLeft w:val="0"/>
              <w:marRight w:val="0"/>
              <w:marTop w:val="0"/>
              <w:marBottom w:val="0"/>
              <w:divBdr>
                <w:top w:val="none" w:sz="0" w:space="0" w:color="auto"/>
                <w:left w:val="none" w:sz="0" w:space="0" w:color="auto"/>
                <w:bottom w:val="none" w:sz="0" w:space="0" w:color="auto"/>
                <w:right w:val="none" w:sz="0" w:space="0" w:color="auto"/>
              </w:divBdr>
            </w:div>
            <w:div w:id="75712225">
              <w:marLeft w:val="0"/>
              <w:marRight w:val="0"/>
              <w:marTop w:val="0"/>
              <w:marBottom w:val="0"/>
              <w:divBdr>
                <w:top w:val="none" w:sz="0" w:space="0" w:color="auto"/>
                <w:left w:val="none" w:sz="0" w:space="0" w:color="auto"/>
                <w:bottom w:val="none" w:sz="0" w:space="0" w:color="auto"/>
                <w:right w:val="none" w:sz="0" w:space="0" w:color="auto"/>
              </w:divBdr>
            </w:div>
            <w:div w:id="1304116739">
              <w:marLeft w:val="0"/>
              <w:marRight w:val="0"/>
              <w:marTop w:val="0"/>
              <w:marBottom w:val="0"/>
              <w:divBdr>
                <w:top w:val="none" w:sz="0" w:space="0" w:color="auto"/>
                <w:left w:val="none" w:sz="0" w:space="0" w:color="auto"/>
                <w:bottom w:val="none" w:sz="0" w:space="0" w:color="auto"/>
                <w:right w:val="none" w:sz="0" w:space="0" w:color="auto"/>
              </w:divBdr>
            </w:div>
            <w:div w:id="591743195">
              <w:marLeft w:val="0"/>
              <w:marRight w:val="0"/>
              <w:marTop w:val="0"/>
              <w:marBottom w:val="0"/>
              <w:divBdr>
                <w:top w:val="none" w:sz="0" w:space="0" w:color="auto"/>
                <w:left w:val="none" w:sz="0" w:space="0" w:color="auto"/>
                <w:bottom w:val="none" w:sz="0" w:space="0" w:color="auto"/>
                <w:right w:val="none" w:sz="0" w:space="0" w:color="auto"/>
              </w:divBdr>
            </w:div>
            <w:div w:id="204221690">
              <w:marLeft w:val="0"/>
              <w:marRight w:val="0"/>
              <w:marTop w:val="0"/>
              <w:marBottom w:val="0"/>
              <w:divBdr>
                <w:top w:val="none" w:sz="0" w:space="0" w:color="auto"/>
                <w:left w:val="none" w:sz="0" w:space="0" w:color="auto"/>
                <w:bottom w:val="none" w:sz="0" w:space="0" w:color="auto"/>
                <w:right w:val="none" w:sz="0" w:space="0" w:color="auto"/>
              </w:divBdr>
            </w:div>
            <w:div w:id="2084528354">
              <w:marLeft w:val="0"/>
              <w:marRight w:val="0"/>
              <w:marTop w:val="0"/>
              <w:marBottom w:val="0"/>
              <w:divBdr>
                <w:top w:val="none" w:sz="0" w:space="0" w:color="auto"/>
                <w:left w:val="none" w:sz="0" w:space="0" w:color="auto"/>
                <w:bottom w:val="none" w:sz="0" w:space="0" w:color="auto"/>
                <w:right w:val="none" w:sz="0" w:space="0" w:color="auto"/>
              </w:divBdr>
            </w:div>
            <w:div w:id="1429278590">
              <w:marLeft w:val="0"/>
              <w:marRight w:val="0"/>
              <w:marTop w:val="0"/>
              <w:marBottom w:val="0"/>
              <w:divBdr>
                <w:top w:val="none" w:sz="0" w:space="0" w:color="auto"/>
                <w:left w:val="none" w:sz="0" w:space="0" w:color="auto"/>
                <w:bottom w:val="none" w:sz="0" w:space="0" w:color="auto"/>
                <w:right w:val="none" w:sz="0" w:space="0" w:color="auto"/>
              </w:divBdr>
            </w:div>
            <w:div w:id="1611469377">
              <w:marLeft w:val="0"/>
              <w:marRight w:val="0"/>
              <w:marTop w:val="0"/>
              <w:marBottom w:val="0"/>
              <w:divBdr>
                <w:top w:val="none" w:sz="0" w:space="0" w:color="auto"/>
                <w:left w:val="none" w:sz="0" w:space="0" w:color="auto"/>
                <w:bottom w:val="none" w:sz="0" w:space="0" w:color="auto"/>
                <w:right w:val="none" w:sz="0" w:space="0" w:color="auto"/>
              </w:divBdr>
            </w:div>
            <w:div w:id="1520579016">
              <w:marLeft w:val="0"/>
              <w:marRight w:val="0"/>
              <w:marTop w:val="0"/>
              <w:marBottom w:val="0"/>
              <w:divBdr>
                <w:top w:val="none" w:sz="0" w:space="0" w:color="auto"/>
                <w:left w:val="none" w:sz="0" w:space="0" w:color="auto"/>
                <w:bottom w:val="none" w:sz="0" w:space="0" w:color="auto"/>
                <w:right w:val="none" w:sz="0" w:space="0" w:color="auto"/>
              </w:divBdr>
            </w:div>
            <w:div w:id="1567687404">
              <w:marLeft w:val="0"/>
              <w:marRight w:val="0"/>
              <w:marTop w:val="0"/>
              <w:marBottom w:val="0"/>
              <w:divBdr>
                <w:top w:val="none" w:sz="0" w:space="0" w:color="auto"/>
                <w:left w:val="none" w:sz="0" w:space="0" w:color="auto"/>
                <w:bottom w:val="none" w:sz="0" w:space="0" w:color="auto"/>
                <w:right w:val="none" w:sz="0" w:space="0" w:color="auto"/>
              </w:divBdr>
            </w:div>
            <w:div w:id="300814951">
              <w:marLeft w:val="0"/>
              <w:marRight w:val="0"/>
              <w:marTop w:val="0"/>
              <w:marBottom w:val="0"/>
              <w:divBdr>
                <w:top w:val="none" w:sz="0" w:space="0" w:color="auto"/>
                <w:left w:val="none" w:sz="0" w:space="0" w:color="auto"/>
                <w:bottom w:val="none" w:sz="0" w:space="0" w:color="auto"/>
                <w:right w:val="none" w:sz="0" w:space="0" w:color="auto"/>
              </w:divBdr>
            </w:div>
            <w:div w:id="359283633">
              <w:marLeft w:val="0"/>
              <w:marRight w:val="0"/>
              <w:marTop w:val="0"/>
              <w:marBottom w:val="0"/>
              <w:divBdr>
                <w:top w:val="none" w:sz="0" w:space="0" w:color="auto"/>
                <w:left w:val="none" w:sz="0" w:space="0" w:color="auto"/>
                <w:bottom w:val="none" w:sz="0" w:space="0" w:color="auto"/>
                <w:right w:val="none" w:sz="0" w:space="0" w:color="auto"/>
              </w:divBdr>
            </w:div>
            <w:div w:id="2091190366">
              <w:marLeft w:val="0"/>
              <w:marRight w:val="0"/>
              <w:marTop w:val="0"/>
              <w:marBottom w:val="0"/>
              <w:divBdr>
                <w:top w:val="none" w:sz="0" w:space="0" w:color="auto"/>
                <w:left w:val="none" w:sz="0" w:space="0" w:color="auto"/>
                <w:bottom w:val="none" w:sz="0" w:space="0" w:color="auto"/>
                <w:right w:val="none" w:sz="0" w:space="0" w:color="auto"/>
              </w:divBdr>
            </w:div>
            <w:div w:id="1999192668">
              <w:marLeft w:val="0"/>
              <w:marRight w:val="0"/>
              <w:marTop w:val="0"/>
              <w:marBottom w:val="0"/>
              <w:divBdr>
                <w:top w:val="none" w:sz="0" w:space="0" w:color="auto"/>
                <w:left w:val="none" w:sz="0" w:space="0" w:color="auto"/>
                <w:bottom w:val="none" w:sz="0" w:space="0" w:color="auto"/>
                <w:right w:val="none" w:sz="0" w:space="0" w:color="auto"/>
              </w:divBdr>
            </w:div>
            <w:div w:id="1567641293">
              <w:marLeft w:val="0"/>
              <w:marRight w:val="0"/>
              <w:marTop w:val="0"/>
              <w:marBottom w:val="0"/>
              <w:divBdr>
                <w:top w:val="none" w:sz="0" w:space="0" w:color="auto"/>
                <w:left w:val="none" w:sz="0" w:space="0" w:color="auto"/>
                <w:bottom w:val="none" w:sz="0" w:space="0" w:color="auto"/>
                <w:right w:val="none" w:sz="0" w:space="0" w:color="auto"/>
              </w:divBdr>
            </w:div>
            <w:div w:id="998534846">
              <w:marLeft w:val="0"/>
              <w:marRight w:val="0"/>
              <w:marTop w:val="0"/>
              <w:marBottom w:val="0"/>
              <w:divBdr>
                <w:top w:val="none" w:sz="0" w:space="0" w:color="auto"/>
                <w:left w:val="none" w:sz="0" w:space="0" w:color="auto"/>
                <w:bottom w:val="none" w:sz="0" w:space="0" w:color="auto"/>
                <w:right w:val="none" w:sz="0" w:space="0" w:color="auto"/>
              </w:divBdr>
            </w:div>
            <w:div w:id="256212066">
              <w:marLeft w:val="0"/>
              <w:marRight w:val="0"/>
              <w:marTop w:val="0"/>
              <w:marBottom w:val="0"/>
              <w:divBdr>
                <w:top w:val="none" w:sz="0" w:space="0" w:color="auto"/>
                <w:left w:val="none" w:sz="0" w:space="0" w:color="auto"/>
                <w:bottom w:val="none" w:sz="0" w:space="0" w:color="auto"/>
                <w:right w:val="none" w:sz="0" w:space="0" w:color="auto"/>
              </w:divBdr>
            </w:div>
            <w:div w:id="1770739479">
              <w:marLeft w:val="0"/>
              <w:marRight w:val="0"/>
              <w:marTop w:val="0"/>
              <w:marBottom w:val="0"/>
              <w:divBdr>
                <w:top w:val="none" w:sz="0" w:space="0" w:color="auto"/>
                <w:left w:val="none" w:sz="0" w:space="0" w:color="auto"/>
                <w:bottom w:val="none" w:sz="0" w:space="0" w:color="auto"/>
                <w:right w:val="none" w:sz="0" w:space="0" w:color="auto"/>
              </w:divBdr>
            </w:div>
            <w:div w:id="891042990">
              <w:marLeft w:val="0"/>
              <w:marRight w:val="0"/>
              <w:marTop w:val="0"/>
              <w:marBottom w:val="0"/>
              <w:divBdr>
                <w:top w:val="none" w:sz="0" w:space="0" w:color="auto"/>
                <w:left w:val="none" w:sz="0" w:space="0" w:color="auto"/>
                <w:bottom w:val="none" w:sz="0" w:space="0" w:color="auto"/>
                <w:right w:val="none" w:sz="0" w:space="0" w:color="auto"/>
              </w:divBdr>
            </w:div>
            <w:div w:id="1865166902">
              <w:marLeft w:val="0"/>
              <w:marRight w:val="0"/>
              <w:marTop w:val="0"/>
              <w:marBottom w:val="0"/>
              <w:divBdr>
                <w:top w:val="none" w:sz="0" w:space="0" w:color="auto"/>
                <w:left w:val="none" w:sz="0" w:space="0" w:color="auto"/>
                <w:bottom w:val="none" w:sz="0" w:space="0" w:color="auto"/>
                <w:right w:val="none" w:sz="0" w:space="0" w:color="auto"/>
              </w:divBdr>
            </w:div>
            <w:div w:id="382796040">
              <w:marLeft w:val="0"/>
              <w:marRight w:val="0"/>
              <w:marTop w:val="0"/>
              <w:marBottom w:val="0"/>
              <w:divBdr>
                <w:top w:val="none" w:sz="0" w:space="0" w:color="auto"/>
                <w:left w:val="none" w:sz="0" w:space="0" w:color="auto"/>
                <w:bottom w:val="none" w:sz="0" w:space="0" w:color="auto"/>
                <w:right w:val="none" w:sz="0" w:space="0" w:color="auto"/>
              </w:divBdr>
            </w:div>
            <w:div w:id="585773417">
              <w:marLeft w:val="0"/>
              <w:marRight w:val="0"/>
              <w:marTop w:val="0"/>
              <w:marBottom w:val="0"/>
              <w:divBdr>
                <w:top w:val="none" w:sz="0" w:space="0" w:color="auto"/>
                <w:left w:val="none" w:sz="0" w:space="0" w:color="auto"/>
                <w:bottom w:val="none" w:sz="0" w:space="0" w:color="auto"/>
                <w:right w:val="none" w:sz="0" w:space="0" w:color="auto"/>
              </w:divBdr>
            </w:div>
            <w:div w:id="437874256">
              <w:marLeft w:val="0"/>
              <w:marRight w:val="0"/>
              <w:marTop w:val="0"/>
              <w:marBottom w:val="0"/>
              <w:divBdr>
                <w:top w:val="none" w:sz="0" w:space="0" w:color="auto"/>
                <w:left w:val="none" w:sz="0" w:space="0" w:color="auto"/>
                <w:bottom w:val="none" w:sz="0" w:space="0" w:color="auto"/>
                <w:right w:val="none" w:sz="0" w:space="0" w:color="auto"/>
              </w:divBdr>
            </w:div>
            <w:div w:id="291790591">
              <w:marLeft w:val="0"/>
              <w:marRight w:val="0"/>
              <w:marTop w:val="0"/>
              <w:marBottom w:val="0"/>
              <w:divBdr>
                <w:top w:val="none" w:sz="0" w:space="0" w:color="auto"/>
                <w:left w:val="none" w:sz="0" w:space="0" w:color="auto"/>
                <w:bottom w:val="none" w:sz="0" w:space="0" w:color="auto"/>
                <w:right w:val="none" w:sz="0" w:space="0" w:color="auto"/>
              </w:divBdr>
            </w:div>
            <w:div w:id="1923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508">
      <w:bodyDiv w:val="1"/>
      <w:marLeft w:val="0"/>
      <w:marRight w:val="0"/>
      <w:marTop w:val="0"/>
      <w:marBottom w:val="0"/>
      <w:divBdr>
        <w:top w:val="none" w:sz="0" w:space="0" w:color="auto"/>
        <w:left w:val="none" w:sz="0" w:space="0" w:color="auto"/>
        <w:bottom w:val="none" w:sz="0" w:space="0" w:color="auto"/>
        <w:right w:val="none" w:sz="0" w:space="0" w:color="auto"/>
      </w:divBdr>
      <w:divsChild>
        <w:div w:id="735979483">
          <w:marLeft w:val="0"/>
          <w:marRight w:val="0"/>
          <w:marTop w:val="0"/>
          <w:marBottom w:val="0"/>
          <w:divBdr>
            <w:top w:val="none" w:sz="0" w:space="0" w:color="auto"/>
            <w:left w:val="none" w:sz="0" w:space="0" w:color="auto"/>
            <w:bottom w:val="none" w:sz="0" w:space="0" w:color="auto"/>
            <w:right w:val="none" w:sz="0" w:space="0" w:color="auto"/>
          </w:divBdr>
          <w:divsChild>
            <w:div w:id="1977754335">
              <w:marLeft w:val="0"/>
              <w:marRight w:val="0"/>
              <w:marTop w:val="0"/>
              <w:marBottom w:val="0"/>
              <w:divBdr>
                <w:top w:val="none" w:sz="0" w:space="0" w:color="auto"/>
                <w:left w:val="none" w:sz="0" w:space="0" w:color="auto"/>
                <w:bottom w:val="none" w:sz="0" w:space="0" w:color="auto"/>
                <w:right w:val="none" w:sz="0" w:space="0" w:color="auto"/>
              </w:divBdr>
            </w:div>
            <w:div w:id="1414473055">
              <w:marLeft w:val="0"/>
              <w:marRight w:val="0"/>
              <w:marTop w:val="0"/>
              <w:marBottom w:val="0"/>
              <w:divBdr>
                <w:top w:val="none" w:sz="0" w:space="0" w:color="auto"/>
                <w:left w:val="none" w:sz="0" w:space="0" w:color="auto"/>
                <w:bottom w:val="none" w:sz="0" w:space="0" w:color="auto"/>
                <w:right w:val="none" w:sz="0" w:space="0" w:color="auto"/>
              </w:divBdr>
            </w:div>
            <w:div w:id="1211108675">
              <w:marLeft w:val="0"/>
              <w:marRight w:val="0"/>
              <w:marTop w:val="0"/>
              <w:marBottom w:val="0"/>
              <w:divBdr>
                <w:top w:val="none" w:sz="0" w:space="0" w:color="auto"/>
                <w:left w:val="none" w:sz="0" w:space="0" w:color="auto"/>
                <w:bottom w:val="none" w:sz="0" w:space="0" w:color="auto"/>
                <w:right w:val="none" w:sz="0" w:space="0" w:color="auto"/>
              </w:divBdr>
            </w:div>
            <w:div w:id="1547445351">
              <w:marLeft w:val="0"/>
              <w:marRight w:val="0"/>
              <w:marTop w:val="0"/>
              <w:marBottom w:val="0"/>
              <w:divBdr>
                <w:top w:val="none" w:sz="0" w:space="0" w:color="auto"/>
                <w:left w:val="none" w:sz="0" w:space="0" w:color="auto"/>
                <w:bottom w:val="none" w:sz="0" w:space="0" w:color="auto"/>
                <w:right w:val="none" w:sz="0" w:space="0" w:color="auto"/>
              </w:divBdr>
            </w:div>
            <w:div w:id="152524444">
              <w:marLeft w:val="0"/>
              <w:marRight w:val="0"/>
              <w:marTop w:val="0"/>
              <w:marBottom w:val="0"/>
              <w:divBdr>
                <w:top w:val="none" w:sz="0" w:space="0" w:color="auto"/>
                <w:left w:val="none" w:sz="0" w:space="0" w:color="auto"/>
                <w:bottom w:val="none" w:sz="0" w:space="0" w:color="auto"/>
                <w:right w:val="none" w:sz="0" w:space="0" w:color="auto"/>
              </w:divBdr>
            </w:div>
            <w:div w:id="998077677">
              <w:marLeft w:val="0"/>
              <w:marRight w:val="0"/>
              <w:marTop w:val="0"/>
              <w:marBottom w:val="0"/>
              <w:divBdr>
                <w:top w:val="none" w:sz="0" w:space="0" w:color="auto"/>
                <w:left w:val="none" w:sz="0" w:space="0" w:color="auto"/>
                <w:bottom w:val="none" w:sz="0" w:space="0" w:color="auto"/>
                <w:right w:val="none" w:sz="0" w:space="0" w:color="auto"/>
              </w:divBdr>
            </w:div>
            <w:div w:id="1337268261">
              <w:marLeft w:val="0"/>
              <w:marRight w:val="0"/>
              <w:marTop w:val="0"/>
              <w:marBottom w:val="0"/>
              <w:divBdr>
                <w:top w:val="none" w:sz="0" w:space="0" w:color="auto"/>
                <w:left w:val="none" w:sz="0" w:space="0" w:color="auto"/>
                <w:bottom w:val="none" w:sz="0" w:space="0" w:color="auto"/>
                <w:right w:val="none" w:sz="0" w:space="0" w:color="auto"/>
              </w:divBdr>
            </w:div>
            <w:div w:id="1188445167">
              <w:marLeft w:val="0"/>
              <w:marRight w:val="0"/>
              <w:marTop w:val="0"/>
              <w:marBottom w:val="0"/>
              <w:divBdr>
                <w:top w:val="none" w:sz="0" w:space="0" w:color="auto"/>
                <w:left w:val="none" w:sz="0" w:space="0" w:color="auto"/>
                <w:bottom w:val="none" w:sz="0" w:space="0" w:color="auto"/>
                <w:right w:val="none" w:sz="0" w:space="0" w:color="auto"/>
              </w:divBdr>
            </w:div>
            <w:div w:id="1282954703">
              <w:marLeft w:val="0"/>
              <w:marRight w:val="0"/>
              <w:marTop w:val="0"/>
              <w:marBottom w:val="0"/>
              <w:divBdr>
                <w:top w:val="none" w:sz="0" w:space="0" w:color="auto"/>
                <w:left w:val="none" w:sz="0" w:space="0" w:color="auto"/>
                <w:bottom w:val="none" w:sz="0" w:space="0" w:color="auto"/>
                <w:right w:val="none" w:sz="0" w:space="0" w:color="auto"/>
              </w:divBdr>
            </w:div>
            <w:div w:id="102386350">
              <w:marLeft w:val="0"/>
              <w:marRight w:val="0"/>
              <w:marTop w:val="0"/>
              <w:marBottom w:val="0"/>
              <w:divBdr>
                <w:top w:val="none" w:sz="0" w:space="0" w:color="auto"/>
                <w:left w:val="none" w:sz="0" w:space="0" w:color="auto"/>
                <w:bottom w:val="none" w:sz="0" w:space="0" w:color="auto"/>
                <w:right w:val="none" w:sz="0" w:space="0" w:color="auto"/>
              </w:divBdr>
            </w:div>
            <w:div w:id="294457237">
              <w:marLeft w:val="0"/>
              <w:marRight w:val="0"/>
              <w:marTop w:val="0"/>
              <w:marBottom w:val="0"/>
              <w:divBdr>
                <w:top w:val="none" w:sz="0" w:space="0" w:color="auto"/>
                <w:left w:val="none" w:sz="0" w:space="0" w:color="auto"/>
                <w:bottom w:val="none" w:sz="0" w:space="0" w:color="auto"/>
                <w:right w:val="none" w:sz="0" w:space="0" w:color="auto"/>
              </w:divBdr>
            </w:div>
            <w:div w:id="1284115343">
              <w:marLeft w:val="0"/>
              <w:marRight w:val="0"/>
              <w:marTop w:val="0"/>
              <w:marBottom w:val="0"/>
              <w:divBdr>
                <w:top w:val="none" w:sz="0" w:space="0" w:color="auto"/>
                <w:left w:val="none" w:sz="0" w:space="0" w:color="auto"/>
                <w:bottom w:val="none" w:sz="0" w:space="0" w:color="auto"/>
                <w:right w:val="none" w:sz="0" w:space="0" w:color="auto"/>
              </w:divBdr>
            </w:div>
            <w:div w:id="2137066805">
              <w:marLeft w:val="0"/>
              <w:marRight w:val="0"/>
              <w:marTop w:val="0"/>
              <w:marBottom w:val="0"/>
              <w:divBdr>
                <w:top w:val="none" w:sz="0" w:space="0" w:color="auto"/>
                <w:left w:val="none" w:sz="0" w:space="0" w:color="auto"/>
                <w:bottom w:val="none" w:sz="0" w:space="0" w:color="auto"/>
                <w:right w:val="none" w:sz="0" w:space="0" w:color="auto"/>
              </w:divBdr>
            </w:div>
            <w:div w:id="753358431">
              <w:marLeft w:val="0"/>
              <w:marRight w:val="0"/>
              <w:marTop w:val="0"/>
              <w:marBottom w:val="0"/>
              <w:divBdr>
                <w:top w:val="none" w:sz="0" w:space="0" w:color="auto"/>
                <w:left w:val="none" w:sz="0" w:space="0" w:color="auto"/>
                <w:bottom w:val="none" w:sz="0" w:space="0" w:color="auto"/>
                <w:right w:val="none" w:sz="0" w:space="0" w:color="auto"/>
              </w:divBdr>
            </w:div>
            <w:div w:id="781874021">
              <w:marLeft w:val="0"/>
              <w:marRight w:val="0"/>
              <w:marTop w:val="0"/>
              <w:marBottom w:val="0"/>
              <w:divBdr>
                <w:top w:val="none" w:sz="0" w:space="0" w:color="auto"/>
                <w:left w:val="none" w:sz="0" w:space="0" w:color="auto"/>
                <w:bottom w:val="none" w:sz="0" w:space="0" w:color="auto"/>
                <w:right w:val="none" w:sz="0" w:space="0" w:color="auto"/>
              </w:divBdr>
            </w:div>
            <w:div w:id="295184347">
              <w:marLeft w:val="0"/>
              <w:marRight w:val="0"/>
              <w:marTop w:val="0"/>
              <w:marBottom w:val="0"/>
              <w:divBdr>
                <w:top w:val="none" w:sz="0" w:space="0" w:color="auto"/>
                <w:left w:val="none" w:sz="0" w:space="0" w:color="auto"/>
                <w:bottom w:val="none" w:sz="0" w:space="0" w:color="auto"/>
                <w:right w:val="none" w:sz="0" w:space="0" w:color="auto"/>
              </w:divBdr>
            </w:div>
            <w:div w:id="223880943">
              <w:marLeft w:val="0"/>
              <w:marRight w:val="0"/>
              <w:marTop w:val="0"/>
              <w:marBottom w:val="0"/>
              <w:divBdr>
                <w:top w:val="none" w:sz="0" w:space="0" w:color="auto"/>
                <w:left w:val="none" w:sz="0" w:space="0" w:color="auto"/>
                <w:bottom w:val="none" w:sz="0" w:space="0" w:color="auto"/>
                <w:right w:val="none" w:sz="0" w:space="0" w:color="auto"/>
              </w:divBdr>
            </w:div>
            <w:div w:id="863326004">
              <w:marLeft w:val="0"/>
              <w:marRight w:val="0"/>
              <w:marTop w:val="0"/>
              <w:marBottom w:val="0"/>
              <w:divBdr>
                <w:top w:val="none" w:sz="0" w:space="0" w:color="auto"/>
                <w:left w:val="none" w:sz="0" w:space="0" w:color="auto"/>
                <w:bottom w:val="none" w:sz="0" w:space="0" w:color="auto"/>
                <w:right w:val="none" w:sz="0" w:space="0" w:color="auto"/>
              </w:divBdr>
            </w:div>
            <w:div w:id="675419603">
              <w:marLeft w:val="0"/>
              <w:marRight w:val="0"/>
              <w:marTop w:val="0"/>
              <w:marBottom w:val="0"/>
              <w:divBdr>
                <w:top w:val="none" w:sz="0" w:space="0" w:color="auto"/>
                <w:left w:val="none" w:sz="0" w:space="0" w:color="auto"/>
                <w:bottom w:val="none" w:sz="0" w:space="0" w:color="auto"/>
                <w:right w:val="none" w:sz="0" w:space="0" w:color="auto"/>
              </w:divBdr>
            </w:div>
            <w:div w:id="1325091445">
              <w:marLeft w:val="0"/>
              <w:marRight w:val="0"/>
              <w:marTop w:val="0"/>
              <w:marBottom w:val="0"/>
              <w:divBdr>
                <w:top w:val="none" w:sz="0" w:space="0" w:color="auto"/>
                <w:left w:val="none" w:sz="0" w:space="0" w:color="auto"/>
                <w:bottom w:val="none" w:sz="0" w:space="0" w:color="auto"/>
                <w:right w:val="none" w:sz="0" w:space="0" w:color="auto"/>
              </w:divBdr>
            </w:div>
            <w:div w:id="2073504222">
              <w:marLeft w:val="0"/>
              <w:marRight w:val="0"/>
              <w:marTop w:val="0"/>
              <w:marBottom w:val="0"/>
              <w:divBdr>
                <w:top w:val="none" w:sz="0" w:space="0" w:color="auto"/>
                <w:left w:val="none" w:sz="0" w:space="0" w:color="auto"/>
                <w:bottom w:val="none" w:sz="0" w:space="0" w:color="auto"/>
                <w:right w:val="none" w:sz="0" w:space="0" w:color="auto"/>
              </w:divBdr>
            </w:div>
            <w:div w:id="939752660">
              <w:marLeft w:val="0"/>
              <w:marRight w:val="0"/>
              <w:marTop w:val="0"/>
              <w:marBottom w:val="0"/>
              <w:divBdr>
                <w:top w:val="none" w:sz="0" w:space="0" w:color="auto"/>
                <w:left w:val="none" w:sz="0" w:space="0" w:color="auto"/>
                <w:bottom w:val="none" w:sz="0" w:space="0" w:color="auto"/>
                <w:right w:val="none" w:sz="0" w:space="0" w:color="auto"/>
              </w:divBdr>
            </w:div>
            <w:div w:id="1893417146">
              <w:marLeft w:val="0"/>
              <w:marRight w:val="0"/>
              <w:marTop w:val="0"/>
              <w:marBottom w:val="0"/>
              <w:divBdr>
                <w:top w:val="none" w:sz="0" w:space="0" w:color="auto"/>
                <w:left w:val="none" w:sz="0" w:space="0" w:color="auto"/>
                <w:bottom w:val="none" w:sz="0" w:space="0" w:color="auto"/>
                <w:right w:val="none" w:sz="0" w:space="0" w:color="auto"/>
              </w:divBdr>
            </w:div>
            <w:div w:id="1091580374">
              <w:marLeft w:val="0"/>
              <w:marRight w:val="0"/>
              <w:marTop w:val="0"/>
              <w:marBottom w:val="0"/>
              <w:divBdr>
                <w:top w:val="none" w:sz="0" w:space="0" w:color="auto"/>
                <w:left w:val="none" w:sz="0" w:space="0" w:color="auto"/>
                <w:bottom w:val="none" w:sz="0" w:space="0" w:color="auto"/>
                <w:right w:val="none" w:sz="0" w:space="0" w:color="auto"/>
              </w:divBdr>
            </w:div>
            <w:div w:id="1913277080">
              <w:marLeft w:val="0"/>
              <w:marRight w:val="0"/>
              <w:marTop w:val="0"/>
              <w:marBottom w:val="0"/>
              <w:divBdr>
                <w:top w:val="none" w:sz="0" w:space="0" w:color="auto"/>
                <w:left w:val="none" w:sz="0" w:space="0" w:color="auto"/>
                <w:bottom w:val="none" w:sz="0" w:space="0" w:color="auto"/>
                <w:right w:val="none" w:sz="0" w:space="0" w:color="auto"/>
              </w:divBdr>
            </w:div>
            <w:div w:id="1511022033">
              <w:marLeft w:val="0"/>
              <w:marRight w:val="0"/>
              <w:marTop w:val="0"/>
              <w:marBottom w:val="0"/>
              <w:divBdr>
                <w:top w:val="none" w:sz="0" w:space="0" w:color="auto"/>
                <w:left w:val="none" w:sz="0" w:space="0" w:color="auto"/>
                <w:bottom w:val="none" w:sz="0" w:space="0" w:color="auto"/>
                <w:right w:val="none" w:sz="0" w:space="0" w:color="auto"/>
              </w:divBdr>
            </w:div>
            <w:div w:id="810635991">
              <w:marLeft w:val="0"/>
              <w:marRight w:val="0"/>
              <w:marTop w:val="0"/>
              <w:marBottom w:val="0"/>
              <w:divBdr>
                <w:top w:val="none" w:sz="0" w:space="0" w:color="auto"/>
                <w:left w:val="none" w:sz="0" w:space="0" w:color="auto"/>
                <w:bottom w:val="none" w:sz="0" w:space="0" w:color="auto"/>
                <w:right w:val="none" w:sz="0" w:space="0" w:color="auto"/>
              </w:divBdr>
            </w:div>
            <w:div w:id="614022585">
              <w:marLeft w:val="0"/>
              <w:marRight w:val="0"/>
              <w:marTop w:val="0"/>
              <w:marBottom w:val="0"/>
              <w:divBdr>
                <w:top w:val="none" w:sz="0" w:space="0" w:color="auto"/>
                <w:left w:val="none" w:sz="0" w:space="0" w:color="auto"/>
                <w:bottom w:val="none" w:sz="0" w:space="0" w:color="auto"/>
                <w:right w:val="none" w:sz="0" w:space="0" w:color="auto"/>
              </w:divBdr>
            </w:div>
            <w:div w:id="20321681">
              <w:marLeft w:val="0"/>
              <w:marRight w:val="0"/>
              <w:marTop w:val="0"/>
              <w:marBottom w:val="0"/>
              <w:divBdr>
                <w:top w:val="none" w:sz="0" w:space="0" w:color="auto"/>
                <w:left w:val="none" w:sz="0" w:space="0" w:color="auto"/>
                <w:bottom w:val="none" w:sz="0" w:space="0" w:color="auto"/>
                <w:right w:val="none" w:sz="0" w:space="0" w:color="auto"/>
              </w:divBdr>
            </w:div>
            <w:div w:id="1599479678">
              <w:marLeft w:val="0"/>
              <w:marRight w:val="0"/>
              <w:marTop w:val="0"/>
              <w:marBottom w:val="0"/>
              <w:divBdr>
                <w:top w:val="none" w:sz="0" w:space="0" w:color="auto"/>
                <w:left w:val="none" w:sz="0" w:space="0" w:color="auto"/>
                <w:bottom w:val="none" w:sz="0" w:space="0" w:color="auto"/>
                <w:right w:val="none" w:sz="0" w:space="0" w:color="auto"/>
              </w:divBdr>
            </w:div>
            <w:div w:id="1108742679">
              <w:marLeft w:val="0"/>
              <w:marRight w:val="0"/>
              <w:marTop w:val="0"/>
              <w:marBottom w:val="0"/>
              <w:divBdr>
                <w:top w:val="none" w:sz="0" w:space="0" w:color="auto"/>
                <w:left w:val="none" w:sz="0" w:space="0" w:color="auto"/>
                <w:bottom w:val="none" w:sz="0" w:space="0" w:color="auto"/>
                <w:right w:val="none" w:sz="0" w:space="0" w:color="auto"/>
              </w:divBdr>
            </w:div>
            <w:div w:id="347567906">
              <w:marLeft w:val="0"/>
              <w:marRight w:val="0"/>
              <w:marTop w:val="0"/>
              <w:marBottom w:val="0"/>
              <w:divBdr>
                <w:top w:val="none" w:sz="0" w:space="0" w:color="auto"/>
                <w:left w:val="none" w:sz="0" w:space="0" w:color="auto"/>
                <w:bottom w:val="none" w:sz="0" w:space="0" w:color="auto"/>
                <w:right w:val="none" w:sz="0" w:space="0" w:color="auto"/>
              </w:divBdr>
            </w:div>
            <w:div w:id="18095169">
              <w:marLeft w:val="0"/>
              <w:marRight w:val="0"/>
              <w:marTop w:val="0"/>
              <w:marBottom w:val="0"/>
              <w:divBdr>
                <w:top w:val="none" w:sz="0" w:space="0" w:color="auto"/>
                <w:left w:val="none" w:sz="0" w:space="0" w:color="auto"/>
                <w:bottom w:val="none" w:sz="0" w:space="0" w:color="auto"/>
                <w:right w:val="none" w:sz="0" w:space="0" w:color="auto"/>
              </w:divBdr>
            </w:div>
            <w:div w:id="1802531367">
              <w:marLeft w:val="0"/>
              <w:marRight w:val="0"/>
              <w:marTop w:val="0"/>
              <w:marBottom w:val="0"/>
              <w:divBdr>
                <w:top w:val="none" w:sz="0" w:space="0" w:color="auto"/>
                <w:left w:val="none" w:sz="0" w:space="0" w:color="auto"/>
                <w:bottom w:val="none" w:sz="0" w:space="0" w:color="auto"/>
                <w:right w:val="none" w:sz="0" w:space="0" w:color="auto"/>
              </w:divBdr>
            </w:div>
            <w:div w:id="1645885988">
              <w:marLeft w:val="0"/>
              <w:marRight w:val="0"/>
              <w:marTop w:val="0"/>
              <w:marBottom w:val="0"/>
              <w:divBdr>
                <w:top w:val="none" w:sz="0" w:space="0" w:color="auto"/>
                <w:left w:val="none" w:sz="0" w:space="0" w:color="auto"/>
                <w:bottom w:val="none" w:sz="0" w:space="0" w:color="auto"/>
                <w:right w:val="none" w:sz="0" w:space="0" w:color="auto"/>
              </w:divBdr>
            </w:div>
            <w:div w:id="268969075">
              <w:marLeft w:val="0"/>
              <w:marRight w:val="0"/>
              <w:marTop w:val="0"/>
              <w:marBottom w:val="0"/>
              <w:divBdr>
                <w:top w:val="none" w:sz="0" w:space="0" w:color="auto"/>
                <w:left w:val="none" w:sz="0" w:space="0" w:color="auto"/>
                <w:bottom w:val="none" w:sz="0" w:space="0" w:color="auto"/>
                <w:right w:val="none" w:sz="0" w:space="0" w:color="auto"/>
              </w:divBdr>
            </w:div>
            <w:div w:id="1506017334">
              <w:marLeft w:val="0"/>
              <w:marRight w:val="0"/>
              <w:marTop w:val="0"/>
              <w:marBottom w:val="0"/>
              <w:divBdr>
                <w:top w:val="none" w:sz="0" w:space="0" w:color="auto"/>
                <w:left w:val="none" w:sz="0" w:space="0" w:color="auto"/>
                <w:bottom w:val="none" w:sz="0" w:space="0" w:color="auto"/>
                <w:right w:val="none" w:sz="0" w:space="0" w:color="auto"/>
              </w:divBdr>
            </w:div>
            <w:div w:id="645933863">
              <w:marLeft w:val="0"/>
              <w:marRight w:val="0"/>
              <w:marTop w:val="0"/>
              <w:marBottom w:val="0"/>
              <w:divBdr>
                <w:top w:val="none" w:sz="0" w:space="0" w:color="auto"/>
                <w:left w:val="none" w:sz="0" w:space="0" w:color="auto"/>
                <w:bottom w:val="none" w:sz="0" w:space="0" w:color="auto"/>
                <w:right w:val="none" w:sz="0" w:space="0" w:color="auto"/>
              </w:divBdr>
            </w:div>
            <w:div w:id="358045754">
              <w:marLeft w:val="0"/>
              <w:marRight w:val="0"/>
              <w:marTop w:val="0"/>
              <w:marBottom w:val="0"/>
              <w:divBdr>
                <w:top w:val="none" w:sz="0" w:space="0" w:color="auto"/>
                <w:left w:val="none" w:sz="0" w:space="0" w:color="auto"/>
                <w:bottom w:val="none" w:sz="0" w:space="0" w:color="auto"/>
                <w:right w:val="none" w:sz="0" w:space="0" w:color="auto"/>
              </w:divBdr>
            </w:div>
            <w:div w:id="1356542624">
              <w:marLeft w:val="0"/>
              <w:marRight w:val="0"/>
              <w:marTop w:val="0"/>
              <w:marBottom w:val="0"/>
              <w:divBdr>
                <w:top w:val="none" w:sz="0" w:space="0" w:color="auto"/>
                <w:left w:val="none" w:sz="0" w:space="0" w:color="auto"/>
                <w:bottom w:val="none" w:sz="0" w:space="0" w:color="auto"/>
                <w:right w:val="none" w:sz="0" w:space="0" w:color="auto"/>
              </w:divBdr>
            </w:div>
            <w:div w:id="939458903">
              <w:marLeft w:val="0"/>
              <w:marRight w:val="0"/>
              <w:marTop w:val="0"/>
              <w:marBottom w:val="0"/>
              <w:divBdr>
                <w:top w:val="none" w:sz="0" w:space="0" w:color="auto"/>
                <w:left w:val="none" w:sz="0" w:space="0" w:color="auto"/>
                <w:bottom w:val="none" w:sz="0" w:space="0" w:color="auto"/>
                <w:right w:val="none" w:sz="0" w:space="0" w:color="auto"/>
              </w:divBdr>
            </w:div>
            <w:div w:id="2013294763">
              <w:marLeft w:val="0"/>
              <w:marRight w:val="0"/>
              <w:marTop w:val="0"/>
              <w:marBottom w:val="0"/>
              <w:divBdr>
                <w:top w:val="none" w:sz="0" w:space="0" w:color="auto"/>
                <w:left w:val="none" w:sz="0" w:space="0" w:color="auto"/>
                <w:bottom w:val="none" w:sz="0" w:space="0" w:color="auto"/>
                <w:right w:val="none" w:sz="0" w:space="0" w:color="auto"/>
              </w:divBdr>
            </w:div>
            <w:div w:id="2040005565">
              <w:marLeft w:val="0"/>
              <w:marRight w:val="0"/>
              <w:marTop w:val="0"/>
              <w:marBottom w:val="0"/>
              <w:divBdr>
                <w:top w:val="none" w:sz="0" w:space="0" w:color="auto"/>
                <w:left w:val="none" w:sz="0" w:space="0" w:color="auto"/>
                <w:bottom w:val="none" w:sz="0" w:space="0" w:color="auto"/>
                <w:right w:val="none" w:sz="0" w:space="0" w:color="auto"/>
              </w:divBdr>
            </w:div>
            <w:div w:id="1896817069">
              <w:marLeft w:val="0"/>
              <w:marRight w:val="0"/>
              <w:marTop w:val="0"/>
              <w:marBottom w:val="0"/>
              <w:divBdr>
                <w:top w:val="none" w:sz="0" w:space="0" w:color="auto"/>
                <w:left w:val="none" w:sz="0" w:space="0" w:color="auto"/>
                <w:bottom w:val="none" w:sz="0" w:space="0" w:color="auto"/>
                <w:right w:val="none" w:sz="0" w:space="0" w:color="auto"/>
              </w:divBdr>
            </w:div>
            <w:div w:id="2054502175">
              <w:marLeft w:val="0"/>
              <w:marRight w:val="0"/>
              <w:marTop w:val="0"/>
              <w:marBottom w:val="0"/>
              <w:divBdr>
                <w:top w:val="none" w:sz="0" w:space="0" w:color="auto"/>
                <w:left w:val="none" w:sz="0" w:space="0" w:color="auto"/>
                <w:bottom w:val="none" w:sz="0" w:space="0" w:color="auto"/>
                <w:right w:val="none" w:sz="0" w:space="0" w:color="auto"/>
              </w:divBdr>
            </w:div>
            <w:div w:id="1154952368">
              <w:marLeft w:val="0"/>
              <w:marRight w:val="0"/>
              <w:marTop w:val="0"/>
              <w:marBottom w:val="0"/>
              <w:divBdr>
                <w:top w:val="none" w:sz="0" w:space="0" w:color="auto"/>
                <w:left w:val="none" w:sz="0" w:space="0" w:color="auto"/>
                <w:bottom w:val="none" w:sz="0" w:space="0" w:color="auto"/>
                <w:right w:val="none" w:sz="0" w:space="0" w:color="auto"/>
              </w:divBdr>
            </w:div>
            <w:div w:id="1817212138">
              <w:marLeft w:val="0"/>
              <w:marRight w:val="0"/>
              <w:marTop w:val="0"/>
              <w:marBottom w:val="0"/>
              <w:divBdr>
                <w:top w:val="none" w:sz="0" w:space="0" w:color="auto"/>
                <w:left w:val="none" w:sz="0" w:space="0" w:color="auto"/>
                <w:bottom w:val="none" w:sz="0" w:space="0" w:color="auto"/>
                <w:right w:val="none" w:sz="0" w:space="0" w:color="auto"/>
              </w:divBdr>
            </w:div>
            <w:div w:id="1685669427">
              <w:marLeft w:val="0"/>
              <w:marRight w:val="0"/>
              <w:marTop w:val="0"/>
              <w:marBottom w:val="0"/>
              <w:divBdr>
                <w:top w:val="none" w:sz="0" w:space="0" w:color="auto"/>
                <w:left w:val="none" w:sz="0" w:space="0" w:color="auto"/>
                <w:bottom w:val="none" w:sz="0" w:space="0" w:color="auto"/>
                <w:right w:val="none" w:sz="0" w:space="0" w:color="auto"/>
              </w:divBdr>
            </w:div>
            <w:div w:id="8730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530">
      <w:bodyDiv w:val="1"/>
      <w:marLeft w:val="0"/>
      <w:marRight w:val="0"/>
      <w:marTop w:val="0"/>
      <w:marBottom w:val="0"/>
      <w:divBdr>
        <w:top w:val="none" w:sz="0" w:space="0" w:color="auto"/>
        <w:left w:val="none" w:sz="0" w:space="0" w:color="auto"/>
        <w:bottom w:val="none" w:sz="0" w:space="0" w:color="auto"/>
        <w:right w:val="none" w:sz="0" w:space="0" w:color="auto"/>
      </w:divBdr>
      <w:divsChild>
        <w:div w:id="1953049309">
          <w:marLeft w:val="0"/>
          <w:marRight w:val="0"/>
          <w:marTop w:val="0"/>
          <w:marBottom w:val="0"/>
          <w:divBdr>
            <w:top w:val="none" w:sz="0" w:space="0" w:color="auto"/>
            <w:left w:val="none" w:sz="0" w:space="0" w:color="auto"/>
            <w:bottom w:val="none" w:sz="0" w:space="0" w:color="auto"/>
            <w:right w:val="none" w:sz="0" w:space="0" w:color="auto"/>
          </w:divBdr>
          <w:divsChild>
            <w:div w:id="88474137">
              <w:marLeft w:val="0"/>
              <w:marRight w:val="0"/>
              <w:marTop w:val="0"/>
              <w:marBottom w:val="0"/>
              <w:divBdr>
                <w:top w:val="none" w:sz="0" w:space="0" w:color="auto"/>
                <w:left w:val="none" w:sz="0" w:space="0" w:color="auto"/>
                <w:bottom w:val="none" w:sz="0" w:space="0" w:color="auto"/>
                <w:right w:val="none" w:sz="0" w:space="0" w:color="auto"/>
              </w:divBdr>
            </w:div>
            <w:div w:id="267544618">
              <w:marLeft w:val="0"/>
              <w:marRight w:val="0"/>
              <w:marTop w:val="0"/>
              <w:marBottom w:val="0"/>
              <w:divBdr>
                <w:top w:val="none" w:sz="0" w:space="0" w:color="auto"/>
                <w:left w:val="none" w:sz="0" w:space="0" w:color="auto"/>
                <w:bottom w:val="none" w:sz="0" w:space="0" w:color="auto"/>
                <w:right w:val="none" w:sz="0" w:space="0" w:color="auto"/>
              </w:divBdr>
            </w:div>
            <w:div w:id="1102604183">
              <w:marLeft w:val="0"/>
              <w:marRight w:val="0"/>
              <w:marTop w:val="0"/>
              <w:marBottom w:val="0"/>
              <w:divBdr>
                <w:top w:val="none" w:sz="0" w:space="0" w:color="auto"/>
                <w:left w:val="none" w:sz="0" w:space="0" w:color="auto"/>
                <w:bottom w:val="none" w:sz="0" w:space="0" w:color="auto"/>
                <w:right w:val="none" w:sz="0" w:space="0" w:color="auto"/>
              </w:divBdr>
            </w:div>
            <w:div w:id="556933887">
              <w:marLeft w:val="0"/>
              <w:marRight w:val="0"/>
              <w:marTop w:val="0"/>
              <w:marBottom w:val="0"/>
              <w:divBdr>
                <w:top w:val="none" w:sz="0" w:space="0" w:color="auto"/>
                <w:left w:val="none" w:sz="0" w:space="0" w:color="auto"/>
                <w:bottom w:val="none" w:sz="0" w:space="0" w:color="auto"/>
                <w:right w:val="none" w:sz="0" w:space="0" w:color="auto"/>
              </w:divBdr>
            </w:div>
            <w:div w:id="857086978">
              <w:marLeft w:val="0"/>
              <w:marRight w:val="0"/>
              <w:marTop w:val="0"/>
              <w:marBottom w:val="0"/>
              <w:divBdr>
                <w:top w:val="none" w:sz="0" w:space="0" w:color="auto"/>
                <w:left w:val="none" w:sz="0" w:space="0" w:color="auto"/>
                <w:bottom w:val="none" w:sz="0" w:space="0" w:color="auto"/>
                <w:right w:val="none" w:sz="0" w:space="0" w:color="auto"/>
              </w:divBdr>
            </w:div>
            <w:div w:id="338048177">
              <w:marLeft w:val="0"/>
              <w:marRight w:val="0"/>
              <w:marTop w:val="0"/>
              <w:marBottom w:val="0"/>
              <w:divBdr>
                <w:top w:val="none" w:sz="0" w:space="0" w:color="auto"/>
                <w:left w:val="none" w:sz="0" w:space="0" w:color="auto"/>
                <w:bottom w:val="none" w:sz="0" w:space="0" w:color="auto"/>
                <w:right w:val="none" w:sz="0" w:space="0" w:color="auto"/>
              </w:divBdr>
            </w:div>
            <w:div w:id="270629051">
              <w:marLeft w:val="0"/>
              <w:marRight w:val="0"/>
              <w:marTop w:val="0"/>
              <w:marBottom w:val="0"/>
              <w:divBdr>
                <w:top w:val="none" w:sz="0" w:space="0" w:color="auto"/>
                <w:left w:val="none" w:sz="0" w:space="0" w:color="auto"/>
                <w:bottom w:val="none" w:sz="0" w:space="0" w:color="auto"/>
                <w:right w:val="none" w:sz="0" w:space="0" w:color="auto"/>
              </w:divBdr>
            </w:div>
            <w:div w:id="1178618104">
              <w:marLeft w:val="0"/>
              <w:marRight w:val="0"/>
              <w:marTop w:val="0"/>
              <w:marBottom w:val="0"/>
              <w:divBdr>
                <w:top w:val="none" w:sz="0" w:space="0" w:color="auto"/>
                <w:left w:val="none" w:sz="0" w:space="0" w:color="auto"/>
                <w:bottom w:val="none" w:sz="0" w:space="0" w:color="auto"/>
                <w:right w:val="none" w:sz="0" w:space="0" w:color="auto"/>
              </w:divBdr>
            </w:div>
            <w:div w:id="1865438843">
              <w:marLeft w:val="0"/>
              <w:marRight w:val="0"/>
              <w:marTop w:val="0"/>
              <w:marBottom w:val="0"/>
              <w:divBdr>
                <w:top w:val="none" w:sz="0" w:space="0" w:color="auto"/>
                <w:left w:val="none" w:sz="0" w:space="0" w:color="auto"/>
                <w:bottom w:val="none" w:sz="0" w:space="0" w:color="auto"/>
                <w:right w:val="none" w:sz="0" w:space="0" w:color="auto"/>
              </w:divBdr>
            </w:div>
            <w:div w:id="1408191615">
              <w:marLeft w:val="0"/>
              <w:marRight w:val="0"/>
              <w:marTop w:val="0"/>
              <w:marBottom w:val="0"/>
              <w:divBdr>
                <w:top w:val="none" w:sz="0" w:space="0" w:color="auto"/>
                <w:left w:val="none" w:sz="0" w:space="0" w:color="auto"/>
                <w:bottom w:val="none" w:sz="0" w:space="0" w:color="auto"/>
                <w:right w:val="none" w:sz="0" w:space="0" w:color="auto"/>
              </w:divBdr>
            </w:div>
            <w:div w:id="1212617677">
              <w:marLeft w:val="0"/>
              <w:marRight w:val="0"/>
              <w:marTop w:val="0"/>
              <w:marBottom w:val="0"/>
              <w:divBdr>
                <w:top w:val="none" w:sz="0" w:space="0" w:color="auto"/>
                <w:left w:val="none" w:sz="0" w:space="0" w:color="auto"/>
                <w:bottom w:val="none" w:sz="0" w:space="0" w:color="auto"/>
                <w:right w:val="none" w:sz="0" w:space="0" w:color="auto"/>
              </w:divBdr>
            </w:div>
            <w:div w:id="627322150">
              <w:marLeft w:val="0"/>
              <w:marRight w:val="0"/>
              <w:marTop w:val="0"/>
              <w:marBottom w:val="0"/>
              <w:divBdr>
                <w:top w:val="none" w:sz="0" w:space="0" w:color="auto"/>
                <w:left w:val="none" w:sz="0" w:space="0" w:color="auto"/>
                <w:bottom w:val="none" w:sz="0" w:space="0" w:color="auto"/>
                <w:right w:val="none" w:sz="0" w:space="0" w:color="auto"/>
              </w:divBdr>
            </w:div>
            <w:div w:id="373316675">
              <w:marLeft w:val="0"/>
              <w:marRight w:val="0"/>
              <w:marTop w:val="0"/>
              <w:marBottom w:val="0"/>
              <w:divBdr>
                <w:top w:val="none" w:sz="0" w:space="0" w:color="auto"/>
                <w:left w:val="none" w:sz="0" w:space="0" w:color="auto"/>
                <w:bottom w:val="none" w:sz="0" w:space="0" w:color="auto"/>
                <w:right w:val="none" w:sz="0" w:space="0" w:color="auto"/>
              </w:divBdr>
            </w:div>
            <w:div w:id="122113371">
              <w:marLeft w:val="0"/>
              <w:marRight w:val="0"/>
              <w:marTop w:val="0"/>
              <w:marBottom w:val="0"/>
              <w:divBdr>
                <w:top w:val="none" w:sz="0" w:space="0" w:color="auto"/>
                <w:left w:val="none" w:sz="0" w:space="0" w:color="auto"/>
                <w:bottom w:val="none" w:sz="0" w:space="0" w:color="auto"/>
                <w:right w:val="none" w:sz="0" w:space="0" w:color="auto"/>
              </w:divBdr>
            </w:div>
            <w:div w:id="1282805862">
              <w:marLeft w:val="0"/>
              <w:marRight w:val="0"/>
              <w:marTop w:val="0"/>
              <w:marBottom w:val="0"/>
              <w:divBdr>
                <w:top w:val="none" w:sz="0" w:space="0" w:color="auto"/>
                <w:left w:val="none" w:sz="0" w:space="0" w:color="auto"/>
                <w:bottom w:val="none" w:sz="0" w:space="0" w:color="auto"/>
                <w:right w:val="none" w:sz="0" w:space="0" w:color="auto"/>
              </w:divBdr>
            </w:div>
            <w:div w:id="656153019">
              <w:marLeft w:val="0"/>
              <w:marRight w:val="0"/>
              <w:marTop w:val="0"/>
              <w:marBottom w:val="0"/>
              <w:divBdr>
                <w:top w:val="none" w:sz="0" w:space="0" w:color="auto"/>
                <w:left w:val="none" w:sz="0" w:space="0" w:color="auto"/>
                <w:bottom w:val="none" w:sz="0" w:space="0" w:color="auto"/>
                <w:right w:val="none" w:sz="0" w:space="0" w:color="auto"/>
              </w:divBdr>
            </w:div>
            <w:div w:id="578634927">
              <w:marLeft w:val="0"/>
              <w:marRight w:val="0"/>
              <w:marTop w:val="0"/>
              <w:marBottom w:val="0"/>
              <w:divBdr>
                <w:top w:val="none" w:sz="0" w:space="0" w:color="auto"/>
                <w:left w:val="none" w:sz="0" w:space="0" w:color="auto"/>
                <w:bottom w:val="none" w:sz="0" w:space="0" w:color="auto"/>
                <w:right w:val="none" w:sz="0" w:space="0" w:color="auto"/>
              </w:divBdr>
            </w:div>
            <w:div w:id="77561162">
              <w:marLeft w:val="0"/>
              <w:marRight w:val="0"/>
              <w:marTop w:val="0"/>
              <w:marBottom w:val="0"/>
              <w:divBdr>
                <w:top w:val="none" w:sz="0" w:space="0" w:color="auto"/>
                <w:left w:val="none" w:sz="0" w:space="0" w:color="auto"/>
                <w:bottom w:val="none" w:sz="0" w:space="0" w:color="auto"/>
                <w:right w:val="none" w:sz="0" w:space="0" w:color="auto"/>
              </w:divBdr>
            </w:div>
            <w:div w:id="494881762">
              <w:marLeft w:val="0"/>
              <w:marRight w:val="0"/>
              <w:marTop w:val="0"/>
              <w:marBottom w:val="0"/>
              <w:divBdr>
                <w:top w:val="none" w:sz="0" w:space="0" w:color="auto"/>
                <w:left w:val="none" w:sz="0" w:space="0" w:color="auto"/>
                <w:bottom w:val="none" w:sz="0" w:space="0" w:color="auto"/>
                <w:right w:val="none" w:sz="0" w:space="0" w:color="auto"/>
              </w:divBdr>
            </w:div>
            <w:div w:id="1060597409">
              <w:marLeft w:val="0"/>
              <w:marRight w:val="0"/>
              <w:marTop w:val="0"/>
              <w:marBottom w:val="0"/>
              <w:divBdr>
                <w:top w:val="none" w:sz="0" w:space="0" w:color="auto"/>
                <w:left w:val="none" w:sz="0" w:space="0" w:color="auto"/>
                <w:bottom w:val="none" w:sz="0" w:space="0" w:color="auto"/>
                <w:right w:val="none" w:sz="0" w:space="0" w:color="auto"/>
              </w:divBdr>
            </w:div>
            <w:div w:id="903105372">
              <w:marLeft w:val="0"/>
              <w:marRight w:val="0"/>
              <w:marTop w:val="0"/>
              <w:marBottom w:val="0"/>
              <w:divBdr>
                <w:top w:val="none" w:sz="0" w:space="0" w:color="auto"/>
                <w:left w:val="none" w:sz="0" w:space="0" w:color="auto"/>
                <w:bottom w:val="none" w:sz="0" w:space="0" w:color="auto"/>
                <w:right w:val="none" w:sz="0" w:space="0" w:color="auto"/>
              </w:divBdr>
            </w:div>
            <w:div w:id="397440092">
              <w:marLeft w:val="0"/>
              <w:marRight w:val="0"/>
              <w:marTop w:val="0"/>
              <w:marBottom w:val="0"/>
              <w:divBdr>
                <w:top w:val="none" w:sz="0" w:space="0" w:color="auto"/>
                <w:left w:val="none" w:sz="0" w:space="0" w:color="auto"/>
                <w:bottom w:val="none" w:sz="0" w:space="0" w:color="auto"/>
                <w:right w:val="none" w:sz="0" w:space="0" w:color="auto"/>
              </w:divBdr>
            </w:div>
            <w:div w:id="270432639">
              <w:marLeft w:val="0"/>
              <w:marRight w:val="0"/>
              <w:marTop w:val="0"/>
              <w:marBottom w:val="0"/>
              <w:divBdr>
                <w:top w:val="none" w:sz="0" w:space="0" w:color="auto"/>
                <w:left w:val="none" w:sz="0" w:space="0" w:color="auto"/>
                <w:bottom w:val="none" w:sz="0" w:space="0" w:color="auto"/>
                <w:right w:val="none" w:sz="0" w:space="0" w:color="auto"/>
              </w:divBdr>
            </w:div>
            <w:div w:id="737555621">
              <w:marLeft w:val="0"/>
              <w:marRight w:val="0"/>
              <w:marTop w:val="0"/>
              <w:marBottom w:val="0"/>
              <w:divBdr>
                <w:top w:val="none" w:sz="0" w:space="0" w:color="auto"/>
                <w:left w:val="none" w:sz="0" w:space="0" w:color="auto"/>
                <w:bottom w:val="none" w:sz="0" w:space="0" w:color="auto"/>
                <w:right w:val="none" w:sz="0" w:space="0" w:color="auto"/>
              </w:divBdr>
            </w:div>
            <w:div w:id="592708367">
              <w:marLeft w:val="0"/>
              <w:marRight w:val="0"/>
              <w:marTop w:val="0"/>
              <w:marBottom w:val="0"/>
              <w:divBdr>
                <w:top w:val="none" w:sz="0" w:space="0" w:color="auto"/>
                <w:left w:val="none" w:sz="0" w:space="0" w:color="auto"/>
                <w:bottom w:val="none" w:sz="0" w:space="0" w:color="auto"/>
                <w:right w:val="none" w:sz="0" w:space="0" w:color="auto"/>
              </w:divBdr>
            </w:div>
            <w:div w:id="1528300251">
              <w:marLeft w:val="0"/>
              <w:marRight w:val="0"/>
              <w:marTop w:val="0"/>
              <w:marBottom w:val="0"/>
              <w:divBdr>
                <w:top w:val="none" w:sz="0" w:space="0" w:color="auto"/>
                <w:left w:val="none" w:sz="0" w:space="0" w:color="auto"/>
                <w:bottom w:val="none" w:sz="0" w:space="0" w:color="auto"/>
                <w:right w:val="none" w:sz="0" w:space="0" w:color="auto"/>
              </w:divBdr>
            </w:div>
            <w:div w:id="270476505">
              <w:marLeft w:val="0"/>
              <w:marRight w:val="0"/>
              <w:marTop w:val="0"/>
              <w:marBottom w:val="0"/>
              <w:divBdr>
                <w:top w:val="none" w:sz="0" w:space="0" w:color="auto"/>
                <w:left w:val="none" w:sz="0" w:space="0" w:color="auto"/>
                <w:bottom w:val="none" w:sz="0" w:space="0" w:color="auto"/>
                <w:right w:val="none" w:sz="0" w:space="0" w:color="auto"/>
              </w:divBdr>
            </w:div>
            <w:div w:id="866598164">
              <w:marLeft w:val="0"/>
              <w:marRight w:val="0"/>
              <w:marTop w:val="0"/>
              <w:marBottom w:val="0"/>
              <w:divBdr>
                <w:top w:val="none" w:sz="0" w:space="0" w:color="auto"/>
                <w:left w:val="none" w:sz="0" w:space="0" w:color="auto"/>
                <w:bottom w:val="none" w:sz="0" w:space="0" w:color="auto"/>
                <w:right w:val="none" w:sz="0" w:space="0" w:color="auto"/>
              </w:divBdr>
            </w:div>
            <w:div w:id="907762358">
              <w:marLeft w:val="0"/>
              <w:marRight w:val="0"/>
              <w:marTop w:val="0"/>
              <w:marBottom w:val="0"/>
              <w:divBdr>
                <w:top w:val="none" w:sz="0" w:space="0" w:color="auto"/>
                <w:left w:val="none" w:sz="0" w:space="0" w:color="auto"/>
                <w:bottom w:val="none" w:sz="0" w:space="0" w:color="auto"/>
                <w:right w:val="none" w:sz="0" w:space="0" w:color="auto"/>
              </w:divBdr>
            </w:div>
            <w:div w:id="206337452">
              <w:marLeft w:val="0"/>
              <w:marRight w:val="0"/>
              <w:marTop w:val="0"/>
              <w:marBottom w:val="0"/>
              <w:divBdr>
                <w:top w:val="none" w:sz="0" w:space="0" w:color="auto"/>
                <w:left w:val="none" w:sz="0" w:space="0" w:color="auto"/>
                <w:bottom w:val="none" w:sz="0" w:space="0" w:color="auto"/>
                <w:right w:val="none" w:sz="0" w:space="0" w:color="auto"/>
              </w:divBdr>
            </w:div>
            <w:div w:id="1684237367">
              <w:marLeft w:val="0"/>
              <w:marRight w:val="0"/>
              <w:marTop w:val="0"/>
              <w:marBottom w:val="0"/>
              <w:divBdr>
                <w:top w:val="none" w:sz="0" w:space="0" w:color="auto"/>
                <w:left w:val="none" w:sz="0" w:space="0" w:color="auto"/>
                <w:bottom w:val="none" w:sz="0" w:space="0" w:color="auto"/>
                <w:right w:val="none" w:sz="0" w:space="0" w:color="auto"/>
              </w:divBdr>
            </w:div>
            <w:div w:id="418793062">
              <w:marLeft w:val="0"/>
              <w:marRight w:val="0"/>
              <w:marTop w:val="0"/>
              <w:marBottom w:val="0"/>
              <w:divBdr>
                <w:top w:val="none" w:sz="0" w:space="0" w:color="auto"/>
                <w:left w:val="none" w:sz="0" w:space="0" w:color="auto"/>
                <w:bottom w:val="none" w:sz="0" w:space="0" w:color="auto"/>
                <w:right w:val="none" w:sz="0" w:space="0" w:color="auto"/>
              </w:divBdr>
            </w:div>
            <w:div w:id="1633713679">
              <w:marLeft w:val="0"/>
              <w:marRight w:val="0"/>
              <w:marTop w:val="0"/>
              <w:marBottom w:val="0"/>
              <w:divBdr>
                <w:top w:val="none" w:sz="0" w:space="0" w:color="auto"/>
                <w:left w:val="none" w:sz="0" w:space="0" w:color="auto"/>
                <w:bottom w:val="none" w:sz="0" w:space="0" w:color="auto"/>
                <w:right w:val="none" w:sz="0" w:space="0" w:color="auto"/>
              </w:divBdr>
            </w:div>
            <w:div w:id="739447287">
              <w:marLeft w:val="0"/>
              <w:marRight w:val="0"/>
              <w:marTop w:val="0"/>
              <w:marBottom w:val="0"/>
              <w:divBdr>
                <w:top w:val="none" w:sz="0" w:space="0" w:color="auto"/>
                <w:left w:val="none" w:sz="0" w:space="0" w:color="auto"/>
                <w:bottom w:val="none" w:sz="0" w:space="0" w:color="auto"/>
                <w:right w:val="none" w:sz="0" w:space="0" w:color="auto"/>
              </w:divBdr>
            </w:div>
            <w:div w:id="842476091">
              <w:marLeft w:val="0"/>
              <w:marRight w:val="0"/>
              <w:marTop w:val="0"/>
              <w:marBottom w:val="0"/>
              <w:divBdr>
                <w:top w:val="none" w:sz="0" w:space="0" w:color="auto"/>
                <w:left w:val="none" w:sz="0" w:space="0" w:color="auto"/>
                <w:bottom w:val="none" w:sz="0" w:space="0" w:color="auto"/>
                <w:right w:val="none" w:sz="0" w:space="0" w:color="auto"/>
              </w:divBdr>
            </w:div>
            <w:div w:id="631835700">
              <w:marLeft w:val="0"/>
              <w:marRight w:val="0"/>
              <w:marTop w:val="0"/>
              <w:marBottom w:val="0"/>
              <w:divBdr>
                <w:top w:val="none" w:sz="0" w:space="0" w:color="auto"/>
                <w:left w:val="none" w:sz="0" w:space="0" w:color="auto"/>
                <w:bottom w:val="none" w:sz="0" w:space="0" w:color="auto"/>
                <w:right w:val="none" w:sz="0" w:space="0" w:color="auto"/>
              </w:divBdr>
            </w:div>
            <w:div w:id="865870218">
              <w:marLeft w:val="0"/>
              <w:marRight w:val="0"/>
              <w:marTop w:val="0"/>
              <w:marBottom w:val="0"/>
              <w:divBdr>
                <w:top w:val="none" w:sz="0" w:space="0" w:color="auto"/>
                <w:left w:val="none" w:sz="0" w:space="0" w:color="auto"/>
                <w:bottom w:val="none" w:sz="0" w:space="0" w:color="auto"/>
                <w:right w:val="none" w:sz="0" w:space="0" w:color="auto"/>
              </w:divBdr>
            </w:div>
            <w:div w:id="873884091">
              <w:marLeft w:val="0"/>
              <w:marRight w:val="0"/>
              <w:marTop w:val="0"/>
              <w:marBottom w:val="0"/>
              <w:divBdr>
                <w:top w:val="none" w:sz="0" w:space="0" w:color="auto"/>
                <w:left w:val="none" w:sz="0" w:space="0" w:color="auto"/>
                <w:bottom w:val="none" w:sz="0" w:space="0" w:color="auto"/>
                <w:right w:val="none" w:sz="0" w:space="0" w:color="auto"/>
              </w:divBdr>
            </w:div>
            <w:div w:id="1266427538">
              <w:marLeft w:val="0"/>
              <w:marRight w:val="0"/>
              <w:marTop w:val="0"/>
              <w:marBottom w:val="0"/>
              <w:divBdr>
                <w:top w:val="none" w:sz="0" w:space="0" w:color="auto"/>
                <w:left w:val="none" w:sz="0" w:space="0" w:color="auto"/>
                <w:bottom w:val="none" w:sz="0" w:space="0" w:color="auto"/>
                <w:right w:val="none" w:sz="0" w:space="0" w:color="auto"/>
              </w:divBdr>
            </w:div>
            <w:div w:id="1269194279">
              <w:marLeft w:val="0"/>
              <w:marRight w:val="0"/>
              <w:marTop w:val="0"/>
              <w:marBottom w:val="0"/>
              <w:divBdr>
                <w:top w:val="none" w:sz="0" w:space="0" w:color="auto"/>
                <w:left w:val="none" w:sz="0" w:space="0" w:color="auto"/>
                <w:bottom w:val="none" w:sz="0" w:space="0" w:color="auto"/>
                <w:right w:val="none" w:sz="0" w:space="0" w:color="auto"/>
              </w:divBdr>
            </w:div>
            <w:div w:id="555094918">
              <w:marLeft w:val="0"/>
              <w:marRight w:val="0"/>
              <w:marTop w:val="0"/>
              <w:marBottom w:val="0"/>
              <w:divBdr>
                <w:top w:val="none" w:sz="0" w:space="0" w:color="auto"/>
                <w:left w:val="none" w:sz="0" w:space="0" w:color="auto"/>
                <w:bottom w:val="none" w:sz="0" w:space="0" w:color="auto"/>
                <w:right w:val="none" w:sz="0" w:space="0" w:color="auto"/>
              </w:divBdr>
            </w:div>
            <w:div w:id="347297719">
              <w:marLeft w:val="0"/>
              <w:marRight w:val="0"/>
              <w:marTop w:val="0"/>
              <w:marBottom w:val="0"/>
              <w:divBdr>
                <w:top w:val="none" w:sz="0" w:space="0" w:color="auto"/>
                <w:left w:val="none" w:sz="0" w:space="0" w:color="auto"/>
                <w:bottom w:val="none" w:sz="0" w:space="0" w:color="auto"/>
                <w:right w:val="none" w:sz="0" w:space="0" w:color="auto"/>
              </w:divBdr>
            </w:div>
            <w:div w:id="458452049">
              <w:marLeft w:val="0"/>
              <w:marRight w:val="0"/>
              <w:marTop w:val="0"/>
              <w:marBottom w:val="0"/>
              <w:divBdr>
                <w:top w:val="none" w:sz="0" w:space="0" w:color="auto"/>
                <w:left w:val="none" w:sz="0" w:space="0" w:color="auto"/>
                <w:bottom w:val="none" w:sz="0" w:space="0" w:color="auto"/>
                <w:right w:val="none" w:sz="0" w:space="0" w:color="auto"/>
              </w:divBdr>
            </w:div>
            <w:div w:id="154614570">
              <w:marLeft w:val="0"/>
              <w:marRight w:val="0"/>
              <w:marTop w:val="0"/>
              <w:marBottom w:val="0"/>
              <w:divBdr>
                <w:top w:val="none" w:sz="0" w:space="0" w:color="auto"/>
                <w:left w:val="none" w:sz="0" w:space="0" w:color="auto"/>
                <w:bottom w:val="none" w:sz="0" w:space="0" w:color="auto"/>
                <w:right w:val="none" w:sz="0" w:space="0" w:color="auto"/>
              </w:divBdr>
            </w:div>
            <w:div w:id="14291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7004">
      <w:bodyDiv w:val="1"/>
      <w:marLeft w:val="0"/>
      <w:marRight w:val="0"/>
      <w:marTop w:val="0"/>
      <w:marBottom w:val="0"/>
      <w:divBdr>
        <w:top w:val="none" w:sz="0" w:space="0" w:color="auto"/>
        <w:left w:val="none" w:sz="0" w:space="0" w:color="auto"/>
        <w:bottom w:val="none" w:sz="0" w:space="0" w:color="auto"/>
        <w:right w:val="none" w:sz="0" w:space="0" w:color="auto"/>
      </w:divBdr>
    </w:div>
    <w:div w:id="208760750">
      <w:bodyDiv w:val="1"/>
      <w:marLeft w:val="0"/>
      <w:marRight w:val="0"/>
      <w:marTop w:val="0"/>
      <w:marBottom w:val="0"/>
      <w:divBdr>
        <w:top w:val="none" w:sz="0" w:space="0" w:color="auto"/>
        <w:left w:val="none" w:sz="0" w:space="0" w:color="auto"/>
        <w:bottom w:val="none" w:sz="0" w:space="0" w:color="auto"/>
        <w:right w:val="none" w:sz="0" w:space="0" w:color="auto"/>
      </w:divBdr>
      <w:divsChild>
        <w:div w:id="1622344644">
          <w:marLeft w:val="0"/>
          <w:marRight w:val="0"/>
          <w:marTop w:val="0"/>
          <w:marBottom w:val="0"/>
          <w:divBdr>
            <w:top w:val="none" w:sz="0" w:space="0" w:color="auto"/>
            <w:left w:val="none" w:sz="0" w:space="0" w:color="auto"/>
            <w:bottom w:val="none" w:sz="0" w:space="0" w:color="auto"/>
            <w:right w:val="none" w:sz="0" w:space="0" w:color="auto"/>
          </w:divBdr>
          <w:divsChild>
            <w:div w:id="365326545">
              <w:marLeft w:val="0"/>
              <w:marRight w:val="0"/>
              <w:marTop w:val="0"/>
              <w:marBottom w:val="0"/>
              <w:divBdr>
                <w:top w:val="none" w:sz="0" w:space="0" w:color="auto"/>
                <w:left w:val="none" w:sz="0" w:space="0" w:color="auto"/>
                <w:bottom w:val="none" w:sz="0" w:space="0" w:color="auto"/>
                <w:right w:val="none" w:sz="0" w:space="0" w:color="auto"/>
              </w:divBdr>
            </w:div>
            <w:div w:id="573471740">
              <w:marLeft w:val="0"/>
              <w:marRight w:val="0"/>
              <w:marTop w:val="0"/>
              <w:marBottom w:val="0"/>
              <w:divBdr>
                <w:top w:val="none" w:sz="0" w:space="0" w:color="auto"/>
                <w:left w:val="none" w:sz="0" w:space="0" w:color="auto"/>
                <w:bottom w:val="none" w:sz="0" w:space="0" w:color="auto"/>
                <w:right w:val="none" w:sz="0" w:space="0" w:color="auto"/>
              </w:divBdr>
            </w:div>
            <w:div w:id="499931694">
              <w:marLeft w:val="0"/>
              <w:marRight w:val="0"/>
              <w:marTop w:val="0"/>
              <w:marBottom w:val="0"/>
              <w:divBdr>
                <w:top w:val="none" w:sz="0" w:space="0" w:color="auto"/>
                <w:left w:val="none" w:sz="0" w:space="0" w:color="auto"/>
                <w:bottom w:val="none" w:sz="0" w:space="0" w:color="auto"/>
                <w:right w:val="none" w:sz="0" w:space="0" w:color="auto"/>
              </w:divBdr>
            </w:div>
            <w:div w:id="1102074183">
              <w:marLeft w:val="0"/>
              <w:marRight w:val="0"/>
              <w:marTop w:val="0"/>
              <w:marBottom w:val="0"/>
              <w:divBdr>
                <w:top w:val="none" w:sz="0" w:space="0" w:color="auto"/>
                <w:left w:val="none" w:sz="0" w:space="0" w:color="auto"/>
                <w:bottom w:val="none" w:sz="0" w:space="0" w:color="auto"/>
                <w:right w:val="none" w:sz="0" w:space="0" w:color="auto"/>
              </w:divBdr>
            </w:div>
            <w:div w:id="592393278">
              <w:marLeft w:val="0"/>
              <w:marRight w:val="0"/>
              <w:marTop w:val="0"/>
              <w:marBottom w:val="0"/>
              <w:divBdr>
                <w:top w:val="none" w:sz="0" w:space="0" w:color="auto"/>
                <w:left w:val="none" w:sz="0" w:space="0" w:color="auto"/>
                <w:bottom w:val="none" w:sz="0" w:space="0" w:color="auto"/>
                <w:right w:val="none" w:sz="0" w:space="0" w:color="auto"/>
              </w:divBdr>
            </w:div>
            <w:div w:id="1086725932">
              <w:marLeft w:val="0"/>
              <w:marRight w:val="0"/>
              <w:marTop w:val="0"/>
              <w:marBottom w:val="0"/>
              <w:divBdr>
                <w:top w:val="none" w:sz="0" w:space="0" w:color="auto"/>
                <w:left w:val="none" w:sz="0" w:space="0" w:color="auto"/>
                <w:bottom w:val="none" w:sz="0" w:space="0" w:color="auto"/>
                <w:right w:val="none" w:sz="0" w:space="0" w:color="auto"/>
              </w:divBdr>
            </w:div>
            <w:div w:id="1540700666">
              <w:marLeft w:val="0"/>
              <w:marRight w:val="0"/>
              <w:marTop w:val="0"/>
              <w:marBottom w:val="0"/>
              <w:divBdr>
                <w:top w:val="none" w:sz="0" w:space="0" w:color="auto"/>
                <w:left w:val="none" w:sz="0" w:space="0" w:color="auto"/>
                <w:bottom w:val="none" w:sz="0" w:space="0" w:color="auto"/>
                <w:right w:val="none" w:sz="0" w:space="0" w:color="auto"/>
              </w:divBdr>
            </w:div>
            <w:div w:id="1073308188">
              <w:marLeft w:val="0"/>
              <w:marRight w:val="0"/>
              <w:marTop w:val="0"/>
              <w:marBottom w:val="0"/>
              <w:divBdr>
                <w:top w:val="none" w:sz="0" w:space="0" w:color="auto"/>
                <w:left w:val="none" w:sz="0" w:space="0" w:color="auto"/>
                <w:bottom w:val="none" w:sz="0" w:space="0" w:color="auto"/>
                <w:right w:val="none" w:sz="0" w:space="0" w:color="auto"/>
              </w:divBdr>
            </w:div>
            <w:div w:id="2030137511">
              <w:marLeft w:val="0"/>
              <w:marRight w:val="0"/>
              <w:marTop w:val="0"/>
              <w:marBottom w:val="0"/>
              <w:divBdr>
                <w:top w:val="none" w:sz="0" w:space="0" w:color="auto"/>
                <w:left w:val="none" w:sz="0" w:space="0" w:color="auto"/>
                <w:bottom w:val="none" w:sz="0" w:space="0" w:color="auto"/>
                <w:right w:val="none" w:sz="0" w:space="0" w:color="auto"/>
              </w:divBdr>
            </w:div>
            <w:div w:id="1780906742">
              <w:marLeft w:val="0"/>
              <w:marRight w:val="0"/>
              <w:marTop w:val="0"/>
              <w:marBottom w:val="0"/>
              <w:divBdr>
                <w:top w:val="none" w:sz="0" w:space="0" w:color="auto"/>
                <w:left w:val="none" w:sz="0" w:space="0" w:color="auto"/>
                <w:bottom w:val="none" w:sz="0" w:space="0" w:color="auto"/>
                <w:right w:val="none" w:sz="0" w:space="0" w:color="auto"/>
              </w:divBdr>
            </w:div>
            <w:div w:id="1412004864">
              <w:marLeft w:val="0"/>
              <w:marRight w:val="0"/>
              <w:marTop w:val="0"/>
              <w:marBottom w:val="0"/>
              <w:divBdr>
                <w:top w:val="none" w:sz="0" w:space="0" w:color="auto"/>
                <w:left w:val="none" w:sz="0" w:space="0" w:color="auto"/>
                <w:bottom w:val="none" w:sz="0" w:space="0" w:color="auto"/>
                <w:right w:val="none" w:sz="0" w:space="0" w:color="auto"/>
              </w:divBdr>
            </w:div>
            <w:div w:id="1031103103">
              <w:marLeft w:val="0"/>
              <w:marRight w:val="0"/>
              <w:marTop w:val="0"/>
              <w:marBottom w:val="0"/>
              <w:divBdr>
                <w:top w:val="none" w:sz="0" w:space="0" w:color="auto"/>
                <w:left w:val="none" w:sz="0" w:space="0" w:color="auto"/>
                <w:bottom w:val="none" w:sz="0" w:space="0" w:color="auto"/>
                <w:right w:val="none" w:sz="0" w:space="0" w:color="auto"/>
              </w:divBdr>
            </w:div>
            <w:div w:id="989291145">
              <w:marLeft w:val="0"/>
              <w:marRight w:val="0"/>
              <w:marTop w:val="0"/>
              <w:marBottom w:val="0"/>
              <w:divBdr>
                <w:top w:val="none" w:sz="0" w:space="0" w:color="auto"/>
                <w:left w:val="none" w:sz="0" w:space="0" w:color="auto"/>
                <w:bottom w:val="none" w:sz="0" w:space="0" w:color="auto"/>
                <w:right w:val="none" w:sz="0" w:space="0" w:color="auto"/>
              </w:divBdr>
            </w:div>
            <w:div w:id="1400515235">
              <w:marLeft w:val="0"/>
              <w:marRight w:val="0"/>
              <w:marTop w:val="0"/>
              <w:marBottom w:val="0"/>
              <w:divBdr>
                <w:top w:val="none" w:sz="0" w:space="0" w:color="auto"/>
                <w:left w:val="none" w:sz="0" w:space="0" w:color="auto"/>
                <w:bottom w:val="none" w:sz="0" w:space="0" w:color="auto"/>
                <w:right w:val="none" w:sz="0" w:space="0" w:color="auto"/>
              </w:divBdr>
            </w:div>
            <w:div w:id="1415398903">
              <w:marLeft w:val="0"/>
              <w:marRight w:val="0"/>
              <w:marTop w:val="0"/>
              <w:marBottom w:val="0"/>
              <w:divBdr>
                <w:top w:val="none" w:sz="0" w:space="0" w:color="auto"/>
                <w:left w:val="none" w:sz="0" w:space="0" w:color="auto"/>
                <w:bottom w:val="none" w:sz="0" w:space="0" w:color="auto"/>
                <w:right w:val="none" w:sz="0" w:space="0" w:color="auto"/>
              </w:divBdr>
            </w:div>
            <w:div w:id="839975588">
              <w:marLeft w:val="0"/>
              <w:marRight w:val="0"/>
              <w:marTop w:val="0"/>
              <w:marBottom w:val="0"/>
              <w:divBdr>
                <w:top w:val="none" w:sz="0" w:space="0" w:color="auto"/>
                <w:left w:val="none" w:sz="0" w:space="0" w:color="auto"/>
                <w:bottom w:val="none" w:sz="0" w:space="0" w:color="auto"/>
                <w:right w:val="none" w:sz="0" w:space="0" w:color="auto"/>
              </w:divBdr>
            </w:div>
            <w:div w:id="1148785532">
              <w:marLeft w:val="0"/>
              <w:marRight w:val="0"/>
              <w:marTop w:val="0"/>
              <w:marBottom w:val="0"/>
              <w:divBdr>
                <w:top w:val="none" w:sz="0" w:space="0" w:color="auto"/>
                <w:left w:val="none" w:sz="0" w:space="0" w:color="auto"/>
                <w:bottom w:val="none" w:sz="0" w:space="0" w:color="auto"/>
                <w:right w:val="none" w:sz="0" w:space="0" w:color="auto"/>
              </w:divBdr>
            </w:div>
            <w:div w:id="387144498">
              <w:marLeft w:val="0"/>
              <w:marRight w:val="0"/>
              <w:marTop w:val="0"/>
              <w:marBottom w:val="0"/>
              <w:divBdr>
                <w:top w:val="none" w:sz="0" w:space="0" w:color="auto"/>
                <w:left w:val="none" w:sz="0" w:space="0" w:color="auto"/>
                <w:bottom w:val="none" w:sz="0" w:space="0" w:color="auto"/>
                <w:right w:val="none" w:sz="0" w:space="0" w:color="auto"/>
              </w:divBdr>
            </w:div>
            <w:div w:id="621958653">
              <w:marLeft w:val="0"/>
              <w:marRight w:val="0"/>
              <w:marTop w:val="0"/>
              <w:marBottom w:val="0"/>
              <w:divBdr>
                <w:top w:val="none" w:sz="0" w:space="0" w:color="auto"/>
                <w:left w:val="none" w:sz="0" w:space="0" w:color="auto"/>
                <w:bottom w:val="none" w:sz="0" w:space="0" w:color="auto"/>
                <w:right w:val="none" w:sz="0" w:space="0" w:color="auto"/>
              </w:divBdr>
            </w:div>
            <w:div w:id="1862666422">
              <w:marLeft w:val="0"/>
              <w:marRight w:val="0"/>
              <w:marTop w:val="0"/>
              <w:marBottom w:val="0"/>
              <w:divBdr>
                <w:top w:val="none" w:sz="0" w:space="0" w:color="auto"/>
                <w:left w:val="none" w:sz="0" w:space="0" w:color="auto"/>
                <w:bottom w:val="none" w:sz="0" w:space="0" w:color="auto"/>
                <w:right w:val="none" w:sz="0" w:space="0" w:color="auto"/>
              </w:divBdr>
            </w:div>
            <w:div w:id="1190601583">
              <w:marLeft w:val="0"/>
              <w:marRight w:val="0"/>
              <w:marTop w:val="0"/>
              <w:marBottom w:val="0"/>
              <w:divBdr>
                <w:top w:val="none" w:sz="0" w:space="0" w:color="auto"/>
                <w:left w:val="none" w:sz="0" w:space="0" w:color="auto"/>
                <w:bottom w:val="none" w:sz="0" w:space="0" w:color="auto"/>
                <w:right w:val="none" w:sz="0" w:space="0" w:color="auto"/>
              </w:divBdr>
            </w:div>
            <w:div w:id="1666087513">
              <w:marLeft w:val="0"/>
              <w:marRight w:val="0"/>
              <w:marTop w:val="0"/>
              <w:marBottom w:val="0"/>
              <w:divBdr>
                <w:top w:val="none" w:sz="0" w:space="0" w:color="auto"/>
                <w:left w:val="none" w:sz="0" w:space="0" w:color="auto"/>
                <w:bottom w:val="none" w:sz="0" w:space="0" w:color="auto"/>
                <w:right w:val="none" w:sz="0" w:space="0" w:color="auto"/>
              </w:divBdr>
            </w:div>
            <w:div w:id="1738358014">
              <w:marLeft w:val="0"/>
              <w:marRight w:val="0"/>
              <w:marTop w:val="0"/>
              <w:marBottom w:val="0"/>
              <w:divBdr>
                <w:top w:val="none" w:sz="0" w:space="0" w:color="auto"/>
                <w:left w:val="none" w:sz="0" w:space="0" w:color="auto"/>
                <w:bottom w:val="none" w:sz="0" w:space="0" w:color="auto"/>
                <w:right w:val="none" w:sz="0" w:space="0" w:color="auto"/>
              </w:divBdr>
            </w:div>
            <w:div w:id="1906143928">
              <w:marLeft w:val="0"/>
              <w:marRight w:val="0"/>
              <w:marTop w:val="0"/>
              <w:marBottom w:val="0"/>
              <w:divBdr>
                <w:top w:val="none" w:sz="0" w:space="0" w:color="auto"/>
                <w:left w:val="none" w:sz="0" w:space="0" w:color="auto"/>
                <w:bottom w:val="none" w:sz="0" w:space="0" w:color="auto"/>
                <w:right w:val="none" w:sz="0" w:space="0" w:color="auto"/>
              </w:divBdr>
            </w:div>
            <w:div w:id="465319250">
              <w:marLeft w:val="0"/>
              <w:marRight w:val="0"/>
              <w:marTop w:val="0"/>
              <w:marBottom w:val="0"/>
              <w:divBdr>
                <w:top w:val="none" w:sz="0" w:space="0" w:color="auto"/>
                <w:left w:val="none" w:sz="0" w:space="0" w:color="auto"/>
                <w:bottom w:val="none" w:sz="0" w:space="0" w:color="auto"/>
                <w:right w:val="none" w:sz="0" w:space="0" w:color="auto"/>
              </w:divBdr>
            </w:div>
            <w:div w:id="838349998">
              <w:marLeft w:val="0"/>
              <w:marRight w:val="0"/>
              <w:marTop w:val="0"/>
              <w:marBottom w:val="0"/>
              <w:divBdr>
                <w:top w:val="none" w:sz="0" w:space="0" w:color="auto"/>
                <w:left w:val="none" w:sz="0" w:space="0" w:color="auto"/>
                <w:bottom w:val="none" w:sz="0" w:space="0" w:color="auto"/>
                <w:right w:val="none" w:sz="0" w:space="0" w:color="auto"/>
              </w:divBdr>
            </w:div>
            <w:div w:id="125319080">
              <w:marLeft w:val="0"/>
              <w:marRight w:val="0"/>
              <w:marTop w:val="0"/>
              <w:marBottom w:val="0"/>
              <w:divBdr>
                <w:top w:val="none" w:sz="0" w:space="0" w:color="auto"/>
                <w:left w:val="none" w:sz="0" w:space="0" w:color="auto"/>
                <w:bottom w:val="none" w:sz="0" w:space="0" w:color="auto"/>
                <w:right w:val="none" w:sz="0" w:space="0" w:color="auto"/>
              </w:divBdr>
            </w:div>
            <w:div w:id="1236475025">
              <w:marLeft w:val="0"/>
              <w:marRight w:val="0"/>
              <w:marTop w:val="0"/>
              <w:marBottom w:val="0"/>
              <w:divBdr>
                <w:top w:val="none" w:sz="0" w:space="0" w:color="auto"/>
                <w:left w:val="none" w:sz="0" w:space="0" w:color="auto"/>
                <w:bottom w:val="none" w:sz="0" w:space="0" w:color="auto"/>
                <w:right w:val="none" w:sz="0" w:space="0" w:color="auto"/>
              </w:divBdr>
            </w:div>
            <w:div w:id="1716393179">
              <w:marLeft w:val="0"/>
              <w:marRight w:val="0"/>
              <w:marTop w:val="0"/>
              <w:marBottom w:val="0"/>
              <w:divBdr>
                <w:top w:val="none" w:sz="0" w:space="0" w:color="auto"/>
                <w:left w:val="none" w:sz="0" w:space="0" w:color="auto"/>
                <w:bottom w:val="none" w:sz="0" w:space="0" w:color="auto"/>
                <w:right w:val="none" w:sz="0" w:space="0" w:color="auto"/>
              </w:divBdr>
            </w:div>
            <w:div w:id="525563886">
              <w:marLeft w:val="0"/>
              <w:marRight w:val="0"/>
              <w:marTop w:val="0"/>
              <w:marBottom w:val="0"/>
              <w:divBdr>
                <w:top w:val="none" w:sz="0" w:space="0" w:color="auto"/>
                <w:left w:val="none" w:sz="0" w:space="0" w:color="auto"/>
                <w:bottom w:val="none" w:sz="0" w:space="0" w:color="auto"/>
                <w:right w:val="none" w:sz="0" w:space="0" w:color="auto"/>
              </w:divBdr>
            </w:div>
            <w:div w:id="98568329">
              <w:marLeft w:val="0"/>
              <w:marRight w:val="0"/>
              <w:marTop w:val="0"/>
              <w:marBottom w:val="0"/>
              <w:divBdr>
                <w:top w:val="none" w:sz="0" w:space="0" w:color="auto"/>
                <w:left w:val="none" w:sz="0" w:space="0" w:color="auto"/>
                <w:bottom w:val="none" w:sz="0" w:space="0" w:color="auto"/>
                <w:right w:val="none" w:sz="0" w:space="0" w:color="auto"/>
              </w:divBdr>
            </w:div>
            <w:div w:id="147479193">
              <w:marLeft w:val="0"/>
              <w:marRight w:val="0"/>
              <w:marTop w:val="0"/>
              <w:marBottom w:val="0"/>
              <w:divBdr>
                <w:top w:val="none" w:sz="0" w:space="0" w:color="auto"/>
                <w:left w:val="none" w:sz="0" w:space="0" w:color="auto"/>
                <w:bottom w:val="none" w:sz="0" w:space="0" w:color="auto"/>
                <w:right w:val="none" w:sz="0" w:space="0" w:color="auto"/>
              </w:divBdr>
            </w:div>
            <w:div w:id="1265652189">
              <w:marLeft w:val="0"/>
              <w:marRight w:val="0"/>
              <w:marTop w:val="0"/>
              <w:marBottom w:val="0"/>
              <w:divBdr>
                <w:top w:val="none" w:sz="0" w:space="0" w:color="auto"/>
                <w:left w:val="none" w:sz="0" w:space="0" w:color="auto"/>
                <w:bottom w:val="none" w:sz="0" w:space="0" w:color="auto"/>
                <w:right w:val="none" w:sz="0" w:space="0" w:color="auto"/>
              </w:divBdr>
            </w:div>
            <w:div w:id="730543052">
              <w:marLeft w:val="0"/>
              <w:marRight w:val="0"/>
              <w:marTop w:val="0"/>
              <w:marBottom w:val="0"/>
              <w:divBdr>
                <w:top w:val="none" w:sz="0" w:space="0" w:color="auto"/>
                <w:left w:val="none" w:sz="0" w:space="0" w:color="auto"/>
                <w:bottom w:val="none" w:sz="0" w:space="0" w:color="auto"/>
                <w:right w:val="none" w:sz="0" w:space="0" w:color="auto"/>
              </w:divBdr>
            </w:div>
            <w:div w:id="752969157">
              <w:marLeft w:val="0"/>
              <w:marRight w:val="0"/>
              <w:marTop w:val="0"/>
              <w:marBottom w:val="0"/>
              <w:divBdr>
                <w:top w:val="none" w:sz="0" w:space="0" w:color="auto"/>
                <w:left w:val="none" w:sz="0" w:space="0" w:color="auto"/>
                <w:bottom w:val="none" w:sz="0" w:space="0" w:color="auto"/>
                <w:right w:val="none" w:sz="0" w:space="0" w:color="auto"/>
              </w:divBdr>
            </w:div>
            <w:div w:id="1503928142">
              <w:marLeft w:val="0"/>
              <w:marRight w:val="0"/>
              <w:marTop w:val="0"/>
              <w:marBottom w:val="0"/>
              <w:divBdr>
                <w:top w:val="none" w:sz="0" w:space="0" w:color="auto"/>
                <w:left w:val="none" w:sz="0" w:space="0" w:color="auto"/>
                <w:bottom w:val="none" w:sz="0" w:space="0" w:color="auto"/>
                <w:right w:val="none" w:sz="0" w:space="0" w:color="auto"/>
              </w:divBdr>
            </w:div>
            <w:div w:id="1937249084">
              <w:marLeft w:val="0"/>
              <w:marRight w:val="0"/>
              <w:marTop w:val="0"/>
              <w:marBottom w:val="0"/>
              <w:divBdr>
                <w:top w:val="none" w:sz="0" w:space="0" w:color="auto"/>
                <w:left w:val="none" w:sz="0" w:space="0" w:color="auto"/>
                <w:bottom w:val="none" w:sz="0" w:space="0" w:color="auto"/>
                <w:right w:val="none" w:sz="0" w:space="0" w:color="auto"/>
              </w:divBdr>
            </w:div>
            <w:div w:id="2087266739">
              <w:marLeft w:val="0"/>
              <w:marRight w:val="0"/>
              <w:marTop w:val="0"/>
              <w:marBottom w:val="0"/>
              <w:divBdr>
                <w:top w:val="none" w:sz="0" w:space="0" w:color="auto"/>
                <w:left w:val="none" w:sz="0" w:space="0" w:color="auto"/>
                <w:bottom w:val="none" w:sz="0" w:space="0" w:color="auto"/>
                <w:right w:val="none" w:sz="0" w:space="0" w:color="auto"/>
              </w:divBdr>
            </w:div>
            <w:div w:id="1275795737">
              <w:marLeft w:val="0"/>
              <w:marRight w:val="0"/>
              <w:marTop w:val="0"/>
              <w:marBottom w:val="0"/>
              <w:divBdr>
                <w:top w:val="none" w:sz="0" w:space="0" w:color="auto"/>
                <w:left w:val="none" w:sz="0" w:space="0" w:color="auto"/>
                <w:bottom w:val="none" w:sz="0" w:space="0" w:color="auto"/>
                <w:right w:val="none" w:sz="0" w:space="0" w:color="auto"/>
              </w:divBdr>
            </w:div>
            <w:div w:id="1496803197">
              <w:marLeft w:val="0"/>
              <w:marRight w:val="0"/>
              <w:marTop w:val="0"/>
              <w:marBottom w:val="0"/>
              <w:divBdr>
                <w:top w:val="none" w:sz="0" w:space="0" w:color="auto"/>
                <w:left w:val="none" w:sz="0" w:space="0" w:color="auto"/>
                <w:bottom w:val="none" w:sz="0" w:space="0" w:color="auto"/>
                <w:right w:val="none" w:sz="0" w:space="0" w:color="auto"/>
              </w:divBdr>
            </w:div>
            <w:div w:id="1315447611">
              <w:marLeft w:val="0"/>
              <w:marRight w:val="0"/>
              <w:marTop w:val="0"/>
              <w:marBottom w:val="0"/>
              <w:divBdr>
                <w:top w:val="none" w:sz="0" w:space="0" w:color="auto"/>
                <w:left w:val="none" w:sz="0" w:space="0" w:color="auto"/>
                <w:bottom w:val="none" w:sz="0" w:space="0" w:color="auto"/>
                <w:right w:val="none" w:sz="0" w:space="0" w:color="auto"/>
              </w:divBdr>
            </w:div>
            <w:div w:id="623079196">
              <w:marLeft w:val="0"/>
              <w:marRight w:val="0"/>
              <w:marTop w:val="0"/>
              <w:marBottom w:val="0"/>
              <w:divBdr>
                <w:top w:val="none" w:sz="0" w:space="0" w:color="auto"/>
                <w:left w:val="none" w:sz="0" w:space="0" w:color="auto"/>
                <w:bottom w:val="none" w:sz="0" w:space="0" w:color="auto"/>
                <w:right w:val="none" w:sz="0" w:space="0" w:color="auto"/>
              </w:divBdr>
            </w:div>
            <w:div w:id="708258183">
              <w:marLeft w:val="0"/>
              <w:marRight w:val="0"/>
              <w:marTop w:val="0"/>
              <w:marBottom w:val="0"/>
              <w:divBdr>
                <w:top w:val="none" w:sz="0" w:space="0" w:color="auto"/>
                <w:left w:val="none" w:sz="0" w:space="0" w:color="auto"/>
                <w:bottom w:val="none" w:sz="0" w:space="0" w:color="auto"/>
                <w:right w:val="none" w:sz="0" w:space="0" w:color="auto"/>
              </w:divBdr>
            </w:div>
            <w:div w:id="904491996">
              <w:marLeft w:val="0"/>
              <w:marRight w:val="0"/>
              <w:marTop w:val="0"/>
              <w:marBottom w:val="0"/>
              <w:divBdr>
                <w:top w:val="none" w:sz="0" w:space="0" w:color="auto"/>
                <w:left w:val="none" w:sz="0" w:space="0" w:color="auto"/>
                <w:bottom w:val="none" w:sz="0" w:space="0" w:color="auto"/>
                <w:right w:val="none" w:sz="0" w:space="0" w:color="auto"/>
              </w:divBdr>
            </w:div>
            <w:div w:id="15748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81">
      <w:bodyDiv w:val="1"/>
      <w:marLeft w:val="0"/>
      <w:marRight w:val="0"/>
      <w:marTop w:val="0"/>
      <w:marBottom w:val="0"/>
      <w:divBdr>
        <w:top w:val="none" w:sz="0" w:space="0" w:color="auto"/>
        <w:left w:val="none" w:sz="0" w:space="0" w:color="auto"/>
        <w:bottom w:val="none" w:sz="0" w:space="0" w:color="auto"/>
        <w:right w:val="none" w:sz="0" w:space="0" w:color="auto"/>
      </w:divBdr>
      <w:divsChild>
        <w:div w:id="57873333">
          <w:marLeft w:val="0"/>
          <w:marRight w:val="0"/>
          <w:marTop w:val="0"/>
          <w:marBottom w:val="0"/>
          <w:divBdr>
            <w:top w:val="none" w:sz="0" w:space="0" w:color="auto"/>
            <w:left w:val="none" w:sz="0" w:space="0" w:color="auto"/>
            <w:bottom w:val="none" w:sz="0" w:space="0" w:color="auto"/>
            <w:right w:val="none" w:sz="0" w:space="0" w:color="auto"/>
          </w:divBdr>
          <w:divsChild>
            <w:div w:id="1785541015">
              <w:marLeft w:val="0"/>
              <w:marRight w:val="0"/>
              <w:marTop w:val="0"/>
              <w:marBottom w:val="0"/>
              <w:divBdr>
                <w:top w:val="none" w:sz="0" w:space="0" w:color="auto"/>
                <w:left w:val="none" w:sz="0" w:space="0" w:color="auto"/>
                <w:bottom w:val="none" w:sz="0" w:space="0" w:color="auto"/>
                <w:right w:val="none" w:sz="0" w:space="0" w:color="auto"/>
              </w:divBdr>
            </w:div>
            <w:div w:id="296763434">
              <w:marLeft w:val="0"/>
              <w:marRight w:val="0"/>
              <w:marTop w:val="0"/>
              <w:marBottom w:val="0"/>
              <w:divBdr>
                <w:top w:val="none" w:sz="0" w:space="0" w:color="auto"/>
                <w:left w:val="none" w:sz="0" w:space="0" w:color="auto"/>
                <w:bottom w:val="none" w:sz="0" w:space="0" w:color="auto"/>
                <w:right w:val="none" w:sz="0" w:space="0" w:color="auto"/>
              </w:divBdr>
            </w:div>
            <w:div w:id="634794961">
              <w:marLeft w:val="0"/>
              <w:marRight w:val="0"/>
              <w:marTop w:val="0"/>
              <w:marBottom w:val="0"/>
              <w:divBdr>
                <w:top w:val="none" w:sz="0" w:space="0" w:color="auto"/>
                <w:left w:val="none" w:sz="0" w:space="0" w:color="auto"/>
                <w:bottom w:val="none" w:sz="0" w:space="0" w:color="auto"/>
                <w:right w:val="none" w:sz="0" w:space="0" w:color="auto"/>
              </w:divBdr>
            </w:div>
            <w:div w:id="1763843581">
              <w:marLeft w:val="0"/>
              <w:marRight w:val="0"/>
              <w:marTop w:val="0"/>
              <w:marBottom w:val="0"/>
              <w:divBdr>
                <w:top w:val="none" w:sz="0" w:space="0" w:color="auto"/>
                <w:left w:val="none" w:sz="0" w:space="0" w:color="auto"/>
                <w:bottom w:val="none" w:sz="0" w:space="0" w:color="auto"/>
                <w:right w:val="none" w:sz="0" w:space="0" w:color="auto"/>
              </w:divBdr>
            </w:div>
            <w:div w:id="134568659">
              <w:marLeft w:val="0"/>
              <w:marRight w:val="0"/>
              <w:marTop w:val="0"/>
              <w:marBottom w:val="0"/>
              <w:divBdr>
                <w:top w:val="none" w:sz="0" w:space="0" w:color="auto"/>
                <w:left w:val="none" w:sz="0" w:space="0" w:color="auto"/>
                <w:bottom w:val="none" w:sz="0" w:space="0" w:color="auto"/>
                <w:right w:val="none" w:sz="0" w:space="0" w:color="auto"/>
              </w:divBdr>
            </w:div>
            <w:div w:id="2144036206">
              <w:marLeft w:val="0"/>
              <w:marRight w:val="0"/>
              <w:marTop w:val="0"/>
              <w:marBottom w:val="0"/>
              <w:divBdr>
                <w:top w:val="none" w:sz="0" w:space="0" w:color="auto"/>
                <w:left w:val="none" w:sz="0" w:space="0" w:color="auto"/>
                <w:bottom w:val="none" w:sz="0" w:space="0" w:color="auto"/>
                <w:right w:val="none" w:sz="0" w:space="0" w:color="auto"/>
              </w:divBdr>
            </w:div>
            <w:div w:id="1617373110">
              <w:marLeft w:val="0"/>
              <w:marRight w:val="0"/>
              <w:marTop w:val="0"/>
              <w:marBottom w:val="0"/>
              <w:divBdr>
                <w:top w:val="none" w:sz="0" w:space="0" w:color="auto"/>
                <w:left w:val="none" w:sz="0" w:space="0" w:color="auto"/>
                <w:bottom w:val="none" w:sz="0" w:space="0" w:color="auto"/>
                <w:right w:val="none" w:sz="0" w:space="0" w:color="auto"/>
              </w:divBdr>
            </w:div>
            <w:div w:id="38630207">
              <w:marLeft w:val="0"/>
              <w:marRight w:val="0"/>
              <w:marTop w:val="0"/>
              <w:marBottom w:val="0"/>
              <w:divBdr>
                <w:top w:val="none" w:sz="0" w:space="0" w:color="auto"/>
                <w:left w:val="none" w:sz="0" w:space="0" w:color="auto"/>
                <w:bottom w:val="none" w:sz="0" w:space="0" w:color="auto"/>
                <w:right w:val="none" w:sz="0" w:space="0" w:color="auto"/>
              </w:divBdr>
            </w:div>
            <w:div w:id="1595549806">
              <w:marLeft w:val="0"/>
              <w:marRight w:val="0"/>
              <w:marTop w:val="0"/>
              <w:marBottom w:val="0"/>
              <w:divBdr>
                <w:top w:val="none" w:sz="0" w:space="0" w:color="auto"/>
                <w:left w:val="none" w:sz="0" w:space="0" w:color="auto"/>
                <w:bottom w:val="none" w:sz="0" w:space="0" w:color="auto"/>
                <w:right w:val="none" w:sz="0" w:space="0" w:color="auto"/>
              </w:divBdr>
            </w:div>
            <w:div w:id="386221727">
              <w:marLeft w:val="0"/>
              <w:marRight w:val="0"/>
              <w:marTop w:val="0"/>
              <w:marBottom w:val="0"/>
              <w:divBdr>
                <w:top w:val="none" w:sz="0" w:space="0" w:color="auto"/>
                <w:left w:val="none" w:sz="0" w:space="0" w:color="auto"/>
                <w:bottom w:val="none" w:sz="0" w:space="0" w:color="auto"/>
                <w:right w:val="none" w:sz="0" w:space="0" w:color="auto"/>
              </w:divBdr>
            </w:div>
            <w:div w:id="1312904198">
              <w:marLeft w:val="0"/>
              <w:marRight w:val="0"/>
              <w:marTop w:val="0"/>
              <w:marBottom w:val="0"/>
              <w:divBdr>
                <w:top w:val="none" w:sz="0" w:space="0" w:color="auto"/>
                <w:left w:val="none" w:sz="0" w:space="0" w:color="auto"/>
                <w:bottom w:val="none" w:sz="0" w:space="0" w:color="auto"/>
                <w:right w:val="none" w:sz="0" w:space="0" w:color="auto"/>
              </w:divBdr>
            </w:div>
            <w:div w:id="2133209530">
              <w:marLeft w:val="0"/>
              <w:marRight w:val="0"/>
              <w:marTop w:val="0"/>
              <w:marBottom w:val="0"/>
              <w:divBdr>
                <w:top w:val="none" w:sz="0" w:space="0" w:color="auto"/>
                <w:left w:val="none" w:sz="0" w:space="0" w:color="auto"/>
                <w:bottom w:val="none" w:sz="0" w:space="0" w:color="auto"/>
                <w:right w:val="none" w:sz="0" w:space="0" w:color="auto"/>
              </w:divBdr>
            </w:div>
            <w:div w:id="1136533002">
              <w:marLeft w:val="0"/>
              <w:marRight w:val="0"/>
              <w:marTop w:val="0"/>
              <w:marBottom w:val="0"/>
              <w:divBdr>
                <w:top w:val="none" w:sz="0" w:space="0" w:color="auto"/>
                <w:left w:val="none" w:sz="0" w:space="0" w:color="auto"/>
                <w:bottom w:val="none" w:sz="0" w:space="0" w:color="auto"/>
                <w:right w:val="none" w:sz="0" w:space="0" w:color="auto"/>
              </w:divBdr>
            </w:div>
            <w:div w:id="1987272821">
              <w:marLeft w:val="0"/>
              <w:marRight w:val="0"/>
              <w:marTop w:val="0"/>
              <w:marBottom w:val="0"/>
              <w:divBdr>
                <w:top w:val="none" w:sz="0" w:space="0" w:color="auto"/>
                <w:left w:val="none" w:sz="0" w:space="0" w:color="auto"/>
                <w:bottom w:val="none" w:sz="0" w:space="0" w:color="auto"/>
                <w:right w:val="none" w:sz="0" w:space="0" w:color="auto"/>
              </w:divBdr>
            </w:div>
            <w:div w:id="64575190">
              <w:marLeft w:val="0"/>
              <w:marRight w:val="0"/>
              <w:marTop w:val="0"/>
              <w:marBottom w:val="0"/>
              <w:divBdr>
                <w:top w:val="none" w:sz="0" w:space="0" w:color="auto"/>
                <w:left w:val="none" w:sz="0" w:space="0" w:color="auto"/>
                <w:bottom w:val="none" w:sz="0" w:space="0" w:color="auto"/>
                <w:right w:val="none" w:sz="0" w:space="0" w:color="auto"/>
              </w:divBdr>
            </w:div>
            <w:div w:id="1615090890">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684133688">
              <w:marLeft w:val="0"/>
              <w:marRight w:val="0"/>
              <w:marTop w:val="0"/>
              <w:marBottom w:val="0"/>
              <w:divBdr>
                <w:top w:val="none" w:sz="0" w:space="0" w:color="auto"/>
                <w:left w:val="none" w:sz="0" w:space="0" w:color="auto"/>
                <w:bottom w:val="none" w:sz="0" w:space="0" w:color="auto"/>
                <w:right w:val="none" w:sz="0" w:space="0" w:color="auto"/>
              </w:divBdr>
            </w:div>
            <w:div w:id="449976797">
              <w:marLeft w:val="0"/>
              <w:marRight w:val="0"/>
              <w:marTop w:val="0"/>
              <w:marBottom w:val="0"/>
              <w:divBdr>
                <w:top w:val="none" w:sz="0" w:space="0" w:color="auto"/>
                <w:left w:val="none" w:sz="0" w:space="0" w:color="auto"/>
                <w:bottom w:val="none" w:sz="0" w:space="0" w:color="auto"/>
                <w:right w:val="none" w:sz="0" w:space="0" w:color="auto"/>
              </w:divBdr>
            </w:div>
            <w:div w:id="1442920824">
              <w:marLeft w:val="0"/>
              <w:marRight w:val="0"/>
              <w:marTop w:val="0"/>
              <w:marBottom w:val="0"/>
              <w:divBdr>
                <w:top w:val="none" w:sz="0" w:space="0" w:color="auto"/>
                <w:left w:val="none" w:sz="0" w:space="0" w:color="auto"/>
                <w:bottom w:val="none" w:sz="0" w:space="0" w:color="auto"/>
                <w:right w:val="none" w:sz="0" w:space="0" w:color="auto"/>
              </w:divBdr>
            </w:div>
            <w:div w:id="1025906762">
              <w:marLeft w:val="0"/>
              <w:marRight w:val="0"/>
              <w:marTop w:val="0"/>
              <w:marBottom w:val="0"/>
              <w:divBdr>
                <w:top w:val="none" w:sz="0" w:space="0" w:color="auto"/>
                <w:left w:val="none" w:sz="0" w:space="0" w:color="auto"/>
                <w:bottom w:val="none" w:sz="0" w:space="0" w:color="auto"/>
                <w:right w:val="none" w:sz="0" w:space="0" w:color="auto"/>
              </w:divBdr>
            </w:div>
            <w:div w:id="1604922612">
              <w:marLeft w:val="0"/>
              <w:marRight w:val="0"/>
              <w:marTop w:val="0"/>
              <w:marBottom w:val="0"/>
              <w:divBdr>
                <w:top w:val="none" w:sz="0" w:space="0" w:color="auto"/>
                <w:left w:val="none" w:sz="0" w:space="0" w:color="auto"/>
                <w:bottom w:val="none" w:sz="0" w:space="0" w:color="auto"/>
                <w:right w:val="none" w:sz="0" w:space="0" w:color="auto"/>
              </w:divBdr>
            </w:div>
            <w:div w:id="378433984">
              <w:marLeft w:val="0"/>
              <w:marRight w:val="0"/>
              <w:marTop w:val="0"/>
              <w:marBottom w:val="0"/>
              <w:divBdr>
                <w:top w:val="none" w:sz="0" w:space="0" w:color="auto"/>
                <w:left w:val="none" w:sz="0" w:space="0" w:color="auto"/>
                <w:bottom w:val="none" w:sz="0" w:space="0" w:color="auto"/>
                <w:right w:val="none" w:sz="0" w:space="0" w:color="auto"/>
              </w:divBdr>
            </w:div>
            <w:div w:id="199436794">
              <w:marLeft w:val="0"/>
              <w:marRight w:val="0"/>
              <w:marTop w:val="0"/>
              <w:marBottom w:val="0"/>
              <w:divBdr>
                <w:top w:val="none" w:sz="0" w:space="0" w:color="auto"/>
                <w:left w:val="none" w:sz="0" w:space="0" w:color="auto"/>
                <w:bottom w:val="none" w:sz="0" w:space="0" w:color="auto"/>
                <w:right w:val="none" w:sz="0" w:space="0" w:color="auto"/>
              </w:divBdr>
            </w:div>
            <w:div w:id="2143303997">
              <w:marLeft w:val="0"/>
              <w:marRight w:val="0"/>
              <w:marTop w:val="0"/>
              <w:marBottom w:val="0"/>
              <w:divBdr>
                <w:top w:val="none" w:sz="0" w:space="0" w:color="auto"/>
                <w:left w:val="none" w:sz="0" w:space="0" w:color="auto"/>
                <w:bottom w:val="none" w:sz="0" w:space="0" w:color="auto"/>
                <w:right w:val="none" w:sz="0" w:space="0" w:color="auto"/>
              </w:divBdr>
            </w:div>
            <w:div w:id="18829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7616">
      <w:bodyDiv w:val="1"/>
      <w:marLeft w:val="0"/>
      <w:marRight w:val="0"/>
      <w:marTop w:val="0"/>
      <w:marBottom w:val="0"/>
      <w:divBdr>
        <w:top w:val="none" w:sz="0" w:space="0" w:color="auto"/>
        <w:left w:val="none" w:sz="0" w:space="0" w:color="auto"/>
        <w:bottom w:val="none" w:sz="0" w:space="0" w:color="auto"/>
        <w:right w:val="none" w:sz="0" w:space="0" w:color="auto"/>
      </w:divBdr>
      <w:divsChild>
        <w:div w:id="1576165253">
          <w:marLeft w:val="0"/>
          <w:marRight w:val="0"/>
          <w:marTop w:val="0"/>
          <w:marBottom w:val="0"/>
          <w:divBdr>
            <w:top w:val="none" w:sz="0" w:space="0" w:color="auto"/>
            <w:left w:val="none" w:sz="0" w:space="0" w:color="auto"/>
            <w:bottom w:val="none" w:sz="0" w:space="0" w:color="auto"/>
            <w:right w:val="none" w:sz="0" w:space="0" w:color="auto"/>
          </w:divBdr>
          <w:divsChild>
            <w:div w:id="1754810855">
              <w:marLeft w:val="0"/>
              <w:marRight w:val="0"/>
              <w:marTop w:val="0"/>
              <w:marBottom w:val="0"/>
              <w:divBdr>
                <w:top w:val="none" w:sz="0" w:space="0" w:color="auto"/>
                <w:left w:val="none" w:sz="0" w:space="0" w:color="auto"/>
                <w:bottom w:val="none" w:sz="0" w:space="0" w:color="auto"/>
                <w:right w:val="none" w:sz="0" w:space="0" w:color="auto"/>
              </w:divBdr>
            </w:div>
            <w:div w:id="1338385224">
              <w:marLeft w:val="0"/>
              <w:marRight w:val="0"/>
              <w:marTop w:val="0"/>
              <w:marBottom w:val="0"/>
              <w:divBdr>
                <w:top w:val="none" w:sz="0" w:space="0" w:color="auto"/>
                <w:left w:val="none" w:sz="0" w:space="0" w:color="auto"/>
                <w:bottom w:val="none" w:sz="0" w:space="0" w:color="auto"/>
                <w:right w:val="none" w:sz="0" w:space="0" w:color="auto"/>
              </w:divBdr>
            </w:div>
            <w:div w:id="581373664">
              <w:marLeft w:val="0"/>
              <w:marRight w:val="0"/>
              <w:marTop w:val="0"/>
              <w:marBottom w:val="0"/>
              <w:divBdr>
                <w:top w:val="none" w:sz="0" w:space="0" w:color="auto"/>
                <w:left w:val="none" w:sz="0" w:space="0" w:color="auto"/>
                <w:bottom w:val="none" w:sz="0" w:space="0" w:color="auto"/>
                <w:right w:val="none" w:sz="0" w:space="0" w:color="auto"/>
              </w:divBdr>
            </w:div>
            <w:div w:id="1184397150">
              <w:marLeft w:val="0"/>
              <w:marRight w:val="0"/>
              <w:marTop w:val="0"/>
              <w:marBottom w:val="0"/>
              <w:divBdr>
                <w:top w:val="none" w:sz="0" w:space="0" w:color="auto"/>
                <w:left w:val="none" w:sz="0" w:space="0" w:color="auto"/>
                <w:bottom w:val="none" w:sz="0" w:space="0" w:color="auto"/>
                <w:right w:val="none" w:sz="0" w:space="0" w:color="auto"/>
              </w:divBdr>
            </w:div>
            <w:div w:id="1954747763">
              <w:marLeft w:val="0"/>
              <w:marRight w:val="0"/>
              <w:marTop w:val="0"/>
              <w:marBottom w:val="0"/>
              <w:divBdr>
                <w:top w:val="none" w:sz="0" w:space="0" w:color="auto"/>
                <w:left w:val="none" w:sz="0" w:space="0" w:color="auto"/>
                <w:bottom w:val="none" w:sz="0" w:space="0" w:color="auto"/>
                <w:right w:val="none" w:sz="0" w:space="0" w:color="auto"/>
              </w:divBdr>
            </w:div>
            <w:div w:id="2054881945">
              <w:marLeft w:val="0"/>
              <w:marRight w:val="0"/>
              <w:marTop w:val="0"/>
              <w:marBottom w:val="0"/>
              <w:divBdr>
                <w:top w:val="none" w:sz="0" w:space="0" w:color="auto"/>
                <w:left w:val="none" w:sz="0" w:space="0" w:color="auto"/>
                <w:bottom w:val="none" w:sz="0" w:space="0" w:color="auto"/>
                <w:right w:val="none" w:sz="0" w:space="0" w:color="auto"/>
              </w:divBdr>
            </w:div>
            <w:div w:id="901403703">
              <w:marLeft w:val="0"/>
              <w:marRight w:val="0"/>
              <w:marTop w:val="0"/>
              <w:marBottom w:val="0"/>
              <w:divBdr>
                <w:top w:val="none" w:sz="0" w:space="0" w:color="auto"/>
                <w:left w:val="none" w:sz="0" w:space="0" w:color="auto"/>
                <w:bottom w:val="none" w:sz="0" w:space="0" w:color="auto"/>
                <w:right w:val="none" w:sz="0" w:space="0" w:color="auto"/>
              </w:divBdr>
            </w:div>
            <w:div w:id="1364406599">
              <w:marLeft w:val="0"/>
              <w:marRight w:val="0"/>
              <w:marTop w:val="0"/>
              <w:marBottom w:val="0"/>
              <w:divBdr>
                <w:top w:val="none" w:sz="0" w:space="0" w:color="auto"/>
                <w:left w:val="none" w:sz="0" w:space="0" w:color="auto"/>
                <w:bottom w:val="none" w:sz="0" w:space="0" w:color="auto"/>
                <w:right w:val="none" w:sz="0" w:space="0" w:color="auto"/>
              </w:divBdr>
            </w:div>
            <w:div w:id="23677403">
              <w:marLeft w:val="0"/>
              <w:marRight w:val="0"/>
              <w:marTop w:val="0"/>
              <w:marBottom w:val="0"/>
              <w:divBdr>
                <w:top w:val="none" w:sz="0" w:space="0" w:color="auto"/>
                <w:left w:val="none" w:sz="0" w:space="0" w:color="auto"/>
                <w:bottom w:val="none" w:sz="0" w:space="0" w:color="auto"/>
                <w:right w:val="none" w:sz="0" w:space="0" w:color="auto"/>
              </w:divBdr>
            </w:div>
            <w:div w:id="13961148">
              <w:marLeft w:val="0"/>
              <w:marRight w:val="0"/>
              <w:marTop w:val="0"/>
              <w:marBottom w:val="0"/>
              <w:divBdr>
                <w:top w:val="none" w:sz="0" w:space="0" w:color="auto"/>
                <w:left w:val="none" w:sz="0" w:space="0" w:color="auto"/>
                <w:bottom w:val="none" w:sz="0" w:space="0" w:color="auto"/>
                <w:right w:val="none" w:sz="0" w:space="0" w:color="auto"/>
              </w:divBdr>
            </w:div>
            <w:div w:id="1233658895">
              <w:marLeft w:val="0"/>
              <w:marRight w:val="0"/>
              <w:marTop w:val="0"/>
              <w:marBottom w:val="0"/>
              <w:divBdr>
                <w:top w:val="none" w:sz="0" w:space="0" w:color="auto"/>
                <w:left w:val="none" w:sz="0" w:space="0" w:color="auto"/>
                <w:bottom w:val="none" w:sz="0" w:space="0" w:color="auto"/>
                <w:right w:val="none" w:sz="0" w:space="0" w:color="auto"/>
              </w:divBdr>
            </w:div>
            <w:div w:id="1964775060">
              <w:marLeft w:val="0"/>
              <w:marRight w:val="0"/>
              <w:marTop w:val="0"/>
              <w:marBottom w:val="0"/>
              <w:divBdr>
                <w:top w:val="none" w:sz="0" w:space="0" w:color="auto"/>
                <w:left w:val="none" w:sz="0" w:space="0" w:color="auto"/>
                <w:bottom w:val="none" w:sz="0" w:space="0" w:color="auto"/>
                <w:right w:val="none" w:sz="0" w:space="0" w:color="auto"/>
              </w:divBdr>
            </w:div>
            <w:div w:id="1090545797">
              <w:marLeft w:val="0"/>
              <w:marRight w:val="0"/>
              <w:marTop w:val="0"/>
              <w:marBottom w:val="0"/>
              <w:divBdr>
                <w:top w:val="none" w:sz="0" w:space="0" w:color="auto"/>
                <w:left w:val="none" w:sz="0" w:space="0" w:color="auto"/>
                <w:bottom w:val="none" w:sz="0" w:space="0" w:color="auto"/>
                <w:right w:val="none" w:sz="0" w:space="0" w:color="auto"/>
              </w:divBdr>
            </w:div>
            <w:div w:id="1326006758">
              <w:marLeft w:val="0"/>
              <w:marRight w:val="0"/>
              <w:marTop w:val="0"/>
              <w:marBottom w:val="0"/>
              <w:divBdr>
                <w:top w:val="none" w:sz="0" w:space="0" w:color="auto"/>
                <w:left w:val="none" w:sz="0" w:space="0" w:color="auto"/>
                <w:bottom w:val="none" w:sz="0" w:space="0" w:color="auto"/>
                <w:right w:val="none" w:sz="0" w:space="0" w:color="auto"/>
              </w:divBdr>
            </w:div>
            <w:div w:id="854224803">
              <w:marLeft w:val="0"/>
              <w:marRight w:val="0"/>
              <w:marTop w:val="0"/>
              <w:marBottom w:val="0"/>
              <w:divBdr>
                <w:top w:val="none" w:sz="0" w:space="0" w:color="auto"/>
                <w:left w:val="none" w:sz="0" w:space="0" w:color="auto"/>
                <w:bottom w:val="none" w:sz="0" w:space="0" w:color="auto"/>
                <w:right w:val="none" w:sz="0" w:space="0" w:color="auto"/>
              </w:divBdr>
            </w:div>
            <w:div w:id="18812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2450">
      <w:bodyDiv w:val="1"/>
      <w:marLeft w:val="0"/>
      <w:marRight w:val="0"/>
      <w:marTop w:val="0"/>
      <w:marBottom w:val="0"/>
      <w:divBdr>
        <w:top w:val="none" w:sz="0" w:space="0" w:color="auto"/>
        <w:left w:val="none" w:sz="0" w:space="0" w:color="auto"/>
        <w:bottom w:val="none" w:sz="0" w:space="0" w:color="auto"/>
        <w:right w:val="none" w:sz="0" w:space="0" w:color="auto"/>
      </w:divBdr>
      <w:divsChild>
        <w:div w:id="1898390648">
          <w:marLeft w:val="0"/>
          <w:marRight w:val="0"/>
          <w:marTop w:val="0"/>
          <w:marBottom w:val="0"/>
          <w:divBdr>
            <w:top w:val="none" w:sz="0" w:space="0" w:color="auto"/>
            <w:left w:val="none" w:sz="0" w:space="0" w:color="auto"/>
            <w:bottom w:val="none" w:sz="0" w:space="0" w:color="auto"/>
            <w:right w:val="none" w:sz="0" w:space="0" w:color="auto"/>
          </w:divBdr>
          <w:divsChild>
            <w:div w:id="834492224">
              <w:marLeft w:val="0"/>
              <w:marRight w:val="0"/>
              <w:marTop w:val="0"/>
              <w:marBottom w:val="0"/>
              <w:divBdr>
                <w:top w:val="none" w:sz="0" w:space="0" w:color="auto"/>
                <w:left w:val="none" w:sz="0" w:space="0" w:color="auto"/>
                <w:bottom w:val="none" w:sz="0" w:space="0" w:color="auto"/>
                <w:right w:val="none" w:sz="0" w:space="0" w:color="auto"/>
              </w:divBdr>
            </w:div>
            <w:div w:id="1170366049">
              <w:marLeft w:val="0"/>
              <w:marRight w:val="0"/>
              <w:marTop w:val="0"/>
              <w:marBottom w:val="0"/>
              <w:divBdr>
                <w:top w:val="none" w:sz="0" w:space="0" w:color="auto"/>
                <w:left w:val="none" w:sz="0" w:space="0" w:color="auto"/>
                <w:bottom w:val="none" w:sz="0" w:space="0" w:color="auto"/>
                <w:right w:val="none" w:sz="0" w:space="0" w:color="auto"/>
              </w:divBdr>
            </w:div>
            <w:div w:id="1697926172">
              <w:marLeft w:val="0"/>
              <w:marRight w:val="0"/>
              <w:marTop w:val="0"/>
              <w:marBottom w:val="0"/>
              <w:divBdr>
                <w:top w:val="none" w:sz="0" w:space="0" w:color="auto"/>
                <w:left w:val="none" w:sz="0" w:space="0" w:color="auto"/>
                <w:bottom w:val="none" w:sz="0" w:space="0" w:color="auto"/>
                <w:right w:val="none" w:sz="0" w:space="0" w:color="auto"/>
              </w:divBdr>
            </w:div>
            <w:div w:id="2079327312">
              <w:marLeft w:val="0"/>
              <w:marRight w:val="0"/>
              <w:marTop w:val="0"/>
              <w:marBottom w:val="0"/>
              <w:divBdr>
                <w:top w:val="none" w:sz="0" w:space="0" w:color="auto"/>
                <w:left w:val="none" w:sz="0" w:space="0" w:color="auto"/>
                <w:bottom w:val="none" w:sz="0" w:space="0" w:color="auto"/>
                <w:right w:val="none" w:sz="0" w:space="0" w:color="auto"/>
              </w:divBdr>
            </w:div>
            <w:div w:id="2013800245">
              <w:marLeft w:val="0"/>
              <w:marRight w:val="0"/>
              <w:marTop w:val="0"/>
              <w:marBottom w:val="0"/>
              <w:divBdr>
                <w:top w:val="none" w:sz="0" w:space="0" w:color="auto"/>
                <w:left w:val="none" w:sz="0" w:space="0" w:color="auto"/>
                <w:bottom w:val="none" w:sz="0" w:space="0" w:color="auto"/>
                <w:right w:val="none" w:sz="0" w:space="0" w:color="auto"/>
              </w:divBdr>
            </w:div>
            <w:div w:id="779229865">
              <w:marLeft w:val="0"/>
              <w:marRight w:val="0"/>
              <w:marTop w:val="0"/>
              <w:marBottom w:val="0"/>
              <w:divBdr>
                <w:top w:val="none" w:sz="0" w:space="0" w:color="auto"/>
                <w:left w:val="none" w:sz="0" w:space="0" w:color="auto"/>
                <w:bottom w:val="none" w:sz="0" w:space="0" w:color="auto"/>
                <w:right w:val="none" w:sz="0" w:space="0" w:color="auto"/>
              </w:divBdr>
            </w:div>
            <w:div w:id="1181702098">
              <w:marLeft w:val="0"/>
              <w:marRight w:val="0"/>
              <w:marTop w:val="0"/>
              <w:marBottom w:val="0"/>
              <w:divBdr>
                <w:top w:val="none" w:sz="0" w:space="0" w:color="auto"/>
                <w:left w:val="none" w:sz="0" w:space="0" w:color="auto"/>
                <w:bottom w:val="none" w:sz="0" w:space="0" w:color="auto"/>
                <w:right w:val="none" w:sz="0" w:space="0" w:color="auto"/>
              </w:divBdr>
            </w:div>
            <w:div w:id="948658339">
              <w:marLeft w:val="0"/>
              <w:marRight w:val="0"/>
              <w:marTop w:val="0"/>
              <w:marBottom w:val="0"/>
              <w:divBdr>
                <w:top w:val="none" w:sz="0" w:space="0" w:color="auto"/>
                <w:left w:val="none" w:sz="0" w:space="0" w:color="auto"/>
                <w:bottom w:val="none" w:sz="0" w:space="0" w:color="auto"/>
                <w:right w:val="none" w:sz="0" w:space="0" w:color="auto"/>
              </w:divBdr>
            </w:div>
            <w:div w:id="1867795356">
              <w:marLeft w:val="0"/>
              <w:marRight w:val="0"/>
              <w:marTop w:val="0"/>
              <w:marBottom w:val="0"/>
              <w:divBdr>
                <w:top w:val="none" w:sz="0" w:space="0" w:color="auto"/>
                <w:left w:val="none" w:sz="0" w:space="0" w:color="auto"/>
                <w:bottom w:val="none" w:sz="0" w:space="0" w:color="auto"/>
                <w:right w:val="none" w:sz="0" w:space="0" w:color="auto"/>
              </w:divBdr>
            </w:div>
            <w:div w:id="1350064579">
              <w:marLeft w:val="0"/>
              <w:marRight w:val="0"/>
              <w:marTop w:val="0"/>
              <w:marBottom w:val="0"/>
              <w:divBdr>
                <w:top w:val="none" w:sz="0" w:space="0" w:color="auto"/>
                <w:left w:val="none" w:sz="0" w:space="0" w:color="auto"/>
                <w:bottom w:val="none" w:sz="0" w:space="0" w:color="auto"/>
                <w:right w:val="none" w:sz="0" w:space="0" w:color="auto"/>
              </w:divBdr>
            </w:div>
            <w:div w:id="812871186">
              <w:marLeft w:val="0"/>
              <w:marRight w:val="0"/>
              <w:marTop w:val="0"/>
              <w:marBottom w:val="0"/>
              <w:divBdr>
                <w:top w:val="none" w:sz="0" w:space="0" w:color="auto"/>
                <w:left w:val="none" w:sz="0" w:space="0" w:color="auto"/>
                <w:bottom w:val="none" w:sz="0" w:space="0" w:color="auto"/>
                <w:right w:val="none" w:sz="0" w:space="0" w:color="auto"/>
              </w:divBdr>
            </w:div>
            <w:div w:id="1324695584">
              <w:marLeft w:val="0"/>
              <w:marRight w:val="0"/>
              <w:marTop w:val="0"/>
              <w:marBottom w:val="0"/>
              <w:divBdr>
                <w:top w:val="none" w:sz="0" w:space="0" w:color="auto"/>
                <w:left w:val="none" w:sz="0" w:space="0" w:color="auto"/>
                <w:bottom w:val="none" w:sz="0" w:space="0" w:color="auto"/>
                <w:right w:val="none" w:sz="0" w:space="0" w:color="auto"/>
              </w:divBdr>
            </w:div>
            <w:div w:id="574125415">
              <w:marLeft w:val="0"/>
              <w:marRight w:val="0"/>
              <w:marTop w:val="0"/>
              <w:marBottom w:val="0"/>
              <w:divBdr>
                <w:top w:val="none" w:sz="0" w:space="0" w:color="auto"/>
                <w:left w:val="none" w:sz="0" w:space="0" w:color="auto"/>
                <w:bottom w:val="none" w:sz="0" w:space="0" w:color="auto"/>
                <w:right w:val="none" w:sz="0" w:space="0" w:color="auto"/>
              </w:divBdr>
            </w:div>
            <w:div w:id="731929516">
              <w:marLeft w:val="0"/>
              <w:marRight w:val="0"/>
              <w:marTop w:val="0"/>
              <w:marBottom w:val="0"/>
              <w:divBdr>
                <w:top w:val="none" w:sz="0" w:space="0" w:color="auto"/>
                <w:left w:val="none" w:sz="0" w:space="0" w:color="auto"/>
                <w:bottom w:val="none" w:sz="0" w:space="0" w:color="auto"/>
                <w:right w:val="none" w:sz="0" w:space="0" w:color="auto"/>
              </w:divBdr>
            </w:div>
            <w:div w:id="2092237149">
              <w:marLeft w:val="0"/>
              <w:marRight w:val="0"/>
              <w:marTop w:val="0"/>
              <w:marBottom w:val="0"/>
              <w:divBdr>
                <w:top w:val="none" w:sz="0" w:space="0" w:color="auto"/>
                <w:left w:val="none" w:sz="0" w:space="0" w:color="auto"/>
                <w:bottom w:val="none" w:sz="0" w:space="0" w:color="auto"/>
                <w:right w:val="none" w:sz="0" w:space="0" w:color="auto"/>
              </w:divBdr>
            </w:div>
            <w:div w:id="1357151289">
              <w:marLeft w:val="0"/>
              <w:marRight w:val="0"/>
              <w:marTop w:val="0"/>
              <w:marBottom w:val="0"/>
              <w:divBdr>
                <w:top w:val="none" w:sz="0" w:space="0" w:color="auto"/>
                <w:left w:val="none" w:sz="0" w:space="0" w:color="auto"/>
                <w:bottom w:val="none" w:sz="0" w:space="0" w:color="auto"/>
                <w:right w:val="none" w:sz="0" w:space="0" w:color="auto"/>
              </w:divBdr>
            </w:div>
            <w:div w:id="1242909608">
              <w:marLeft w:val="0"/>
              <w:marRight w:val="0"/>
              <w:marTop w:val="0"/>
              <w:marBottom w:val="0"/>
              <w:divBdr>
                <w:top w:val="none" w:sz="0" w:space="0" w:color="auto"/>
                <w:left w:val="none" w:sz="0" w:space="0" w:color="auto"/>
                <w:bottom w:val="none" w:sz="0" w:space="0" w:color="auto"/>
                <w:right w:val="none" w:sz="0" w:space="0" w:color="auto"/>
              </w:divBdr>
            </w:div>
            <w:div w:id="36123324">
              <w:marLeft w:val="0"/>
              <w:marRight w:val="0"/>
              <w:marTop w:val="0"/>
              <w:marBottom w:val="0"/>
              <w:divBdr>
                <w:top w:val="none" w:sz="0" w:space="0" w:color="auto"/>
                <w:left w:val="none" w:sz="0" w:space="0" w:color="auto"/>
                <w:bottom w:val="none" w:sz="0" w:space="0" w:color="auto"/>
                <w:right w:val="none" w:sz="0" w:space="0" w:color="auto"/>
              </w:divBdr>
            </w:div>
            <w:div w:id="2027562979">
              <w:marLeft w:val="0"/>
              <w:marRight w:val="0"/>
              <w:marTop w:val="0"/>
              <w:marBottom w:val="0"/>
              <w:divBdr>
                <w:top w:val="none" w:sz="0" w:space="0" w:color="auto"/>
                <w:left w:val="none" w:sz="0" w:space="0" w:color="auto"/>
                <w:bottom w:val="none" w:sz="0" w:space="0" w:color="auto"/>
                <w:right w:val="none" w:sz="0" w:space="0" w:color="auto"/>
              </w:divBdr>
            </w:div>
            <w:div w:id="1332218954">
              <w:marLeft w:val="0"/>
              <w:marRight w:val="0"/>
              <w:marTop w:val="0"/>
              <w:marBottom w:val="0"/>
              <w:divBdr>
                <w:top w:val="none" w:sz="0" w:space="0" w:color="auto"/>
                <w:left w:val="none" w:sz="0" w:space="0" w:color="auto"/>
                <w:bottom w:val="none" w:sz="0" w:space="0" w:color="auto"/>
                <w:right w:val="none" w:sz="0" w:space="0" w:color="auto"/>
              </w:divBdr>
            </w:div>
            <w:div w:id="135028115">
              <w:marLeft w:val="0"/>
              <w:marRight w:val="0"/>
              <w:marTop w:val="0"/>
              <w:marBottom w:val="0"/>
              <w:divBdr>
                <w:top w:val="none" w:sz="0" w:space="0" w:color="auto"/>
                <w:left w:val="none" w:sz="0" w:space="0" w:color="auto"/>
                <w:bottom w:val="none" w:sz="0" w:space="0" w:color="auto"/>
                <w:right w:val="none" w:sz="0" w:space="0" w:color="auto"/>
              </w:divBdr>
            </w:div>
            <w:div w:id="1674406915">
              <w:marLeft w:val="0"/>
              <w:marRight w:val="0"/>
              <w:marTop w:val="0"/>
              <w:marBottom w:val="0"/>
              <w:divBdr>
                <w:top w:val="none" w:sz="0" w:space="0" w:color="auto"/>
                <w:left w:val="none" w:sz="0" w:space="0" w:color="auto"/>
                <w:bottom w:val="none" w:sz="0" w:space="0" w:color="auto"/>
                <w:right w:val="none" w:sz="0" w:space="0" w:color="auto"/>
              </w:divBdr>
            </w:div>
            <w:div w:id="1778598854">
              <w:marLeft w:val="0"/>
              <w:marRight w:val="0"/>
              <w:marTop w:val="0"/>
              <w:marBottom w:val="0"/>
              <w:divBdr>
                <w:top w:val="none" w:sz="0" w:space="0" w:color="auto"/>
                <w:left w:val="none" w:sz="0" w:space="0" w:color="auto"/>
                <w:bottom w:val="none" w:sz="0" w:space="0" w:color="auto"/>
                <w:right w:val="none" w:sz="0" w:space="0" w:color="auto"/>
              </w:divBdr>
            </w:div>
            <w:div w:id="595868883">
              <w:marLeft w:val="0"/>
              <w:marRight w:val="0"/>
              <w:marTop w:val="0"/>
              <w:marBottom w:val="0"/>
              <w:divBdr>
                <w:top w:val="none" w:sz="0" w:space="0" w:color="auto"/>
                <w:left w:val="none" w:sz="0" w:space="0" w:color="auto"/>
                <w:bottom w:val="none" w:sz="0" w:space="0" w:color="auto"/>
                <w:right w:val="none" w:sz="0" w:space="0" w:color="auto"/>
              </w:divBdr>
            </w:div>
            <w:div w:id="2041004587">
              <w:marLeft w:val="0"/>
              <w:marRight w:val="0"/>
              <w:marTop w:val="0"/>
              <w:marBottom w:val="0"/>
              <w:divBdr>
                <w:top w:val="none" w:sz="0" w:space="0" w:color="auto"/>
                <w:left w:val="none" w:sz="0" w:space="0" w:color="auto"/>
                <w:bottom w:val="none" w:sz="0" w:space="0" w:color="auto"/>
                <w:right w:val="none" w:sz="0" w:space="0" w:color="auto"/>
              </w:divBdr>
            </w:div>
            <w:div w:id="419912435">
              <w:marLeft w:val="0"/>
              <w:marRight w:val="0"/>
              <w:marTop w:val="0"/>
              <w:marBottom w:val="0"/>
              <w:divBdr>
                <w:top w:val="none" w:sz="0" w:space="0" w:color="auto"/>
                <w:left w:val="none" w:sz="0" w:space="0" w:color="auto"/>
                <w:bottom w:val="none" w:sz="0" w:space="0" w:color="auto"/>
                <w:right w:val="none" w:sz="0" w:space="0" w:color="auto"/>
              </w:divBdr>
            </w:div>
            <w:div w:id="1279027240">
              <w:marLeft w:val="0"/>
              <w:marRight w:val="0"/>
              <w:marTop w:val="0"/>
              <w:marBottom w:val="0"/>
              <w:divBdr>
                <w:top w:val="none" w:sz="0" w:space="0" w:color="auto"/>
                <w:left w:val="none" w:sz="0" w:space="0" w:color="auto"/>
                <w:bottom w:val="none" w:sz="0" w:space="0" w:color="auto"/>
                <w:right w:val="none" w:sz="0" w:space="0" w:color="auto"/>
              </w:divBdr>
            </w:div>
            <w:div w:id="1815680008">
              <w:marLeft w:val="0"/>
              <w:marRight w:val="0"/>
              <w:marTop w:val="0"/>
              <w:marBottom w:val="0"/>
              <w:divBdr>
                <w:top w:val="none" w:sz="0" w:space="0" w:color="auto"/>
                <w:left w:val="none" w:sz="0" w:space="0" w:color="auto"/>
                <w:bottom w:val="none" w:sz="0" w:space="0" w:color="auto"/>
                <w:right w:val="none" w:sz="0" w:space="0" w:color="auto"/>
              </w:divBdr>
            </w:div>
            <w:div w:id="294650022">
              <w:marLeft w:val="0"/>
              <w:marRight w:val="0"/>
              <w:marTop w:val="0"/>
              <w:marBottom w:val="0"/>
              <w:divBdr>
                <w:top w:val="none" w:sz="0" w:space="0" w:color="auto"/>
                <w:left w:val="none" w:sz="0" w:space="0" w:color="auto"/>
                <w:bottom w:val="none" w:sz="0" w:space="0" w:color="auto"/>
                <w:right w:val="none" w:sz="0" w:space="0" w:color="auto"/>
              </w:divBdr>
            </w:div>
            <w:div w:id="1622809217">
              <w:marLeft w:val="0"/>
              <w:marRight w:val="0"/>
              <w:marTop w:val="0"/>
              <w:marBottom w:val="0"/>
              <w:divBdr>
                <w:top w:val="none" w:sz="0" w:space="0" w:color="auto"/>
                <w:left w:val="none" w:sz="0" w:space="0" w:color="auto"/>
                <w:bottom w:val="none" w:sz="0" w:space="0" w:color="auto"/>
                <w:right w:val="none" w:sz="0" w:space="0" w:color="auto"/>
              </w:divBdr>
            </w:div>
            <w:div w:id="1384519764">
              <w:marLeft w:val="0"/>
              <w:marRight w:val="0"/>
              <w:marTop w:val="0"/>
              <w:marBottom w:val="0"/>
              <w:divBdr>
                <w:top w:val="none" w:sz="0" w:space="0" w:color="auto"/>
                <w:left w:val="none" w:sz="0" w:space="0" w:color="auto"/>
                <w:bottom w:val="none" w:sz="0" w:space="0" w:color="auto"/>
                <w:right w:val="none" w:sz="0" w:space="0" w:color="auto"/>
              </w:divBdr>
            </w:div>
            <w:div w:id="1792166029">
              <w:marLeft w:val="0"/>
              <w:marRight w:val="0"/>
              <w:marTop w:val="0"/>
              <w:marBottom w:val="0"/>
              <w:divBdr>
                <w:top w:val="none" w:sz="0" w:space="0" w:color="auto"/>
                <w:left w:val="none" w:sz="0" w:space="0" w:color="auto"/>
                <w:bottom w:val="none" w:sz="0" w:space="0" w:color="auto"/>
                <w:right w:val="none" w:sz="0" w:space="0" w:color="auto"/>
              </w:divBdr>
            </w:div>
            <w:div w:id="1932812894">
              <w:marLeft w:val="0"/>
              <w:marRight w:val="0"/>
              <w:marTop w:val="0"/>
              <w:marBottom w:val="0"/>
              <w:divBdr>
                <w:top w:val="none" w:sz="0" w:space="0" w:color="auto"/>
                <w:left w:val="none" w:sz="0" w:space="0" w:color="auto"/>
                <w:bottom w:val="none" w:sz="0" w:space="0" w:color="auto"/>
                <w:right w:val="none" w:sz="0" w:space="0" w:color="auto"/>
              </w:divBdr>
            </w:div>
            <w:div w:id="1393579454">
              <w:marLeft w:val="0"/>
              <w:marRight w:val="0"/>
              <w:marTop w:val="0"/>
              <w:marBottom w:val="0"/>
              <w:divBdr>
                <w:top w:val="none" w:sz="0" w:space="0" w:color="auto"/>
                <w:left w:val="none" w:sz="0" w:space="0" w:color="auto"/>
                <w:bottom w:val="none" w:sz="0" w:space="0" w:color="auto"/>
                <w:right w:val="none" w:sz="0" w:space="0" w:color="auto"/>
              </w:divBdr>
            </w:div>
            <w:div w:id="215748527">
              <w:marLeft w:val="0"/>
              <w:marRight w:val="0"/>
              <w:marTop w:val="0"/>
              <w:marBottom w:val="0"/>
              <w:divBdr>
                <w:top w:val="none" w:sz="0" w:space="0" w:color="auto"/>
                <w:left w:val="none" w:sz="0" w:space="0" w:color="auto"/>
                <w:bottom w:val="none" w:sz="0" w:space="0" w:color="auto"/>
                <w:right w:val="none" w:sz="0" w:space="0" w:color="auto"/>
              </w:divBdr>
            </w:div>
            <w:div w:id="1076559877">
              <w:marLeft w:val="0"/>
              <w:marRight w:val="0"/>
              <w:marTop w:val="0"/>
              <w:marBottom w:val="0"/>
              <w:divBdr>
                <w:top w:val="none" w:sz="0" w:space="0" w:color="auto"/>
                <w:left w:val="none" w:sz="0" w:space="0" w:color="auto"/>
                <w:bottom w:val="none" w:sz="0" w:space="0" w:color="auto"/>
                <w:right w:val="none" w:sz="0" w:space="0" w:color="auto"/>
              </w:divBdr>
            </w:div>
            <w:div w:id="1027490516">
              <w:marLeft w:val="0"/>
              <w:marRight w:val="0"/>
              <w:marTop w:val="0"/>
              <w:marBottom w:val="0"/>
              <w:divBdr>
                <w:top w:val="none" w:sz="0" w:space="0" w:color="auto"/>
                <w:left w:val="none" w:sz="0" w:space="0" w:color="auto"/>
                <w:bottom w:val="none" w:sz="0" w:space="0" w:color="auto"/>
                <w:right w:val="none" w:sz="0" w:space="0" w:color="auto"/>
              </w:divBdr>
            </w:div>
            <w:div w:id="1485512699">
              <w:marLeft w:val="0"/>
              <w:marRight w:val="0"/>
              <w:marTop w:val="0"/>
              <w:marBottom w:val="0"/>
              <w:divBdr>
                <w:top w:val="none" w:sz="0" w:space="0" w:color="auto"/>
                <w:left w:val="none" w:sz="0" w:space="0" w:color="auto"/>
                <w:bottom w:val="none" w:sz="0" w:space="0" w:color="auto"/>
                <w:right w:val="none" w:sz="0" w:space="0" w:color="auto"/>
              </w:divBdr>
            </w:div>
            <w:div w:id="1801726715">
              <w:marLeft w:val="0"/>
              <w:marRight w:val="0"/>
              <w:marTop w:val="0"/>
              <w:marBottom w:val="0"/>
              <w:divBdr>
                <w:top w:val="none" w:sz="0" w:space="0" w:color="auto"/>
                <w:left w:val="none" w:sz="0" w:space="0" w:color="auto"/>
                <w:bottom w:val="none" w:sz="0" w:space="0" w:color="auto"/>
                <w:right w:val="none" w:sz="0" w:space="0" w:color="auto"/>
              </w:divBdr>
            </w:div>
            <w:div w:id="2056004899">
              <w:marLeft w:val="0"/>
              <w:marRight w:val="0"/>
              <w:marTop w:val="0"/>
              <w:marBottom w:val="0"/>
              <w:divBdr>
                <w:top w:val="none" w:sz="0" w:space="0" w:color="auto"/>
                <w:left w:val="none" w:sz="0" w:space="0" w:color="auto"/>
                <w:bottom w:val="none" w:sz="0" w:space="0" w:color="auto"/>
                <w:right w:val="none" w:sz="0" w:space="0" w:color="auto"/>
              </w:divBdr>
            </w:div>
            <w:div w:id="951009729">
              <w:marLeft w:val="0"/>
              <w:marRight w:val="0"/>
              <w:marTop w:val="0"/>
              <w:marBottom w:val="0"/>
              <w:divBdr>
                <w:top w:val="none" w:sz="0" w:space="0" w:color="auto"/>
                <w:left w:val="none" w:sz="0" w:space="0" w:color="auto"/>
                <w:bottom w:val="none" w:sz="0" w:space="0" w:color="auto"/>
                <w:right w:val="none" w:sz="0" w:space="0" w:color="auto"/>
              </w:divBdr>
            </w:div>
            <w:div w:id="474496670">
              <w:marLeft w:val="0"/>
              <w:marRight w:val="0"/>
              <w:marTop w:val="0"/>
              <w:marBottom w:val="0"/>
              <w:divBdr>
                <w:top w:val="none" w:sz="0" w:space="0" w:color="auto"/>
                <w:left w:val="none" w:sz="0" w:space="0" w:color="auto"/>
                <w:bottom w:val="none" w:sz="0" w:space="0" w:color="auto"/>
                <w:right w:val="none" w:sz="0" w:space="0" w:color="auto"/>
              </w:divBdr>
            </w:div>
            <w:div w:id="1237860135">
              <w:marLeft w:val="0"/>
              <w:marRight w:val="0"/>
              <w:marTop w:val="0"/>
              <w:marBottom w:val="0"/>
              <w:divBdr>
                <w:top w:val="none" w:sz="0" w:space="0" w:color="auto"/>
                <w:left w:val="none" w:sz="0" w:space="0" w:color="auto"/>
                <w:bottom w:val="none" w:sz="0" w:space="0" w:color="auto"/>
                <w:right w:val="none" w:sz="0" w:space="0" w:color="auto"/>
              </w:divBdr>
            </w:div>
            <w:div w:id="1734501488">
              <w:marLeft w:val="0"/>
              <w:marRight w:val="0"/>
              <w:marTop w:val="0"/>
              <w:marBottom w:val="0"/>
              <w:divBdr>
                <w:top w:val="none" w:sz="0" w:space="0" w:color="auto"/>
                <w:left w:val="none" w:sz="0" w:space="0" w:color="auto"/>
                <w:bottom w:val="none" w:sz="0" w:space="0" w:color="auto"/>
                <w:right w:val="none" w:sz="0" w:space="0" w:color="auto"/>
              </w:divBdr>
            </w:div>
            <w:div w:id="1086002249">
              <w:marLeft w:val="0"/>
              <w:marRight w:val="0"/>
              <w:marTop w:val="0"/>
              <w:marBottom w:val="0"/>
              <w:divBdr>
                <w:top w:val="none" w:sz="0" w:space="0" w:color="auto"/>
                <w:left w:val="none" w:sz="0" w:space="0" w:color="auto"/>
                <w:bottom w:val="none" w:sz="0" w:space="0" w:color="auto"/>
                <w:right w:val="none" w:sz="0" w:space="0" w:color="auto"/>
              </w:divBdr>
            </w:div>
            <w:div w:id="1054084152">
              <w:marLeft w:val="0"/>
              <w:marRight w:val="0"/>
              <w:marTop w:val="0"/>
              <w:marBottom w:val="0"/>
              <w:divBdr>
                <w:top w:val="none" w:sz="0" w:space="0" w:color="auto"/>
                <w:left w:val="none" w:sz="0" w:space="0" w:color="auto"/>
                <w:bottom w:val="none" w:sz="0" w:space="0" w:color="auto"/>
                <w:right w:val="none" w:sz="0" w:space="0" w:color="auto"/>
              </w:divBdr>
            </w:div>
            <w:div w:id="1380322496">
              <w:marLeft w:val="0"/>
              <w:marRight w:val="0"/>
              <w:marTop w:val="0"/>
              <w:marBottom w:val="0"/>
              <w:divBdr>
                <w:top w:val="none" w:sz="0" w:space="0" w:color="auto"/>
                <w:left w:val="none" w:sz="0" w:space="0" w:color="auto"/>
                <w:bottom w:val="none" w:sz="0" w:space="0" w:color="auto"/>
                <w:right w:val="none" w:sz="0" w:space="0" w:color="auto"/>
              </w:divBdr>
            </w:div>
            <w:div w:id="962200156">
              <w:marLeft w:val="0"/>
              <w:marRight w:val="0"/>
              <w:marTop w:val="0"/>
              <w:marBottom w:val="0"/>
              <w:divBdr>
                <w:top w:val="none" w:sz="0" w:space="0" w:color="auto"/>
                <w:left w:val="none" w:sz="0" w:space="0" w:color="auto"/>
                <w:bottom w:val="none" w:sz="0" w:space="0" w:color="auto"/>
                <w:right w:val="none" w:sz="0" w:space="0" w:color="auto"/>
              </w:divBdr>
            </w:div>
            <w:div w:id="514227196">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212694333">
              <w:marLeft w:val="0"/>
              <w:marRight w:val="0"/>
              <w:marTop w:val="0"/>
              <w:marBottom w:val="0"/>
              <w:divBdr>
                <w:top w:val="none" w:sz="0" w:space="0" w:color="auto"/>
                <w:left w:val="none" w:sz="0" w:space="0" w:color="auto"/>
                <w:bottom w:val="none" w:sz="0" w:space="0" w:color="auto"/>
                <w:right w:val="none" w:sz="0" w:space="0" w:color="auto"/>
              </w:divBdr>
            </w:div>
            <w:div w:id="1040278761">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4595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188">
      <w:bodyDiv w:val="1"/>
      <w:marLeft w:val="0"/>
      <w:marRight w:val="0"/>
      <w:marTop w:val="0"/>
      <w:marBottom w:val="0"/>
      <w:divBdr>
        <w:top w:val="none" w:sz="0" w:space="0" w:color="auto"/>
        <w:left w:val="none" w:sz="0" w:space="0" w:color="auto"/>
        <w:bottom w:val="none" w:sz="0" w:space="0" w:color="auto"/>
        <w:right w:val="none" w:sz="0" w:space="0" w:color="auto"/>
      </w:divBdr>
      <w:divsChild>
        <w:div w:id="66342191">
          <w:marLeft w:val="0"/>
          <w:marRight w:val="0"/>
          <w:marTop w:val="0"/>
          <w:marBottom w:val="0"/>
          <w:divBdr>
            <w:top w:val="none" w:sz="0" w:space="0" w:color="auto"/>
            <w:left w:val="none" w:sz="0" w:space="0" w:color="auto"/>
            <w:bottom w:val="none" w:sz="0" w:space="0" w:color="auto"/>
            <w:right w:val="none" w:sz="0" w:space="0" w:color="auto"/>
          </w:divBdr>
          <w:divsChild>
            <w:div w:id="998532090">
              <w:marLeft w:val="0"/>
              <w:marRight w:val="0"/>
              <w:marTop w:val="0"/>
              <w:marBottom w:val="0"/>
              <w:divBdr>
                <w:top w:val="none" w:sz="0" w:space="0" w:color="auto"/>
                <w:left w:val="none" w:sz="0" w:space="0" w:color="auto"/>
                <w:bottom w:val="none" w:sz="0" w:space="0" w:color="auto"/>
                <w:right w:val="none" w:sz="0" w:space="0" w:color="auto"/>
              </w:divBdr>
            </w:div>
            <w:div w:id="631520496">
              <w:marLeft w:val="0"/>
              <w:marRight w:val="0"/>
              <w:marTop w:val="0"/>
              <w:marBottom w:val="0"/>
              <w:divBdr>
                <w:top w:val="none" w:sz="0" w:space="0" w:color="auto"/>
                <w:left w:val="none" w:sz="0" w:space="0" w:color="auto"/>
                <w:bottom w:val="none" w:sz="0" w:space="0" w:color="auto"/>
                <w:right w:val="none" w:sz="0" w:space="0" w:color="auto"/>
              </w:divBdr>
            </w:div>
            <w:div w:id="1396783060">
              <w:marLeft w:val="0"/>
              <w:marRight w:val="0"/>
              <w:marTop w:val="0"/>
              <w:marBottom w:val="0"/>
              <w:divBdr>
                <w:top w:val="none" w:sz="0" w:space="0" w:color="auto"/>
                <w:left w:val="none" w:sz="0" w:space="0" w:color="auto"/>
                <w:bottom w:val="none" w:sz="0" w:space="0" w:color="auto"/>
                <w:right w:val="none" w:sz="0" w:space="0" w:color="auto"/>
              </w:divBdr>
            </w:div>
            <w:div w:id="1341080922">
              <w:marLeft w:val="0"/>
              <w:marRight w:val="0"/>
              <w:marTop w:val="0"/>
              <w:marBottom w:val="0"/>
              <w:divBdr>
                <w:top w:val="none" w:sz="0" w:space="0" w:color="auto"/>
                <w:left w:val="none" w:sz="0" w:space="0" w:color="auto"/>
                <w:bottom w:val="none" w:sz="0" w:space="0" w:color="auto"/>
                <w:right w:val="none" w:sz="0" w:space="0" w:color="auto"/>
              </w:divBdr>
            </w:div>
            <w:div w:id="582838149">
              <w:marLeft w:val="0"/>
              <w:marRight w:val="0"/>
              <w:marTop w:val="0"/>
              <w:marBottom w:val="0"/>
              <w:divBdr>
                <w:top w:val="none" w:sz="0" w:space="0" w:color="auto"/>
                <w:left w:val="none" w:sz="0" w:space="0" w:color="auto"/>
                <w:bottom w:val="none" w:sz="0" w:space="0" w:color="auto"/>
                <w:right w:val="none" w:sz="0" w:space="0" w:color="auto"/>
              </w:divBdr>
            </w:div>
            <w:div w:id="54209678">
              <w:marLeft w:val="0"/>
              <w:marRight w:val="0"/>
              <w:marTop w:val="0"/>
              <w:marBottom w:val="0"/>
              <w:divBdr>
                <w:top w:val="none" w:sz="0" w:space="0" w:color="auto"/>
                <w:left w:val="none" w:sz="0" w:space="0" w:color="auto"/>
                <w:bottom w:val="none" w:sz="0" w:space="0" w:color="auto"/>
                <w:right w:val="none" w:sz="0" w:space="0" w:color="auto"/>
              </w:divBdr>
            </w:div>
            <w:div w:id="1586302374">
              <w:marLeft w:val="0"/>
              <w:marRight w:val="0"/>
              <w:marTop w:val="0"/>
              <w:marBottom w:val="0"/>
              <w:divBdr>
                <w:top w:val="none" w:sz="0" w:space="0" w:color="auto"/>
                <w:left w:val="none" w:sz="0" w:space="0" w:color="auto"/>
                <w:bottom w:val="none" w:sz="0" w:space="0" w:color="auto"/>
                <w:right w:val="none" w:sz="0" w:space="0" w:color="auto"/>
              </w:divBdr>
            </w:div>
            <w:div w:id="780615139">
              <w:marLeft w:val="0"/>
              <w:marRight w:val="0"/>
              <w:marTop w:val="0"/>
              <w:marBottom w:val="0"/>
              <w:divBdr>
                <w:top w:val="none" w:sz="0" w:space="0" w:color="auto"/>
                <w:left w:val="none" w:sz="0" w:space="0" w:color="auto"/>
                <w:bottom w:val="none" w:sz="0" w:space="0" w:color="auto"/>
                <w:right w:val="none" w:sz="0" w:space="0" w:color="auto"/>
              </w:divBdr>
            </w:div>
            <w:div w:id="931933506">
              <w:marLeft w:val="0"/>
              <w:marRight w:val="0"/>
              <w:marTop w:val="0"/>
              <w:marBottom w:val="0"/>
              <w:divBdr>
                <w:top w:val="none" w:sz="0" w:space="0" w:color="auto"/>
                <w:left w:val="none" w:sz="0" w:space="0" w:color="auto"/>
                <w:bottom w:val="none" w:sz="0" w:space="0" w:color="auto"/>
                <w:right w:val="none" w:sz="0" w:space="0" w:color="auto"/>
              </w:divBdr>
            </w:div>
            <w:div w:id="1355301142">
              <w:marLeft w:val="0"/>
              <w:marRight w:val="0"/>
              <w:marTop w:val="0"/>
              <w:marBottom w:val="0"/>
              <w:divBdr>
                <w:top w:val="none" w:sz="0" w:space="0" w:color="auto"/>
                <w:left w:val="none" w:sz="0" w:space="0" w:color="auto"/>
                <w:bottom w:val="none" w:sz="0" w:space="0" w:color="auto"/>
                <w:right w:val="none" w:sz="0" w:space="0" w:color="auto"/>
              </w:divBdr>
            </w:div>
            <w:div w:id="1901477835">
              <w:marLeft w:val="0"/>
              <w:marRight w:val="0"/>
              <w:marTop w:val="0"/>
              <w:marBottom w:val="0"/>
              <w:divBdr>
                <w:top w:val="none" w:sz="0" w:space="0" w:color="auto"/>
                <w:left w:val="none" w:sz="0" w:space="0" w:color="auto"/>
                <w:bottom w:val="none" w:sz="0" w:space="0" w:color="auto"/>
                <w:right w:val="none" w:sz="0" w:space="0" w:color="auto"/>
              </w:divBdr>
            </w:div>
            <w:div w:id="1963075173">
              <w:marLeft w:val="0"/>
              <w:marRight w:val="0"/>
              <w:marTop w:val="0"/>
              <w:marBottom w:val="0"/>
              <w:divBdr>
                <w:top w:val="none" w:sz="0" w:space="0" w:color="auto"/>
                <w:left w:val="none" w:sz="0" w:space="0" w:color="auto"/>
                <w:bottom w:val="none" w:sz="0" w:space="0" w:color="auto"/>
                <w:right w:val="none" w:sz="0" w:space="0" w:color="auto"/>
              </w:divBdr>
            </w:div>
            <w:div w:id="347609000">
              <w:marLeft w:val="0"/>
              <w:marRight w:val="0"/>
              <w:marTop w:val="0"/>
              <w:marBottom w:val="0"/>
              <w:divBdr>
                <w:top w:val="none" w:sz="0" w:space="0" w:color="auto"/>
                <w:left w:val="none" w:sz="0" w:space="0" w:color="auto"/>
                <w:bottom w:val="none" w:sz="0" w:space="0" w:color="auto"/>
                <w:right w:val="none" w:sz="0" w:space="0" w:color="auto"/>
              </w:divBdr>
            </w:div>
            <w:div w:id="637951721">
              <w:marLeft w:val="0"/>
              <w:marRight w:val="0"/>
              <w:marTop w:val="0"/>
              <w:marBottom w:val="0"/>
              <w:divBdr>
                <w:top w:val="none" w:sz="0" w:space="0" w:color="auto"/>
                <w:left w:val="none" w:sz="0" w:space="0" w:color="auto"/>
                <w:bottom w:val="none" w:sz="0" w:space="0" w:color="auto"/>
                <w:right w:val="none" w:sz="0" w:space="0" w:color="auto"/>
              </w:divBdr>
            </w:div>
            <w:div w:id="1043863790">
              <w:marLeft w:val="0"/>
              <w:marRight w:val="0"/>
              <w:marTop w:val="0"/>
              <w:marBottom w:val="0"/>
              <w:divBdr>
                <w:top w:val="none" w:sz="0" w:space="0" w:color="auto"/>
                <w:left w:val="none" w:sz="0" w:space="0" w:color="auto"/>
                <w:bottom w:val="none" w:sz="0" w:space="0" w:color="auto"/>
                <w:right w:val="none" w:sz="0" w:space="0" w:color="auto"/>
              </w:divBdr>
            </w:div>
            <w:div w:id="2146967244">
              <w:marLeft w:val="0"/>
              <w:marRight w:val="0"/>
              <w:marTop w:val="0"/>
              <w:marBottom w:val="0"/>
              <w:divBdr>
                <w:top w:val="none" w:sz="0" w:space="0" w:color="auto"/>
                <w:left w:val="none" w:sz="0" w:space="0" w:color="auto"/>
                <w:bottom w:val="none" w:sz="0" w:space="0" w:color="auto"/>
                <w:right w:val="none" w:sz="0" w:space="0" w:color="auto"/>
              </w:divBdr>
            </w:div>
            <w:div w:id="1988128650">
              <w:marLeft w:val="0"/>
              <w:marRight w:val="0"/>
              <w:marTop w:val="0"/>
              <w:marBottom w:val="0"/>
              <w:divBdr>
                <w:top w:val="none" w:sz="0" w:space="0" w:color="auto"/>
                <w:left w:val="none" w:sz="0" w:space="0" w:color="auto"/>
                <w:bottom w:val="none" w:sz="0" w:space="0" w:color="auto"/>
                <w:right w:val="none" w:sz="0" w:space="0" w:color="auto"/>
              </w:divBdr>
            </w:div>
            <w:div w:id="795678470">
              <w:marLeft w:val="0"/>
              <w:marRight w:val="0"/>
              <w:marTop w:val="0"/>
              <w:marBottom w:val="0"/>
              <w:divBdr>
                <w:top w:val="none" w:sz="0" w:space="0" w:color="auto"/>
                <w:left w:val="none" w:sz="0" w:space="0" w:color="auto"/>
                <w:bottom w:val="none" w:sz="0" w:space="0" w:color="auto"/>
                <w:right w:val="none" w:sz="0" w:space="0" w:color="auto"/>
              </w:divBdr>
            </w:div>
            <w:div w:id="1218202710">
              <w:marLeft w:val="0"/>
              <w:marRight w:val="0"/>
              <w:marTop w:val="0"/>
              <w:marBottom w:val="0"/>
              <w:divBdr>
                <w:top w:val="none" w:sz="0" w:space="0" w:color="auto"/>
                <w:left w:val="none" w:sz="0" w:space="0" w:color="auto"/>
                <w:bottom w:val="none" w:sz="0" w:space="0" w:color="auto"/>
                <w:right w:val="none" w:sz="0" w:space="0" w:color="auto"/>
              </w:divBdr>
            </w:div>
            <w:div w:id="817647981">
              <w:marLeft w:val="0"/>
              <w:marRight w:val="0"/>
              <w:marTop w:val="0"/>
              <w:marBottom w:val="0"/>
              <w:divBdr>
                <w:top w:val="none" w:sz="0" w:space="0" w:color="auto"/>
                <w:left w:val="none" w:sz="0" w:space="0" w:color="auto"/>
                <w:bottom w:val="none" w:sz="0" w:space="0" w:color="auto"/>
                <w:right w:val="none" w:sz="0" w:space="0" w:color="auto"/>
              </w:divBdr>
            </w:div>
            <w:div w:id="1874533488">
              <w:marLeft w:val="0"/>
              <w:marRight w:val="0"/>
              <w:marTop w:val="0"/>
              <w:marBottom w:val="0"/>
              <w:divBdr>
                <w:top w:val="none" w:sz="0" w:space="0" w:color="auto"/>
                <w:left w:val="none" w:sz="0" w:space="0" w:color="auto"/>
                <w:bottom w:val="none" w:sz="0" w:space="0" w:color="auto"/>
                <w:right w:val="none" w:sz="0" w:space="0" w:color="auto"/>
              </w:divBdr>
            </w:div>
            <w:div w:id="126047267">
              <w:marLeft w:val="0"/>
              <w:marRight w:val="0"/>
              <w:marTop w:val="0"/>
              <w:marBottom w:val="0"/>
              <w:divBdr>
                <w:top w:val="none" w:sz="0" w:space="0" w:color="auto"/>
                <w:left w:val="none" w:sz="0" w:space="0" w:color="auto"/>
                <w:bottom w:val="none" w:sz="0" w:space="0" w:color="auto"/>
                <w:right w:val="none" w:sz="0" w:space="0" w:color="auto"/>
              </w:divBdr>
            </w:div>
            <w:div w:id="1731884189">
              <w:marLeft w:val="0"/>
              <w:marRight w:val="0"/>
              <w:marTop w:val="0"/>
              <w:marBottom w:val="0"/>
              <w:divBdr>
                <w:top w:val="none" w:sz="0" w:space="0" w:color="auto"/>
                <w:left w:val="none" w:sz="0" w:space="0" w:color="auto"/>
                <w:bottom w:val="none" w:sz="0" w:space="0" w:color="auto"/>
                <w:right w:val="none" w:sz="0" w:space="0" w:color="auto"/>
              </w:divBdr>
            </w:div>
            <w:div w:id="1488353062">
              <w:marLeft w:val="0"/>
              <w:marRight w:val="0"/>
              <w:marTop w:val="0"/>
              <w:marBottom w:val="0"/>
              <w:divBdr>
                <w:top w:val="none" w:sz="0" w:space="0" w:color="auto"/>
                <w:left w:val="none" w:sz="0" w:space="0" w:color="auto"/>
                <w:bottom w:val="none" w:sz="0" w:space="0" w:color="auto"/>
                <w:right w:val="none" w:sz="0" w:space="0" w:color="auto"/>
              </w:divBdr>
            </w:div>
            <w:div w:id="433331448">
              <w:marLeft w:val="0"/>
              <w:marRight w:val="0"/>
              <w:marTop w:val="0"/>
              <w:marBottom w:val="0"/>
              <w:divBdr>
                <w:top w:val="none" w:sz="0" w:space="0" w:color="auto"/>
                <w:left w:val="none" w:sz="0" w:space="0" w:color="auto"/>
                <w:bottom w:val="none" w:sz="0" w:space="0" w:color="auto"/>
                <w:right w:val="none" w:sz="0" w:space="0" w:color="auto"/>
              </w:divBdr>
            </w:div>
            <w:div w:id="1504474351">
              <w:marLeft w:val="0"/>
              <w:marRight w:val="0"/>
              <w:marTop w:val="0"/>
              <w:marBottom w:val="0"/>
              <w:divBdr>
                <w:top w:val="none" w:sz="0" w:space="0" w:color="auto"/>
                <w:left w:val="none" w:sz="0" w:space="0" w:color="auto"/>
                <w:bottom w:val="none" w:sz="0" w:space="0" w:color="auto"/>
                <w:right w:val="none" w:sz="0" w:space="0" w:color="auto"/>
              </w:divBdr>
            </w:div>
            <w:div w:id="225379999">
              <w:marLeft w:val="0"/>
              <w:marRight w:val="0"/>
              <w:marTop w:val="0"/>
              <w:marBottom w:val="0"/>
              <w:divBdr>
                <w:top w:val="none" w:sz="0" w:space="0" w:color="auto"/>
                <w:left w:val="none" w:sz="0" w:space="0" w:color="auto"/>
                <w:bottom w:val="none" w:sz="0" w:space="0" w:color="auto"/>
                <w:right w:val="none" w:sz="0" w:space="0" w:color="auto"/>
              </w:divBdr>
            </w:div>
            <w:div w:id="485975374">
              <w:marLeft w:val="0"/>
              <w:marRight w:val="0"/>
              <w:marTop w:val="0"/>
              <w:marBottom w:val="0"/>
              <w:divBdr>
                <w:top w:val="none" w:sz="0" w:space="0" w:color="auto"/>
                <w:left w:val="none" w:sz="0" w:space="0" w:color="auto"/>
                <w:bottom w:val="none" w:sz="0" w:space="0" w:color="auto"/>
                <w:right w:val="none" w:sz="0" w:space="0" w:color="auto"/>
              </w:divBdr>
            </w:div>
            <w:div w:id="87821963">
              <w:marLeft w:val="0"/>
              <w:marRight w:val="0"/>
              <w:marTop w:val="0"/>
              <w:marBottom w:val="0"/>
              <w:divBdr>
                <w:top w:val="none" w:sz="0" w:space="0" w:color="auto"/>
                <w:left w:val="none" w:sz="0" w:space="0" w:color="auto"/>
                <w:bottom w:val="none" w:sz="0" w:space="0" w:color="auto"/>
                <w:right w:val="none" w:sz="0" w:space="0" w:color="auto"/>
              </w:divBdr>
            </w:div>
            <w:div w:id="1891381958">
              <w:marLeft w:val="0"/>
              <w:marRight w:val="0"/>
              <w:marTop w:val="0"/>
              <w:marBottom w:val="0"/>
              <w:divBdr>
                <w:top w:val="none" w:sz="0" w:space="0" w:color="auto"/>
                <w:left w:val="none" w:sz="0" w:space="0" w:color="auto"/>
                <w:bottom w:val="none" w:sz="0" w:space="0" w:color="auto"/>
                <w:right w:val="none" w:sz="0" w:space="0" w:color="auto"/>
              </w:divBdr>
            </w:div>
            <w:div w:id="1681351068">
              <w:marLeft w:val="0"/>
              <w:marRight w:val="0"/>
              <w:marTop w:val="0"/>
              <w:marBottom w:val="0"/>
              <w:divBdr>
                <w:top w:val="none" w:sz="0" w:space="0" w:color="auto"/>
                <w:left w:val="none" w:sz="0" w:space="0" w:color="auto"/>
                <w:bottom w:val="none" w:sz="0" w:space="0" w:color="auto"/>
                <w:right w:val="none" w:sz="0" w:space="0" w:color="auto"/>
              </w:divBdr>
            </w:div>
            <w:div w:id="983847932">
              <w:marLeft w:val="0"/>
              <w:marRight w:val="0"/>
              <w:marTop w:val="0"/>
              <w:marBottom w:val="0"/>
              <w:divBdr>
                <w:top w:val="none" w:sz="0" w:space="0" w:color="auto"/>
                <w:left w:val="none" w:sz="0" w:space="0" w:color="auto"/>
                <w:bottom w:val="none" w:sz="0" w:space="0" w:color="auto"/>
                <w:right w:val="none" w:sz="0" w:space="0" w:color="auto"/>
              </w:divBdr>
            </w:div>
            <w:div w:id="273054149">
              <w:marLeft w:val="0"/>
              <w:marRight w:val="0"/>
              <w:marTop w:val="0"/>
              <w:marBottom w:val="0"/>
              <w:divBdr>
                <w:top w:val="none" w:sz="0" w:space="0" w:color="auto"/>
                <w:left w:val="none" w:sz="0" w:space="0" w:color="auto"/>
                <w:bottom w:val="none" w:sz="0" w:space="0" w:color="auto"/>
                <w:right w:val="none" w:sz="0" w:space="0" w:color="auto"/>
              </w:divBdr>
            </w:div>
            <w:div w:id="645669747">
              <w:marLeft w:val="0"/>
              <w:marRight w:val="0"/>
              <w:marTop w:val="0"/>
              <w:marBottom w:val="0"/>
              <w:divBdr>
                <w:top w:val="none" w:sz="0" w:space="0" w:color="auto"/>
                <w:left w:val="none" w:sz="0" w:space="0" w:color="auto"/>
                <w:bottom w:val="none" w:sz="0" w:space="0" w:color="auto"/>
                <w:right w:val="none" w:sz="0" w:space="0" w:color="auto"/>
              </w:divBdr>
            </w:div>
            <w:div w:id="2112312888">
              <w:marLeft w:val="0"/>
              <w:marRight w:val="0"/>
              <w:marTop w:val="0"/>
              <w:marBottom w:val="0"/>
              <w:divBdr>
                <w:top w:val="none" w:sz="0" w:space="0" w:color="auto"/>
                <w:left w:val="none" w:sz="0" w:space="0" w:color="auto"/>
                <w:bottom w:val="none" w:sz="0" w:space="0" w:color="auto"/>
                <w:right w:val="none" w:sz="0" w:space="0" w:color="auto"/>
              </w:divBdr>
            </w:div>
            <w:div w:id="881983635">
              <w:marLeft w:val="0"/>
              <w:marRight w:val="0"/>
              <w:marTop w:val="0"/>
              <w:marBottom w:val="0"/>
              <w:divBdr>
                <w:top w:val="none" w:sz="0" w:space="0" w:color="auto"/>
                <w:left w:val="none" w:sz="0" w:space="0" w:color="auto"/>
                <w:bottom w:val="none" w:sz="0" w:space="0" w:color="auto"/>
                <w:right w:val="none" w:sz="0" w:space="0" w:color="auto"/>
              </w:divBdr>
            </w:div>
            <w:div w:id="207910744">
              <w:marLeft w:val="0"/>
              <w:marRight w:val="0"/>
              <w:marTop w:val="0"/>
              <w:marBottom w:val="0"/>
              <w:divBdr>
                <w:top w:val="none" w:sz="0" w:space="0" w:color="auto"/>
                <w:left w:val="none" w:sz="0" w:space="0" w:color="auto"/>
                <w:bottom w:val="none" w:sz="0" w:space="0" w:color="auto"/>
                <w:right w:val="none" w:sz="0" w:space="0" w:color="auto"/>
              </w:divBdr>
            </w:div>
            <w:div w:id="651835277">
              <w:marLeft w:val="0"/>
              <w:marRight w:val="0"/>
              <w:marTop w:val="0"/>
              <w:marBottom w:val="0"/>
              <w:divBdr>
                <w:top w:val="none" w:sz="0" w:space="0" w:color="auto"/>
                <w:left w:val="none" w:sz="0" w:space="0" w:color="auto"/>
                <w:bottom w:val="none" w:sz="0" w:space="0" w:color="auto"/>
                <w:right w:val="none" w:sz="0" w:space="0" w:color="auto"/>
              </w:divBdr>
            </w:div>
            <w:div w:id="989596043">
              <w:marLeft w:val="0"/>
              <w:marRight w:val="0"/>
              <w:marTop w:val="0"/>
              <w:marBottom w:val="0"/>
              <w:divBdr>
                <w:top w:val="none" w:sz="0" w:space="0" w:color="auto"/>
                <w:left w:val="none" w:sz="0" w:space="0" w:color="auto"/>
                <w:bottom w:val="none" w:sz="0" w:space="0" w:color="auto"/>
                <w:right w:val="none" w:sz="0" w:space="0" w:color="auto"/>
              </w:divBdr>
            </w:div>
            <w:div w:id="3474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3456">
      <w:bodyDiv w:val="1"/>
      <w:marLeft w:val="0"/>
      <w:marRight w:val="0"/>
      <w:marTop w:val="0"/>
      <w:marBottom w:val="0"/>
      <w:divBdr>
        <w:top w:val="none" w:sz="0" w:space="0" w:color="auto"/>
        <w:left w:val="none" w:sz="0" w:space="0" w:color="auto"/>
        <w:bottom w:val="none" w:sz="0" w:space="0" w:color="auto"/>
        <w:right w:val="none" w:sz="0" w:space="0" w:color="auto"/>
      </w:divBdr>
      <w:divsChild>
        <w:div w:id="93986812">
          <w:marLeft w:val="0"/>
          <w:marRight w:val="0"/>
          <w:marTop w:val="0"/>
          <w:marBottom w:val="0"/>
          <w:divBdr>
            <w:top w:val="none" w:sz="0" w:space="0" w:color="auto"/>
            <w:left w:val="none" w:sz="0" w:space="0" w:color="auto"/>
            <w:bottom w:val="none" w:sz="0" w:space="0" w:color="auto"/>
            <w:right w:val="none" w:sz="0" w:space="0" w:color="auto"/>
          </w:divBdr>
          <w:divsChild>
            <w:div w:id="1513953388">
              <w:marLeft w:val="0"/>
              <w:marRight w:val="0"/>
              <w:marTop w:val="0"/>
              <w:marBottom w:val="0"/>
              <w:divBdr>
                <w:top w:val="none" w:sz="0" w:space="0" w:color="auto"/>
                <w:left w:val="none" w:sz="0" w:space="0" w:color="auto"/>
                <w:bottom w:val="none" w:sz="0" w:space="0" w:color="auto"/>
                <w:right w:val="none" w:sz="0" w:space="0" w:color="auto"/>
              </w:divBdr>
            </w:div>
            <w:div w:id="1860853304">
              <w:marLeft w:val="0"/>
              <w:marRight w:val="0"/>
              <w:marTop w:val="0"/>
              <w:marBottom w:val="0"/>
              <w:divBdr>
                <w:top w:val="none" w:sz="0" w:space="0" w:color="auto"/>
                <w:left w:val="none" w:sz="0" w:space="0" w:color="auto"/>
                <w:bottom w:val="none" w:sz="0" w:space="0" w:color="auto"/>
                <w:right w:val="none" w:sz="0" w:space="0" w:color="auto"/>
              </w:divBdr>
            </w:div>
            <w:div w:id="541752977">
              <w:marLeft w:val="0"/>
              <w:marRight w:val="0"/>
              <w:marTop w:val="0"/>
              <w:marBottom w:val="0"/>
              <w:divBdr>
                <w:top w:val="none" w:sz="0" w:space="0" w:color="auto"/>
                <w:left w:val="none" w:sz="0" w:space="0" w:color="auto"/>
                <w:bottom w:val="none" w:sz="0" w:space="0" w:color="auto"/>
                <w:right w:val="none" w:sz="0" w:space="0" w:color="auto"/>
              </w:divBdr>
            </w:div>
            <w:div w:id="1096245563">
              <w:marLeft w:val="0"/>
              <w:marRight w:val="0"/>
              <w:marTop w:val="0"/>
              <w:marBottom w:val="0"/>
              <w:divBdr>
                <w:top w:val="none" w:sz="0" w:space="0" w:color="auto"/>
                <w:left w:val="none" w:sz="0" w:space="0" w:color="auto"/>
                <w:bottom w:val="none" w:sz="0" w:space="0" w:color="auto"/>
                <w:right w:val="none" w:sz="0" w:space="0" w:color="auto"/>
              </w:divBdr>
            </w:div>
            <w:div w:id="689642584">
              <w:marLeft w:val="0"/>
              <w:marRight w:val="0"/>
              <w:marTop w:val="0"/>
              <w:marBottom w:val="0"/>
              <w:divBdr>
                <w:top w:val="none" w:sz="0" w:space="0" w:color="auto"/>
                <w:left w:val="none" w:sz="0" w:space="0" w:color="auto"/>
                <w:bottom w:val="none" w:sz="0" w:space="0" w:color="auto"/>
                <w:right w:val="none" w:sz="0" w:space="0" w:color="auto"/>
              </w:divBdr>
            </w:div>
            <w:div w:id="1865828692">
              <w:marLeft w:val="0"/>
              <w:marRight w:val="0"/>
              <w:marTop w:val="0"/>
              <w:marBottom w:val="0"/>
              <w:divBdr>
                <w:top w:val="none" w:sz="0" w:space="0" w:color="auto"/>
                <w:left w:val="none" w:sz="0" w:space="0" w:color="auto"/>
                <w:bottom w:val="none" w:sz="0" w:space="0" w:color="auto"/>
                <w:right w:val="none" w:sz="0" w:space="0" w:color="auto"/>
              </w:divBdr>
            </w:div>
            <w:div w:id="888688220">
              <w:marLeft w:val="0"/>
              <w:marRight w:val="0"/>
              <w:marTop w:val="0"/>
              <w:marBottom w:val="0"/>
              <w:divBdr>
                <w:top w:val="none" w:sz="0" w:space="0" w:color="auto"/>
                <w:left w:val="none" w:sz="0" w:space="0" w:color="auto"/>
                <w:bottom w:val="none" w:sz="0" w:space="0" w:color="auto"/>
                <w:right w:val="none" w:sz="0" w:space="0" w:color="auto"/>
              </w:divBdr>
            </w:div>
            <w:div w:id="736828174">
              <w:marLeft w:val="0"/>
              <w:marRight w:val="0"/>
              <w:marTop w:val="0"/>
              <w:marBottom w:val="0"/>
              <w:divBdr>
                <w:top w:val="none" w:sz="0" w:space="0" w:color="auto"/>
                <w:left w:val="none" w:sz="0" w:space="0" w:color="auto"/>
                <w:bottom w:val="none" w:sz="0" w:space="0" w:color="auto"/>
                <w:right w:val="none" w:sz="0" w:space="0" w:color="auto"/>
              </w:divBdr>
            </w:div>
            <w:div w:id="1748531432">
              <w:marLeft w:val="0"/>
              <w:marRight w:val="0"/>
              <w:marTop w:val="0"/>
              <w:marBottom w:val="0"/>
              <w:divBdr>
                <w:top w:val="none" w:sz="0" w:space="0" w:color="auto"/>
                <w:left w:val="none" w:sz="0" w:space="0" w:color="auto"/>
                <w:bottom w:val="none" w:sz="0" w:space="0" w:color="auto"/>
                <w:right w:val="none" w:sz="0" w:space="0" w:color="auto"/>
              </w:divBdr>
            </w:div>
            <w:div w:id="156386362">
              <w:marLeft w:val="0"/>
              <w:marRight w:val="0"/>
              <w:marTop w:val="0"/>
              <w:marBottom w:val="0"/>
              <w:divBdr>
                <w:top w:val="none" w:sz="0" w:space="0" w:color="auto"/>
                <w:left w:val="none" w:sz="0" w:space="0" w:color="auto"/>
                <w:bottom w:val="none" w:sz="0" w:space="0" w:color="auto"/>
                <w:right w:val="none" w:sz="0" w:space="0" w:color="auto"/>
              </w:divBdr>
            </w:div>
            <w:div w:id="142045388">
              <w:marLeft w:val="0"/>
              <w:marRight w:val="0"/>
              <w:marTop w:val="0"/>
              <w:marBottom w:val="0"/>
              <w:divBdr>
                <w:top w:val="none" w:sz="0" w:space="0" w:color="auto"/>
                <w:left w:val="none" w:sz="0" w:space="0" w:color="auto"/>
                <w:bottom w:val="none" w:sz="0" w:space="0" w:color="auto"/>
                <w:right w:val="none" w:sz="0" w:space="0" w:color="auto"/>
              </w:divBdr>
            </w:div>
            <w:div w:id="1504248742">
              <w:marLeft w:val="0"/>
              <w:marRight w:val="0"/>
              <w:marTop w:val="0"/>
              <w:marBottom w:val="0"/>
              <w:divBdr>
                <w:top w:val="none" w:sz="0" w:space="0" w:color="auto"/>
                <w:left w:val="none" w:sz="0" w:space="0" w:color="auto"/>
                <w:bottom w:val="none" w:sz="0" w:space="0" w:color="auto"/>
                <w:right w:val="none" w:sz="0" w:space="0" w:color="auto"/>
              </w:divBdr>
            </w:div>
            <w:div w:id="1870490504">
              <w:marLeft w:val="0"/>
              <w:marRight w:val="0"/>
              <w:marTop w:val="0"/>
              <w:marBottom w:val="0"/>
              <w:divBdr>
                <w:top w:val="none" w:sz="0" w:space="0" w:color="auto"/>
                <w:left w:val="none" w:sz="0" w:space="0" w:color="auto"/>
                <w:bottom w:val="none" w:sz="0" w:space="0" w:color="auto"/>
                <w:right w:val="none" w:sz="0" w:space="0" w:color="auto"/>
              </w:divBdr>
            </w:div>
            <w:div w:id="1855799060">
              <w:marLeft w:val="0"/>
              <w:marRight w:val="0"/>
              <w:marTop w:val="0"/>
              <w:marBottom w:val="0"/>
              <w:divBdr>
                <w:top w:val="none" w:sz="0" w:space="0" w:color="auto"/>
                <w:left w:val="none" w:sz="0" w:space="0" w:color="auto"/>
                <w:bottom w:val="none" w:sz="0" w:space="0" w:color="auto"/>
                <w:right w:val="none" w:sz="0" w:space="0" w:color="auto"/>
              </w:divBdr>
            </w:div>
            <w:div w:id="1991597286">
              <w:marLeft w:val="0"/>
              <w:marRight w:val="0"/>
              <w:marTop w:val="0"/>
              <w:marBottom w:val="0"/>
              <w:divBdr>
                <w:top w:val="none" w:sz="0" w:space="0" w:color="auto"/>
                <w:left w:val="none" w:sz="0" w:space="0" w:color="auto"/>
                <w:bottom w:val="none" w:sz="0" w:space="0" w:color="auto"/>
                <w:right w:val="none" w:sz="0" w:space="0" w:color="auto"/>
              </w:divBdr>
            </w:div>
            <w:div w:id="94597399">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536698565">
              <w:marLeft w:val="0"/>
              <w:marRight w:val="0"/>
              <w:marTop w:val="0"/>
              <w:marBottom w:val="0"/>
              <w:divBdr>
                <w:top w:val="none" w:sz="0" w:space="0" w:color="auto"/>
                <w:left w:val="none" w:sz="0" w:space="0" w:color="auto"/>
                <w:bottom w:val="none" w:sz="0" w:space="0" w:color="auto"/>
                <w:right w:val="none" w:sz="0" w:space="0" w:color="auto"/>
              </w:divBdr>
            </w:div>
            <w:div w:id="778060734">
              <w:marLeft w:val="0"/>
              <w:marRight w:val="0"/>
              <w:marTop w:val="0"/>
              <w:marBottom w:val="0"/>
              <w:divBdr>
                <w:top w:val="none" w:sz="0" w:space="0" w:color="auto"/>
                <w:left w:val="none" w:sz="0" w:space="0" w:color="auto"/>
                <w:bottom w:val="none" w:sz="0" w:space="0" w:color="auto"/>
                <w:right w:val="none" w:sz="0" w:space="0" w:color="auto"/>
              </w:divBdr>
            </w:div>
            <w:div w:id="2059695748">
              <w:marLeft w:val="0"/>
              <w:marRight w:val="0"/>
              <w:marTop w:val="0"/>
              <w:marBottom w:val="0"/>
              <w:divBdr>
                <w:top w:val="none" w:sz="0" w:space="0" w:color="auto"/>
                <w:left w:val="none" w:sz="0" w:space="0" w:color="auto"/>
                <w:bottom w:val="none" w:sz="0" w:space="0" w:color="auto"/>
                <w:right w:val="none" w:sz="0" w:space="0" w:color="auto"/>
              </w:divBdr>
            </w:div>
            <w:div w:id="1581716710">
              <w:marLeft w:val="0"/>
              <w:marRight w:val="0"/>
              <w:marTop w:val="0"/>
              <w:marBottom w:val="0"/>
              <w:divBdr>
                <w:top w:val="none" w:sz="0" w:space="0" w:color="auto"/>
                <w:left w:val="none" w:sz="0" w:space="0" w:color="auto"/>
                <w:bottom w:val="none" w:sz="0" w:space="0" w:color="auto"/>
                <w:right w:val="none" w:sz="0" w:space="0" w:color="auto"/>
              </w:divBdr>
            </w:div>
            <w:div w:id="1351449076">
              <w:marLeft w:val="0"/>
              <w:marRight w:val="0"/>
              <w:marTop w:val="0"/>
              <w:marBottom w:val="0"/>
              <w:divBdr>
                <w:top w:val="none" w:sz="0" w:space="0" w:color="auto"/>
                <w:left w:val="none" w:sz="0" w:space="0" w:color="auto"/>
                <w:bottom w:val="none" w:sz="0" w:space="0" w:color="auto"/>
                <w:right w:val="none" w:sz="0" w:space="0" w:color="auto"/>
              </w:divBdr>
            </w:div>
            <w:div w:id="532621376">
              <w:marLeft w:val="0"/>
              <w:marRight w:val="0"/>
              <w:marTop w:val="0"/>
              <w:marBottom w:val="0"/>
              <w:divBdr>
                <w:top w:val="none" w:sz="0" w:space="0" w:color="auto"/>
                <w:left w:val="none" w:sz="0" w:space="0" w:color="auto"/>
                <w:bottom w:val="none" w:sz="0" w:space="0" w:color="auto"/>
                <w:right w:val="none" w:sz="0" w:space="0" w:color="auto"/>
              </w:divBdr>
            </w:div>
            <w:div w:id="1140614721">
              <w:marLeft w:val="0"/>
              <w:marRight w:val="0"/>
              <w:marTop w:val="0"/>
              <w:marBottom w:val="0"/>
              <w:divBdr>
                <w:top w:val="none" w:sz="0" w:space="0" w:color="auto"/>
                <w:left w:val="none" w:sz="0" w:space="0" w:color="auto"/>
                <w:bottom w:val="none" w:sz="0" w:space="0" w:color="auto"/>
                <w:right w:val="none" w:sz="0" w:space="0" w:color="auto"/>
              </w:divBdr>
            </w:div>
            <w:div w:id="1919485862">
              <w:marLeft w:val="0"/>
              <w:marRight w:val="0"/>
              <w:marTop w:val="0"/>
              <w:marBottom w:val="0"/>
              <w:divBdr>
                <w:top w:val="none" w:sz="0" w:space="0" w:color="auto"/>
                <w:left w:val="none" w:sz="0" w:space="0" w:color="auto"/>
                <w:bottom w:val="none" w:sz="0" w:space="0" w:color="auto"/>
                <w:right w:val="none" w:sz="0" w:space="0" w:color="auto"/>
              </w:divBdr>
            </w:div>
            <w:div w:id="2093311457">
              <w:marLeft w:val="0"/>
              <w:marRight w:val="0"/>
              <w:marTop w:val="0"/>
              <w:marBottom w:val="0"/>
              <w:divBdr>
                <w:top w:val="none" w:sz="0" w:space="0" w:color="auto"/>
                <w:left w:val="none" w:sz="0" w:space="0" w:color="auto"/>
                <w:bottom w:val="none" w:sz="0" w:space="0" w:color="auto"/>
                <w:right w:val="none" w:sz="0" w:space="0" w:color="auto"/>
              </w:divBdr>
            </w:div>
            <w:div w:id="468402081">
              <w:marLeft w:val="0"/>
              <w:marRight w:val="0"/>
              <w:marTop w:val="0"/>
              <w:marBottom w:val="0"/>
              <w:divBdr>
                <w:top w:val="none" w:sz="0" w:space="0" w:color="auto"/>
                <w:left w:val="none" w:sz="0" w:space="0" w:color="auto"/>
                <w:bottom w:val="none" w:sz="0" w:space="0" w:color="auto"/>
                <w:right w:val="none" w:sz="0" w:space="0" w:color="auto"/>
              </w:divBdr>
            </w:div>
            <w:div w:id="693001164">
              <w:marLeft w:val="0"/>
              <w:marRight w:val="0"/>
              <w:marTop w:val="0"/>
              <w:marBottom w:val="0"/>
              <w:divBdr>
                <w:top w:val="none" w:sz="0" w:space="0" w:color="auto"/>
                <w:left w:val="none" w:sz="0" w:space="0" w:color="auto"/>
                <w:bottom w:val="none" w:sz="0" w:space="0" w:color="auto"/>
                <w:right w:val="none" w:sz="0" w:space="0" w:color="auto"/>
              </w:divBdr>
            </w:div>
            <w:div w:id="1052197563">
              <w:marLeft w:val="0"/>
              <w:marRight w:val="0"/>
              <w:marTop w:val="0"/>
              <w:marBottom w:val="0"/>
              <w:divBdr>
                <w:top w:val="none" w:sz="0" w:space="0" w:color="auto"/>
                <w:left w:val="none" w:sz="0" w:space="0" w:color="auto"/>
                <w:bottom w:val="none" w:sz="0" w:space="0" w:color="auto"/>
                <w:right w:val="none" w:sz="0" w:space="0" w:color="auto"/>
              </w:divBdr>
            </w:div>
            <w:div w:id="721951344">
              <w:marLeft w:val="0"/>
              <w:marRight w:val="0"/>
              <w:marTop w:val="0"/>
              <w:marBottom w:val="0"/>
              <w:divBdr>
                <w:top w:val="none" w:sz="0" w:space="0" w:color="auto"/>
                <w:left w:val="none" w:sz="0" w:space="0" w:color="auto"/>
                <w:bottom w:val="none" w:sz="0" w:space="0" w:color="auto"/>
                <w:right w:val="none" w:sz="0" w:space="0" w:color="auto"/>
              </w:divBdr>
            </w:div>
            <w:div w:id="1392001763">
              <w:marLeft w:val="0"/>
              <w:marRight w:val="0"/>
              <w:marTop w:val="0"/>
              <w:marBottom w:val="0"/>
              <w:divBdr>
                <w:top w:val="none" w:sz="0" w:space="0" w:color="auto"/>
                <w:left w:val="none" w:sz="0" w:space="0" w:color="auto"/>
                <w:bottom w:val="none" w:sz="0" w:space="0" w:color="auto"/>
                <w:right w:val="none" w:sz="0" w:space="0" w:color="auto"/>
              </w:divBdr>
            </w:div>
            <w:div w:id="759840089">
              <w:marLeft w:val="0"/>
              <w:marRight w:val="0"/>
              <w:marTop w:val="0"/>
              <w:marBottom w:val="0"/>
              <w:divBdr>
                <w:top w:val="none" w:sz="0" w:space="0" w:color="auto"/>
                <w:left w:val="none" w:sz="0" w:space="0" w:color="auto"/>
                <w:bottom w:val="none" w:sz="0" w:space="0" w:color="auto"/>
                <w:right w:val="none" w:sz="0" w:space="0" w:color="auto"/>
              </w:divBdr>
            </w:div>
            <w:div w:id="189340841">
              <w:marLeft w:val="0"/>
              <w:marRight w:val="0"/>
              <w:marTop w:val="0"/>
              <w:marBottom w:val="0"/>
              <w:divBdr>
                <w:top w:val="none" w:sz="0" w:space="0" w:color="auto"/>
                <w:left w:val="none" w:sz="0" w:space="0" w:color="auto"/>
                <w:bottom w:val="none" w:sz="0" w:space="0" w:color="auto"/>
                <w:right w:val="none" w:sz="0" w:space="0" w:color="auto"/>
              </w:divBdr>
            </w:div>
            <w:div w:id="296225316">
              <w:marLeft w:val="0"/>
              <w:marRight w:val="0"/>
              <w:marTop w:val="0"/>
              <w:marBottom w:val="0"/>
              <w:divBdr>
                <w:top w:val="none" w:sz="0" w:space="0" w:color="auto"/>
                <w:left w:val="none" w:sz="0" w:space="0" w:color="auto"/>
                <w:bottom w:val="none" w:sz="0" w:space="0" w:color="auto"/>
                <w:right w:val="none" w:sz="0" w:space="0" w:color="auto"/>
              </w:divBdr>
            </w:div>
            <w:div w:id="511409068">
              <w:marLeft w:val="0"/>
              <w:marRight w:val="0"/>
              <w:marTop w:val="0"/>
              <w:marBottom w:val="0"/>
              <w:divBdr>
                <w:top w:val="none" w:sz="0" w:space="0" w:color="auto"/>
                <w:left w:val="none" w:sz="0" w:space="0" w:color="auto"/>
                <w:bottom w:val="none" w:sz="0" w:space="0" w:color="auto"/>
                <w:right w:val="none" w:sz="0" w:space="0" w:color="auto"/>
              </w:divBdr>
            </w:div>
            <w:div w:id="699165583">
              <w:marLeft w:val="0"/>
              <w:marRight w:val="0"/>
              <w:marTop w:val="0"/>
              <w:marBottom w:val="0"/>
              <w:divBdr>
                <w:top w:val="none" w:sz="0" w:space="0" w:color="auto"/>
                <w:left w:val="none" w:sz="0" w:space="0" w:color="auto"/>
                <w:bottom w:val="none" w:sz="0" w:space="0" w:color="auto"/>
                <w:right w:val="none" w:sz="0" w:space="0" w:color="auto"/>
              </w:divBdr>
            </w:div>
            <w:div w:id="2013488581">
              <w:marLeft w:val="0"/>
              <w:marRight w:val="0"/>
              <w:marTop w:val="0"/>
              <w:marBottom w:val="0"/>
              <w:divBdr>
                <w:top w:val="none" w:sz="0" w:space="0" w:color="auto"/>
                <w:left w:val="none" w:sz="0" w:space="0" w:color="auto"/>
                <w:bottom w:val="none" w:sz="0" w:space="0" w:color="auto"/>
                <w:right w:val="none" w:sz="0" w:space="0" w:color="auto"/>
              </w:divBdr>
            </w:div>
            <w:div w:id="1543245944">
              <w:marLeft w:val="0"/>
              <w:marRight w:val="0"/>
              <w:marTop w:val="0"/>
              <w:marBottom w:val="0"/>
              <w:divBdr>
                <w:top w:val="none" w:sz="0" w:space="0" w:color="auto"/>
                <w:left w:val="none" w:sz="0" w:space="0" w:color="auto"/>
                <w:bottom w:val="none" w:sz="0" w:space="0" w:color="auto"/>
                <w:right w:val="none" w:sz="0" w:space="0" w:color="auto"/>
              </w:divBdr>
            </w:div>
            <w:div w:id="1240948717">
              <w:marLeft w:val="0"/>
              <w:marRight w:val="0"/>
              <w:marTop w:val="0"/>
              <w:marBottom w:val="0"/>
              <w:divBdr>
                <w:top w:val="none" w:sz="0" w:space="0" w:color="auto"/>
                <w:left w:val="none" w:sz="0" w:space="0" w:color="auto"/>
                <w:bottom w:val="none" w:sz="0" w:space="0" w:color="auto"/>
                <w:right w:val="none" w:sz="0" w:space="0" w:color="auto"/>
              </w:divBdr>
            </w:div>
            <w:div w:id="517892993">
              <w:marLeft w:val="0"/>
              <w:marRight w:val="0"/>
              <w:marTop w:val="0"/>
              <w:marBottom w:val="0"/>
              <w:divBdr>
                <w:top w:val="none" w:sz="0" w:space="0" w:color="auto"/>
                <w:left w:val="none" w:sz="0" w:space="0" w:color="auto"/>
                <w:bottom w:val="none" w:sz="0" w:space="0" w:color="auto"/>
                <w:right w:val="none" w:sz="0" w:space="0" w:color="auto"/>
              </w:divBdr>
            </w:div>
            <w:div w:id="1483543523">
              <w:marLeft w:val="0"/>
              <w:marRight w:val="0"/>
              <w:marTop w:val="0"/>
              <w:marBottom w:val="0"/>
              <w:divBdr>
                <w:top w:val="none" w:sz="0" w:space="0" w:color="auto"/>
                <w:left w:val="none" w:sz="0" w:space="0" w:color="auto"/>
                <w:bottom w:val="none" w:sz="0" w:space="0" w:color="auto"/>
                <w:right w:val="none" w:sz="0" w:space="0" w:color="auto"/>
              </w:divBdr>
            </w:div>
            <w:div w:id="186061009">
              <w:marLeft w:val="0"/>
              <w:marRight w:val="0"/>
              <w:marTop w:val="0"/>
              <w:marBottom w:val="0"/>
              <w:divBdr>
                <w:top w:val="none" w:sz="0" w:space="0" w:color="auto"/>
                <w:left w:val="none" w:sz="0" w:space="0" w:color="auto"/>
                <w:bottom w:val="none" w:sz="0" w:space="0" w:color="auto"/>
                <w:right w:val="none" w:sz="0" w:space="0" w:color="auto"/>
              </w:divBdr>
            </w:div>
            <w:div w:id="797069907">
              <w:marLeft w:val="0"/>
              <w:marRight w:val="0"/>
              <w:marTop w:val="0"/>
              <w:marBottom w:val="0"/>
              <w:divBdr>
                <w:top w:val="none" w:sz="0" w:space="0" w:color="auto"/>
                <w:left w:val="none" w:sz="0" w:space="0" w:color="auto"/>
                <w:bottom w:val="none" w:sz="0" w:space="0" w:color="auto"/>
                <w:right w:val="none" w:sz="0" w:space="0" w:color="auto"/>
              </w:divBdr>
            </w:div>
            <w:div w:id="1508592035">
              <w:marLeft w:val="0"/>
              <w:marRight w:val="0"/>
              <w:marTop w:val="0"/>
              <w:marBottom w:val="0"/>
              <w:divBdr>
                <w:top w:val="none" w:sz="0" w:space="0" w:color="auto"/>
                <w:left w:val="none" w:sz="0" w:space="0" w:color="auto"/>
                <w:bottom w:val="none" w:sz="0" w:space="0" w:color="auto"/>
                <w:right w:val="none" w:sz="0" w:space="0" w:color="auto"/>
              </w:divBdr>
            </w:div>
            <w:div w:id="11610233">
              <w:marLeft w:val="0"/>
              <w:marRight w:val="0"/>
              <w:marTop w:val="0"/>
              <w:marBottom w:val="0"/>
              <w:divBdr>
                <w:top w:val="none" w:sz="0" w:space="0" w:color="auto"/>
                <w:left w:val="none" w:sz="0" w:space="0" w:color="auto"/>
                <w:bottom w:val="none" w:sz="0" w:space="0" w:color="auto"/>
                <w:right w:val="none" w:sz="0" w:space="0" w:color="auto"/>
              </w:divBdr>
            </w:div>
            <w:div w:id="1091048275">
              <w:marLeft w:val="0"/>
              <w:marRight w:val="0"/>
              <w:marTop w:val="0"/>
              <w:marBottom w:val="0"/>
              <w:divBdr>
                <w:top w:val="none" w:sz="0" w:space="0" w:color="auto"/>
                <w:left w:val="none" w:sz="0" w:space="0" w:color="auto"/>
                <w:bottom w:val="none" w:sz="0" w:space="0" w:color="auto"/>
                <w:right w:val="none" w:sz="0" w:space="0" w:color="auto"/>
              </w:divBdr>
            </w:div>
            <w:div w:id="1452553754">
              <w:marLeft w:val="0"/>
              <w:marRight w:val="0"/>
              <w:marTop w:val="0"/>
              <w:marBottom w:val="0"/>
              <w:divBdr>
                <w:top w:val="none" w:sz="0" w:space="0" w:color="auto"/>
                <w:left w:val="none" w:sz="0" w:space="0" w:color="auto"/>
                <w:bottom w:val="none" w:sz="0" w:space="0" w:color="auto"/>
                <w:right w:val="none" w:sz="0" w:space="0" w:color="auto"/>
              </w:divBdr>
            </w:div>
            <w:div w:id="736436672">
              <w:marLeft w:val="0"/>
              <w:marRight w:val="0"/>
              <w:marTop w:val="0"/>
              <w:marBottom w:val="0"/>
              <w:divBdr>
                <w:top w:val="none" w:sz="0" w:space="0" w:color="auto"/>
                <w:left w:val="none" w:sz="0" w:space="0" w:color="auto"/>
                <w:bottom w:val="none" w:sz="0" w:space="0" w:color="auto"/>
                <w:right w:val="none" w:sz="0" w:space="0" w:color="auto"/>
              </w:divBdr>
            </w:div>
            <w:div w:id="1452242710">
              <w:marLeft w:val="0"/>
              <w:marRight w:val="0"/>
              <w:marTop w:val="0"/>
              <w:marBottom w:val="0"/>
              <w:divBdr>
                <w:top w:val="none" w:sz="0" w:space="0" w:color="auto"/>
                <w:left w:val="none" w:sz="0" w:space="0" w:color="auto"/>
                <w:bottom w:val="none" w:sz="0" w:space="0" w:color="auto"/>
                <w:right w:val="none" w:sz="0" w:space="0" w:color="auto"/>
              </w:divBdr>
            </w:div>
            <w:div w:id="937756902">
              <w:marLeft w:val="0"/>
              <w:marRight w:val="0"/>
              <w:marTop w:val="0"/>
              <w:marBottom w:val="0"/>
              <w:divBdr>
                <w:top w:val="none" w:sz="0" w:space="0" w:color="auto"/>
                <w:left w:val="none" w:sz="0" w:space="0" w:color="auto"/>
                <w:bottom w:val="none" w:sz="0" w:space="0" w:color="auto"/>
                <w:right w:val="none" w:sz="0" w:space="0" w:color="auto"/>
              </w:divBdr>
            </w:div>
            <w:div w:id="1899785509">
              <w:marLeft w:val="0"/>
              <w:marRight w:val="0"/>
              <w:marTop w:val="0"/>
              <w:marBottom w:val="0"/>
              <w:divBdr>
                <w:top w:val="none" w:sz="0" w:space="0" w:color="auto"/>
                <w:left w:val="none" w:sz="0" w:space="0" w:color="auto"/>
                <w:bottom w:val="none" w:sz="0" w:space="0" w:color="auto"/>
                <w:right w:val="none" w:sz="0" w:space="0" w:color="auto"/>
              </w:divBdr>
            </w:div>
            <w:div w:id="1511066402">
              <w:marLeft w:val="0"/>
              <w:marRight w:val="0"/>
              <w:marTop w:val="0"/>
              <w:marBottom w:val="0"/>
              <w:divBdr>
                <w:top w:val="none" w:sz="0" w:space="0" w:color="auto"/>
                <w:left w:val="none" w:sz="0" w:space="0" w:color="auto"/>
                <w:bottom w:val="none" w:sz="0" w:space="0" w:color="auto"/>
                <w:right w:val="none" w:sz="0" w:space="0" w:color="auto"/>
              </w:divBdr>
            </w:div>
            <w:div w:id="634333383">
              <w:marLeft w:val="0"/>
              <w:marRight w:val="0"/>
              <w:marTop w:val="0"/>
              <w:marBottom w:val="0"/>
              <w:divBdr>
                <w:top w:val="none" w:sz="0" w:space="0" w:color="auto"/>
                <w:left w:val="none" w:sz="0" w:space="0" w:color="auto"/>
                <w:bottom w:val="none" w:sz="0" w:space="0" w:color="auto"/>
                <w:right w:val="none" w:sz="0" w:space="0" w:color="auto"/>
              </w:divBdr>
            </w:div>
            <w:div w:id="1671520795">
              <w:marLeft w:val="0"/>
              <w:marRight w:val="0"/>
              <w:marTop w:val="0"/>
              <w:marBottom w:val="0"/>
              <w:divBdr>
                <w:top w:val="none" w:sz="0" w:space="0" w:color="auto"/>
                <w:left w:val="none" w:sz="0" w:space="0" w:color="auto"/>
                <w:bottom w:val="none" w:sz="0" w:space="0" w:color="auto"/>
                <w:right w:val="none" w:sz="0" w:space="0" w:color="auto"/>
              </w:divBdr>
            </w:div>
            <w:div w:id="1079450609">
              <w:marLeft w:val="0"/>
              <w:marRight w:val="0"/>
              <w:marTop w:val="0"/>
              <w:marBottom w:val="0"/>
              <w:divBdr>
                <w:top w:val="none" w:sz="0" w:space="0" w:color="auto"/>
                <w:left w:val="none" w:sz="0" w:space="0" w:color="auto"/>
                <w:bottom w:val="none" w:sz="0" w:space="0" w:color="auto"/>
                <w:right w:val="none" w:sz="0" w:space="0" w:color="auto"/>
              </w:divBdr>
            </w:div>
            <w:div w:id="1990476021">
              <w:marLeft w:val="0"/>
              <w:marRight w:val="0"/>
              <w:marTop w:val="0"/>
              <w:marBottom w:val="0"/>
              <w:divBdr>
                <w:top w:val="none" w:sz="0" w:space="0" w:color="auto"/>
                <w:left w:val="none" w:sz="0" w:space="0" w:color="auto"/>
                <w:bottom w:val="none" w:sz="0" w:space="0" w:color="auto"/>
                <w:right w:val="none" w:sz="0" w:space="0" w:color="auto"/>
              </w:divBdr>
            </w:div>
            <w:div w:id="402798892">
              <w:marLeft w:val="0"/>
              <w:marRight w:val="0"/>
              <w:marTop w:val="0"/>
              <w:marBottom w:val="0"/>
              <w:divBdr>
                <w:top w:val="none" w:sz="0" w:space="0" w:color="auto"/>
                <w:left w:val="none" w:sz="0" w:space="0" w:color="auto"/>
                <w:bottom w:val="none" w:sz="0" w:space="0" w:color="auto"/>
                <w:right w:val="none" w:sz="0" w:space="0" w:color="auto"/>
              </w:divBdr>
            </w:div>
            <w:div w:id="1940674867">
              <w:marLeft w:val="0"/>
              <w:marRight w:val="0"/>
              <w:marTop w:val="0"/>
              <w:marBottom w:val="0"/>
              <w:divBdr>
                <w:top w:val="none" w:sz="0" w:space="0" w:color="auto"/>
                <w:left w:val="none" w:sz="0" w:space="0" w:color="auto"/>
                <w:bottom w:val="none" w:sz="0" w:space="0" w:color="auto"/>
                <w:right w:val="none" w:sz="0" w:space="0" w:color="auto"/>
              </w:divBdr>
            </w:div>
            <w:div w:id="785001937">
              <w:marLeft w:val="0"/>
              <w:marRight w:val="0"/>
              <w:marTop w:val="0"/>
              <w:marBottom w:val="0"/>
              <w:divBdr>
                <w:top w:val="none" w:sz="0" w:space="0" w:color="auto"/>
                <w:left w:val="none" w:sz="0" w:space="0" w:color="auto"/>
                <w:bottom w:val="none" w:sz="0" w:space="0" w:color="auto"/>
                <w:right w:val="none" w:sz="0" w:space="0" w:color="auto"/>
              </w:divBdr>
            </w:div>
            <w:div w:id="937367224">
              <w:marLeft w:val="0"/>
              <w:marRight w:val="0"/>
              <w:marTop w:val="0"/>
              <w:marBottom w:val="0"/>
              <w:divBdr>
                <w:top w:val="none" w:sz="0" w:space="0" w:color="auto"/>
                <w:left w:val="none" w:sz="0" w:space="0" w:color="auto"/>
                <w:bottom w:val="none" w:sz="0" w:space="0" w:color="auto"/>
                <w:right w:val="none" w:sz="0" w:space="0" w:color="auto"/>
              </w:divBdr>
            </w:div>
            <w:div w:id="387414991">
              <w:marLeft w:val="0"/>
              <w:marRight w:val="0"/>
              <w:marTop w:val="0"/>
              <w:marBottom w:val="0"/>
              <w:divBdr>
                <w:top w:val="none" w:sz="0" w:space="0" w:color="auto"/>
                <w:left w:val="none" w:sz="0" w:space="0" w:color="auto"/>
                <w:bottom w:val="none" w:sz="0" w:space="0" w:color="auto"/>
                <w:right w:val="none" w:sz="0" w:space="0" w:color="auto"/>
              </w:divBdr>
            </w:div>
            <w:div w:id="1581139666">
              <w:marLeft w:val="0"/>
              <w:marRight w:val="0"/>
              <w:marTop w:val="0"/>
              <w:marBottom w:val="0"/>
              <w:divBdr>
                <w:top w:val="none" w:sz="0" w:space="0" w:color="auto"/>
                <w:left w:val="none" w:sz="0" w:space="0" w:color="auto"/>
                <w:bottom w:val="none" w:sz="0" w:space="0" w:color="auto"/>
                <w:right w:val="none" w:sz="0" w:space="0" w:color="auto"/>
              </w:divBdr>
            </w:div>
            <w:div w:id="233315632">
              <w:marLeft w:val="0"/>
              <w:marRight w:val="0"/>
              <w:marTop w:val="0"/>
              <w:marBottom w:val="0"/>
              <w:divBdr>
                <w:top w:val="none" w:sz="0" w:space="0" w:color="auto"/>
                <w:left w:val="none" w:sz="0" w:space="0" w:color="auto"/>
                <w:bottom w:val="none" w:sz="0" w:space="0" w:color="auto"/>
                <w:right w:val="none" w:sz="0" w:space="0" w:color="auto"/>
              </w:divBdr>
            </w:div>
            <w:div w:id="1268536184">
              <w:marLeft w:val="0"/>
              <w:marRight w:val="0"/>
              <w:marTop w:val="0"/>
              <w:marBottom w:val="0"/>
              <w:divBdr>
                <w:top w:val="none" w:sz="0" w:space="0" w:color="auto"/>
                <w:left w:val="none" w:sz="0" w:space="0" w:color="auto"/>
                <w:bottom w:val="none" w:sz="0" w:space="0" w:color="auto"/>
                <w:right w:val="none" w:sz="0" w:space="0" w:color="auto"/>
              </w:divBdr>
            </w:div>
            <w:div w:id="1141459623">
              <w:marLeft w:val="0"/>
              <w:marRight w:val="0"/>
              <w:marTop w:val="0"/>
              <w:marBottom w:val="0"/>
              <w:divBdr>
                <w:top w:val="none" w:sz="0" w:space="0" w:color="auto"/>
                <w:left w:val="none" w:sz="0" w:space="0" w:color="auto"/>
                <w:bottom w:val="none" w:sz="0" w:space="0" w:color="auto"/>
                <w:right w:val="none" w:sz="0" w:space="0" w:color="auto"/>
              </w:divBdr>
            </w:div>
            <w:div w:id="2026326944">
              <w:marLeft w:val="0"/>
              <w:marRight w:val="0"/>
              <w:marTop w:val="0"/>
              <w:marBottom w:val="0"/>
              <w:divBdr>
                <w:top w:val="none" w:sz="0" w:space="0" w:color="auto"/>
                <w:left w:val="none" w:sz="0" w:space="0" w:color="auto"/>
                <w:bottom w:val="none" w:sz="0" w:space="0" w:color="auto"/>
                <w:right w:val="none" w:sz="0" w:space="0" w:color="auto"/>
              </w:divBdr>
            </w:div>
            <w:div w:id="1469283052">
              <w:marLeft w:val="0"/>
              <w:marRight w:val="0"/>
              <w:marTop w:val="0"/>
              <w:marBottom w:val="0"/>
              <w:divBdr>
                <w:top w:val="none" w:sz="0" w:space="0" w:color="auto"/>
                <w:left w:val="none" w:sz="0" w:space="0" w:color="auto"/>
                <w:bottom w:val="none" w:sz="0" w:space="0" w:color="auto"/>
                <w:right w:val="none" w:sz="0" w:space="0" w:color="auto"/>
              </w:divBdr>
            </w:div>
            <w:div w:id="1242713256">
              <w:marLeft w:val="0"/>
              <w:marRight w:val="0"/>
              <w:marTop w:val="0"/>
              <w:marBottom w:val="0"/>
              <w:divBdr>
                <w:top w:val="none" w:sz="0" w:space="0" w:color="auto"/>
                <w:left w:val="none" w:sz="0" w:space="0" w:color="auto"/>
                <w:bottom w:val="none" w:sz="0" w:space="0" w:color="auto"/>
                <w:right w:val="none" w:sz="0" w:space="0" w:color="auto"/>
              </w:divBdr>
            </w:div>
            <w:div w:id="14619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8276">
      <w:bodyDiv w:val="1"/>
      <w:marLeft w:val="0"/>
      <w:marRight w:val="0"/>
      <w:marTop w:val="0"/>
      <w:marBottom w:val="0"/>
      <w:divBdr>
        <w:top w:val="none" w:sz="0" w:space="0" w:color="auto"/>
        <w:left w:val="none" w:sz="0" w:space="0" w:color="auto"/>
        <w:bottom w:val="none" w:sz="0" w:space="0" w:color="auto"/>
        <w:right w:val="none" w:sz="0" w:space="0" w:color="auto"/>
      </w:divBdr>
      <w:divsChild>
        <w:div w:id="176235937">
          <w:marLeft w:val="0"/>
          <w:marRight w:val="0"/>
          <w:marTop w:val="0"/>
          <w:marBottom w:val="0"/>
          <w:divBdr>
            <w:top w:val="none" w:sz="0" w:space="0" w:color="auto"/>
            <w:left w:val="none" w:sz="0" w:space="0" w:color="auto"/>
            <w:bottom w:val="none" w:sz="0" w:space="0" w:color="auto"/>
            <w:right w:val="none" w:sz="0" w:space="0" w:color="auto"/>
          </w:divBdr>
          <w:divsChild>
            <w:div w:id="928662786">
              <w:marLeft w:val="0"/>
              <w:marRight w:val="0"/>
              <w:marTop w:val="0"/>
              <w:marBottom w:val="0"/>
              <w:divBdr>
                <w:top w:val="none" w:sz="0" w:space="0" w:color="auto"/>
                <w:left w:val="none" w:sz="0" w:space="0" w:color="auto"/>
                <w:bottom w:val="none" w:sz="0" w:space="0" w:color="auto"/>
                <w:right w:val="none" w:sz="0" w:space="0" w:color="auto"/>
              </w:divBdr>
            </w:div>
            <w:div w:id="157232935">
              <w:marLeft w:val="0"/>
              <w:marRight w:val="0"/>
              <w:marTop w:val="0"/>
              <w:marBottom w:val="0"/>
              <w:divBdr>
                <w:top w:val="none" w:sz="0" w:space="0" w:color="auto"/>
                <w:left w:val="none" w:sz="0" w:space="0" w:color="auto"/>
                <w:bottom w:val="none" w:sz="0" w:space="0" w:color="auto"/>
                <w:right w:val="none" w:sz="0" w:space="0" w:color="auto"/>
              </w:divBdr>
            </w:div>
            <w:div w:id="1848519863">
              <w:marLeft w:val="0"/>
              <w:marRight w:val="0"/>
              <w:marTop w:val="0"/>
              <w:marBottom w:val="0"/>
              <w:divBdr>
                <w:top w:val="none" w:sz="0" w:space="0" w:color="auto"/>
                <w:left w:val="none" w:sz="0" w:space="0" w:color="auto"/>
                <w:bottom w:val="none" w:sz="0" w:space="0" w:color="auto"/>
                <w:right w:val="none" w:sz="0" w:space="0" w:color="auto"/>
              </w:divBdr>
            </w:div>
            <w:div w:id="246304802">
              <w:marLeft w:val="0"/>
              <w:marRight w:val="0"/>
              <w:marTop w:val="0"/>
              <w:marBottom w:val="0"/>
              <w:divBdr>
                <w:top w:val="none" w:sz="0" w:space="0" w:color="auto"/>
                <w:left w:val="none" w:sz="0" w:space="0" w:color="auto"/>
                <w:bottom w:val="none" w:sz="0" w:space="0" w:color="auto"/>
                <w:right w:val="none" w:sz="0" w:space="0" w:color="auto"/>
              </w:divBdr>
            </w:div>
            <w:div w:id="1187520476">
              <w:marLeft w:val="0"/>
              <w:marRight w:val="0"/>
              <w:marTop w:val="0"/>
              <w:marBottom w:val="0"/>
              <w:divBdr>
                <w:top w:val="none" w:sz="0" w:space="0" w:color="auto"/>
                <w:left w:val="none" w:sz="0" w:space="0" w:color="auto"/>
                <w:bottom w:val="none" w:sz="0" w:space="0" w:color="auto"/>
                <w:right w:val="none" w:sz="0" w:space="0" w:color="auto"/>
              </w:divBdr>
            </w:div>
            <w:div w:id="1455441144">
              <w:marLeft w:val="0"/>
              <w:marRight w:val="0"/>
              <w:marTop w:val="0"/>
              <w:marBottom w:val="0"/>
              <w:divBdr>
                <w:top w:val="none" w:sz="0" w:space="0" w:color="auto"/>
                <w:left w:val="none" w:sz="0" w:space="0" w:color="auto"/>
                <w:bottom w:val="none" w:sz="0" w:space="0" w:color="auto"/>
                <w:right w:val="none" w:sz="0" w:space="0" w:color="auto"/>
              </w:divBdr>
            </w:div>
            <w:div w:id="1982610935">
              <w:marLeft w:val="0"/>
              <w:marRight w:val="0"/>
              <w:marTop w:val="0"/>
              <w:marBottom w:val="0"/>
              <w:divBdr>
                <w:top w:val="none" w:sz="0" w:space="0" w:color="auto"/>
                <w:left w:val="none" w:sz="0" w:space="0" w:color="auto"/>
                <w:bottom w:val="none" w:sz="0" w:space="0" w:color="auto"/>
                <w:right w:val="none" w:sz="0" w:space="0" w:color="auto"/>
              </w:divBdr>
            </w:div>
            <w:div w:id="1412660814">
              <w:marLeft w:val="0"/>
              <w:marRight w:val="0"/>
              <w:marTop w:val="0"/>
              <w:marBottom w:val="0"/>
              <w:divBdr>
                <w:top w:val="none" w:sz="0" w:space="0" w:color="auto"/>
                <w:left w:val="none" w:sz="0" w:space="0" w:color="auto"/>
                <w:bottom w:val="none" w:sz="0" w:space="0" w:color="auto"/>
                <w:right w:val="none" w:sz="0" w:space="0" w:color="auto"/>
              </w:divBdr>
            </w:div>
            <w:div w:id="312027262">
              <w:marLeft w:val="0"/>
              <w:marRight w:val="0"/>
              <w:marTop w:val="0"/>
              <w:marBottom w:val="0"/>
              <w:divBdr>
                <w:top w:val="none" w:sz="0" w:space="0" w:color="auto"/>
                <w:left w:val="none" w:sz="0" w:space="0" w:color="auto"/>
                <w:bottom w:val="none" w:sz="0" w:space="0" w:color="auto"/>
                <w:right w:val="none" w:sz="0" w:space="0" w:color="auto"/>
              </w:divBdr>
            </w:div>
            <w:div w:id="1791511054">
              <w:marLeft w:val="0"/>
              <w:marRight w:val="0"/>
              <w:marTop w:val="0"/>
              <w:marBottom w:val="0"/>
              <w:divBdr>
                <w:top w:val="none" w:sz="0" w:space="0" w:color="auto"/>
                <w:left w:val="none" w:sz="0" w:space="0" w:color="auto"/>
                <w:bottom w:val="none" w:sz="0" w:space="0" w:color="auto"/>
                <w:right w:val="none" w:sz="0" w:space="0" w:color="auto"/>
              </w:divBdr>
            </w:div>
            <w:div w:id="592399736">
              <w:marLeft w:val="0"/>
              <w:marRight w:val="0"/>
              <w:marTop w:val="0"/>
              <w:marBottom w:val="0"/>
              <w:divBdr>
                <w:top w:val="none" w:sz="0" w:space="0" w:color="auto"/>
                <w:left w:val="none" w:sz="0" w:space="0" w:color="auto"/>
                <w:bottom w:val="none" w:sz="0" w:space="0" w:color="auto"/>
                <w:right w:val="none" w:sz="0" w:space="0" w:color="auto"/>
              </w:divBdr>
            </w:div>
            <w:div w:id="522863496">
              <w:marLeft w:val="0"/>
              <w:marRight w:val="0"/>
              <w:marTop w:val="0"/>
              <w:marBottom w:val="0"/>
              <w:divBdr>
                <w:top w:val="none" w:sz="0" w:space="0" w:color="auto"/>
                <w:left w:val="none" w:sz="0" w:space="0" w:color="auto"/>
                <w:bottom w:val="none" w:sz="0" w:space="0" w:color="auto"/>
                <w:right w:val="none" w:sz="0" w:space="0" w:color="auto"/>
              </w:divBdr>
            </w:div>
            <w:div w:id="1595553680">
              <w:marLeft w:val="0"/>
              <w:marRight w:val="0"/>
              <w:marTop w:val="0"/>
              <w:marBottom w:val="0"/>
              <w:divBdr>
                <w:top w:val="none" w:sz="0" w:space="0" w:color="auto"/>
                <w:left w:val="none" w:sz="0" w:space="0" w:color="auto"/>
                <w:bottom w:val="none" w:sz="0" w:space="0" w:color="auto"/>
                <w:right w:val="none" w:sz="0" w:space="0" w:color="auto"/>
              </w:divBdr>
            </w:div>
            <w:div w:id="761075235">
              <w:marLeft w:val="0"/>
              <w:marRight w:val="0"/>
              <w:marTop w:val="0"/>
              <w:marBottom w:val="0"/>
              <w:divBdr>
                <w:top w:val="none" w:sz="0" w:space="0" w:color="auto"/>
                <w:left w:val="none" w:sz="0" w:space="0" w:color="auto"/>
                <w:bottom w:val="none" w:sz="0" w:space="0" w:color="auto"/>
                <w:right w:val="none" w:sz="0" w:space="0" w:color="auto"/>
              </w:divBdr>
            </w:div>
            <w:div w:id="1173452195">
              <w:marLeft w:val="0"/>
              <w:marRight w:val="0"/>
              <w:marTop w:val="0"/>
              <w:marBottom w:val="0"/>
              <w:divBdr>
                <w:top w:val="none" w:sz="0" w:space="0" w:color="auto"/>
                <w:left w:val="none" w:sz="0" w:space="0" w:color="auto"/>
                <w:bottom w:val="none" w:sz="0" w:space="0" w:color="auto"/>
                <w:right w:val="none" w:sz="0" w:space="0" w:color="auto"/>
              </w:divBdr>
            </w:div>
            <w:div w:id="701326291">
              <w:marLeft w:val="0"/>
              <w:marRight w:val="0"/>
              <w:marTop w:val="0"/>
              <w:marBottom w:val="0"/>
              <w:divBdr>
                <w:top w:val="none" w:sz="0" w:space="0" w:color="auto"/>
                <w:left w:val="none" w:sz="0" w:space="0" w:color="auto"/>
                <w:bottom w:val="none" w:sz="0" w:space="0" w:color="auto"/>
                <w:right w:val="none" w:sz="0" w:space="0" w:color="auto"/>
              </w:divBdr>
            </w:div>
            <w:div w:id="881475993">
              <w:marLeft w:val="0"/>
              <w:marRight w:val="0"/>
              <w:marTop w:val="0"/>
              <w:marBottom w:val="0"/>
              <w:divBdr>
                <w:top w:val="none" w:sz="0" w:space="0" w:color="auto"/>
                <w:left w:val="none" w:sz="0" w:space="0" w:color="auto"/>
                <w:bottom w:val="none" w:sz="0" w:space="0" w:color="auto"/>
                <w:right w:val="none" w:sz="0" w:space="0" w:color="auto"/>
              </w:divBdr>
            </w:div>
            <w:div w:id="722753697">
              <w:marLeft w:val="0"/>
              <w:marRight w:val="0"/>
              <w:marTop w:val="0"/>
              <w:marBottom w:val="0"/>
              <w:divBdr>
                <w:top w:val="none" w:sz="0" w:space="0" w:color="auto"/>
                <w:left w:val="none" w:sz="0" w:space="0" w:color="auto"/>
                <w:bottom w:val="none" w:sz="0" w:space="0" w:color="auto"/>
                <w:right w:val="none" w:sz="0" w:space="0" w:color="auto"/>
              </w:divBdr>
            </w:div>
            <w:div w:id="1052342329">
              <w:marLeft w:val="0"/>
              <w:marRight w:val="0"/>
              <w:marTop w:val="0"/>
              <w:marBottom w:val="0"/>
              <w:divBdr>
                <w:top w:val="none" w:sz="0" w:space="0" w:color="auto"/>
                <w:left w:val="none" w:sz="0" w:space="0" w:color="auto"/>
                <w:bottom w:val="none" w:sz="0" w:space="0" w:color="auto"/>
                <w:right w:val="none" w:sz="0" w:space="0" w:color="auto"/>
              </w:divBdr>
            </w:div>
            <w:div w:id="1431898541">
              <w:marLeft w:val="0"/>
              <w:marRight w:val="0"/>
              <w:marTop w:val="0"/>
              <w:marBottom w:val="0"/>
              <w:divBdr>
                <w:top w:val="none" w:sz="0" w:space="0" w:color="auto"/>
                <w:left w:val="none" w:sz="0" w:space="0" w:color="auto"/>
                <w:bottom w:val="none" w:sz="0" w:space="0" w:color="auto"/>
                <w:right w:val="none" w:sz="0" w:space="0" w:color="auto"/>
              </w:divBdr>
            </w:div>
            <w:div w:id="945885759">
              <w:marLeft w:val="0"/>
              <w:marRight w:val="0"/>
              <w:marTop w:val="0"/>
              <w:marBottom w:val="0"/>
              <w:divBdr>
                <w:top w:val="none" w:sz="0" w:space="0" w:color="auto"/>
                <w:left w:val="none" w:sz="0" w:space="0" w:color="auto"/>
                <w:bottom w:val="none" w:sz="0" w:space="0" w:color="auto"/>
                <w:right w:val="none" w:sz="0" w:space="0" w:color="auto"/>
              </w:divBdr>
            </w:div>
            <w:div w:id="2131581421">
              <w:marLeft w:val="0"/>
              <w:marRight w:val="0"/>
              <w:marTop w:val="0"/>
              <w:marBottom w:val="0"/>
              <w:divBdr>
                <w:top w:val="none" w:sz="0" w:space="0" w:color="auto"/>
                <w:left w:val="none" w:sz="0" w:space="0" w:color="auto"/>
                <w:bottom w:val="none" w:sz="0" w:space="0" w:color="auto"/>
                <w:right w:val="none" w:sz="0" w:space="0" w:color="auto"/>
              </w:divBdr>
            </w:div>
            <w:div w:id="2104916287">
              <w:marLeft w:val="0"/>
              <w:marRight w:val="0"/>
              <w:marTop w:val="0"/>
              <w:marBottom w:val="0"/>
              <w:divBdr>
                <w:top w:val="none" w:sz="0" w:space="0" w:color="auto"/>
                <w:left w:val="none" w:sz="0" w:space="0" w:color="auto"/>
                <w:bottom w:val="none" w:sz="0" w:space="0" w:color="auto"/>
                <w:right w:val="none" w:sz="0" w:space="0" w:color="auto"/>
              </w:divBdr>
            </w:div>
            <w:div w:id="128939833">
              <w:marLeft w:val="0"/>
              <w:marRight w:val="0"/>
              <w:marTop w:val="0"/>
              <w:marBottom w:val="0"/>
              <w:divBdr>
                <w:top w:val="none" w:sz="0" w:space="0" w:color="auto"/>
                <w:left w:val="none" w:sz="0" w:space="0" w:color="auto"/>
                <w:bottom w:val="none" w:sz="0" w:space="0" w:color="auto"/>
                <w:right w:val="none" w:sz="0" w:space="0" w:color="auto"/>
              </w:divBdr>
            </w:div>
            <w:div w:id="2110806164">
              <w:marLeft w:val="0"/>
              <w:marRight w:val="0"/>
              <w:marTop w:val="0"/>
              <w:marBottom w:val="0"/>
              <w:divBdr>
                <w:top w:val="none" w:sz="0" w:space="0" w:color="auto"/>
                <w:left w:val="none" w:sz="0" w:space="0" w:color="auto"/>
                <w:bottom w:val="none" w:sz="0" w:space="0" w:color="auto"/>
                <w:right w:val="none" w:sz="0" w:space="0" w:color="auto"/>
              </w:divBdr>
            </w:div>
            <w:div w:id="1050229930">
              <w:marLeft w:val="0"/>
              <w:marRight w:val="0"/>
              <w:marTop w:val="0"/>
              <w:marBottom w:val="0"/>
              <w:divBdr>
                <w:top w:val="none" w:sz="0" w:space="0" w:color="auto"/>
                <w:left w:val="none" w:sz="0" w:space="0" w:color="auto"/>
                <w:bottom w:val="none" w:sz="0" w:space="0" w:color="auto"/>
                <w:right w:val="none" w:sz="0" w:space="0" w:color="auto"/>
              </w:divBdr>
            </w:div>
            <w:div w:id="1886208875">
              <w:marLeft w:val="0"/>
              <w:marRight w:val="0"/>
              <w:marTop w:val="0"/>
              <w:marBottom w:val="0"/>
              <w:divBdr>
                <w:top w:val="none" w:sz="0" w:space="0" w:color="auto"/>
                <w:left w:val="none" w:sz="0" w:space="0" w:color="auto"/>
                <w:bottom w:val="none" w:sz="0" w:space="0" w:color="auto"/>
                <w:right w:val="none" w:sz="0" w:space="0" w:color="auto"/>
              </w:divBdr>
            </w:div>
            <w:div w:id="1913738840">
              <w:marLeft w:val="0"/>
              <w:marRight w:val="0"/>
              <w:marTop w:val="0"/>
              <w:marBottom w:val="0"/>
              <w:divBdr>
                <w:top w:val="none" w:sz="0" w:space="0" w:color="auto"/>
                <w:left w:val="none" w:sz="0" w:space="0" w:color="auto"/>
                <w:bottom w:val="none" w:sz="0" w:space="0" w:color="auto"/>
                <w:right w:val="none" w:sz="0" w:space="0" w:color="auto"/>
              </w:divBdr>
            </w:div>
            <w:div w:id="366610885">
              <w:marLeft w:val="0"/>
              <w:marRight w:val="0"/>
              <w:marTop w:val="0"/>
              <w:marBottom w:val="0"/>
              <w:divBdr>
                <w:top w:val="none" w:sz="0" w:space="0" w:color="auto"/>
                <w:left w:val="none" w:sz="0" w:space="0" w:color="auto"/>
                <w:bottom w:val="none" w:sz="0" w:space="0" w:color="auto"/>
                <w:right w:val="none" w:sz="0" w:space="0" w:color="auto"/>
              </w:divBdr>
            </w:div>
            <w:div w:id="1489246065">
              <w:marLeft w:val="0"/>
              <w:marRight w:val="0"/>
              <w:marTop w:val="0"/>
              <w:marBottom w:val="0"/>
              <w:divBdr>
                <w:top w:val="none" w:sz="0" w:space="0" w:color="auto"/>
                <w:left w:val="none" w:sz="0" w:space="0" w:color="auto"/>
                <w:bottom w:val="none" w:sz="0" w:space="0" w:color="auto"/>
                <w:right w:val="none" w:sz="0" w:space="0" w:color="auto"/>
              </w:divBdr>
            </w:div>
            <w:div w:id="1512336353">
              <w:marLeft w:val="0"/>
              <w:marRight w:val="0"/>
              <w:marTop w:val="0"/>
              <w:marBottom w:val="0"/>
              <w:divBdr>
                <w:top w:val="none" w:sz="0" w:space="0" w:color="auto"/>
                <w:left w:val="none" w:sz="0" w:space="0" w:color="auto"/>
                <w:bottom w:val="none" w:sz="0" w:space="0" w:color="auto"/>
                <w:right w:val="none" w:sz="0" w:space="0" w:color="auto"/>
              </w:divBdr>
            </w:div>
            <w:div w:id="936672185">
              <w:marLeft w:val="0"/>
              <w:marRight w:val="0"/>
              <w:marTop w:val="0"/>
              <w:marBottom w:val="0"/>
              <w:divBdr>
                <w:top w:val="none" w:sz="0" w:space="0" w:color="auto"/>
                <w:left w:val="none" w:sz="0" w:space="0" w:color="auto"/>
                <w:bottom w:val="none" w:sz="0" w:space="0" w:color="auto"/>
                <w:right w:val="none" w:sz="0" w:space="0" w:color="auto"/>
              </w:divBdr>
            </w:div>
            <w:div w:id="379746717">
              <w:marLeft w:val="0"/>
              <w:marRight w:val="0"/>
              <w:marTop w:val="0"/>
              <w:marBottom w:val="0"/>
              <w:divBdr>
                <w:top w:val="none" w:sz="0" w:space="0" w:color="auto"/>
                <w:left w:val="none" w:sz="0" w:space="0" w:color="auto"/>
                <w:bottom w:val="none" w:sz="0" w:space="0" w:color="auto"/>
                <w:right w:val="none" w:sz="0" w:space="0" w:color="auto"/>
              </w:divBdr>
            </w:div>
            <w:div w:id="641077558">
              <w:marLeft w:val="0"/>
              <w:marRight w:val="0"/>
              <w:marTop w:val="0"/>
              <w:marBottom w:val="0"/>
              <w:divBdr>
                <w:top w:val="none" w:sz="0" w:space="0" w:color="auto"/>
                <w:left w:val="none" w:sz="0" w:space="0" w:color="auto"/>
                <w:bottom w:val="none" w:sz="0" w:space="0" w:color="auto"/>
                <w:right w:val="none" w:sz="0" w:space="0" w:color="auto"/>
              </w:divBdr>
            </w:div>
            <w:div w:id="1244804178">
              <w:marLeft w:val="0"/>
              <w:marRight w:val="0"/>
              <w:marTop w:val="0"/>
              <w:marBottom w:val="0"/>
              <w:divBdr>
                <w:top w:val="none" w:sz="0" w:space="0" w:color="auto"/>
                <w:left w:val="none" w:sz="0" w:space="0" w:color="auto"/>
                <w:bottom w:val="none" w:sz="0" w:space="0" w:color="auto"/>
                <w:right w:val="none" w:sz="0" w:space="0" w:color="auto"/>
              </w:divBdr>
            </w:div>
            <w:div w:id="1199464131">
              <w:marLeft w:val="0"/>
              <w:marRight w:val="0"/>
              <w:marTop w:val="0"/>
              <w:marBottom w:val="0"/>
              <w:divBdr>
                <w:top w:val="none" w:sz="0" w:space="0" w:color="auto"/>
                <w:left w:val="none" w:sz="0" w:space="0" w:color="auto"/>
                <w:bottom w:val="none" w:sz="0" w:space="0" w:color="auto"/>
                <w:right w:val="none" w:sz="0" w:space="0" w:color="auto"/>
              </w:divBdr>
            </w:div>
            <w:div w:id="1996183402">
              <w:marLeft w:val="0"/>
              <w:marRight w:val="0"/>
              <w:marTop w:val="0"/>
              <w:marBottom w:val="0"/>
              <w:divBdr>
                <w:top w:val="none" w:sz="0" w:space="0" w:color="auto"/>
                <w:left w:val="none" w:sz="0" w:space="0" w:color="auto"/>
                <w:bottom w:val="none" w:sz="0" w:space="0" w:color="auto"/>
                <w:right w:val="none" w:sz="0" w:space="0" w:color="auto"/>
              </w:divBdr>
            </w:div>
            <w:div w:id="5225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2149">
      <w:bodyDiv w:val="1"/>
      <w:marLeft w:val="0"/>
      <w:marRight w:val="0"/>
      <w:marTop w:val="0"/>
      <w:marBottom w:val="0"/>
      <w:divBdr>
        <w:top w:val="none" w:sz="0" w:space="0" w:color="auto"/>
        <w:left w:val="none" w:sz="0" w:space="0" w:color="auto"/>
        <w:bottom w:val="none" w:sz="0" w:space="0" w:color="auto"/>
        <w:right w:val="none" w:sz="0" w:space="0" w:color="auto"/>
      </w:divBdr>
      <w:divsChild>
        <w:div w:id="1182938474">
          <w:marLeft w:val="0"/>
          <w:marRight w:val="0"/>
          <w:marTop w:val="0"/>
          <w:marBottom w:val="0"/>
          <w:divBdr>
            <w:top w:val="none" w:sz="0" w:space="0" w:color="auto"/>
            <w:left w:val="none" w:sz="0" w:space="0" w:color="auto"/>
            <w:bottom w:val="none" w:sz="0" w:space="0" w:color="auto"/>
            <w:right w:val="none" w:sz="0" w:space="0" w:color="auto"/>
          </w:divBdr>
          <w:divsChild>
            <w:div w:id="1622031359">
              <w:marLeft w:val="0"/>
              <w:marRight w:val="0"/>
              <w:marTop w:val="0"/>
              <w:marBottom w:val="0"/>
              <w:divBdr>
                <w:top w:val="none" w:sz="0" w:space="0" w:color="auto"/>
                <w:left w:val="none" w:sz="0" w:space="0" w:color="auto"/>
                <w:bottom w:val="none" w:sz="0" w:space="0" w:color="auto"/>
                <w:right w:val="none" w:sz="0" w:space="0" w:color="auto"/>
              </w:divBdr>
            </w:div>
            <w:div w:id="1212377090">
              <w:marLeft w:val="0"/>
              <w:marRight w:val="0"/>
              <w:marTop w:val="0"/>
              <w:marBottom w:val="0"/>
              <w:divBdr>
                <w:top w:val="none" w:sz="0" w:space="0" w:color="auto"/>
                <w:left w:val="none" w:sz="0" w:space="0" w:color="auto"/>
                <w:bottom w:val="none" w:sz="0" w:space="0" w:color="auto"/>
                <w:right w:val="none" w:sz="0" w:space="0" w:color="auto"/>
              </w:divBdr>
            </w:div>
            <w:div w:id="936979421">
              <w:marLeft w:val="0"/>
              <w:marRight w:val="0"/>
              <w:marTop w:val="0"/>
              <w:marBottom w:val="0"/>
              <w:divBdr>
                <w:top w:val="none" w:sz="0" w:space="0" w:color="auto"/>
                <w:left w:val="none" w:sz="0" w:space="0" w:color="auto"/>
                <w:bottom w:val="none" w:sz="0" w:space="0" w:color="auto"/>
                <w:right w:val="none" w:sz="0" w:space="0" w:color="auto"/>
              </w:divBdr>
            </w:div>
            <w:div w:id="1605918975">
              <w:marLeft w:val="0"/>
              <w:marRight w:val="0"/>
              <w:marTop w:val="0"/>
              <w:marBottom w:val="0"/>
              <w:divBdr>
                <w:top w:val="none" w:sz="0" w:space="0" w:color="auto"/>
                <w:left w:val="none" w:sz="0" w:space="0" w:color="auto"/>
                <w:bottom w:val="none" w:sz="0" w:space="0" w:color="auto"/>
                <w:right w:val="none" w:sz="0" w:space="0" w:color="auto"/>
              </w:divBdr>
            </w:div>
            <w:div w:id="1037969090">
              <w:marLeft w:val="0"/>
              <w:marRight w:val="0"/>
              <w:marTop w:val="0"/>
              <w:marBottom w:val="0"/>
              <w:divBdr>
                <w:top w:val="none" w:sz="0" w:space="0" w:color="auto"/>
                <w:left w:val="none" w:sz="0" w:space="0" w:color="auto"/>
                <w:bottom w:val="none" w:sz="0" w:space="0" w:color="auto"/>
                <w:right w:val="none" w:sz="0" w:space="0" w:color="auto"/>
              </w:divBdr>
            </w:div>
            <w:div w:id="1658654544">
              <w:marLeft w:val="0"/>
              <w:marRight w:val="0"/>
              <w:marTop w:val="0"/>
              <w:marBottom w:val="0"/>
              <w:divBdr>
                <w:top w:val="none" w:sz="0" w:space="0" w:color="auto"/>
                <w:left w:val="none" w:sz="0" w:space="0" w:color="auto"/>
                <w:bottom w:val="none" w:sz="0" w:space="0" w:color="auto"/>
                <w:right w:val="none" w:sz="0" w:space="0" w:color="auto"/>
              </w:divBdr>
            </w:div>
            <w:div w:id="1914922859">
              <w:marLeft w:val="0"/>
              <w:marRight w:val="0"/>
              <w:marTop w:val="0"/>
              <w:marBottom w:val="0"/>
              <w:divBdr>
                <w:top w:val="none" w:sz="0" w:space="0" w:color="auto"/>
                <w:left w:val="none" w:sz="0" w:space="0" w:color="auto"/>
                <w:bottom w:val="none" w:sz="0" w:space="0" w:color="auto"/>
                <w:right w:val="none" w:sz="0" w:space="0" w:color="auto"/>
              </w:divBdr>
            </w:div>
            <w:div w:id="425928427">
              <w:marLeft w:val="0"/>
              <w:marRight w:val="0"/>
              <w:marTop w:val="0"/>
              <w:marBottom w:val="0"/>
              <w:divBdr>
                <w:top w:val="none" w:sz="0" w:space="0" w:color="auto"/>
                <w:left w:val="none" w:sz="0" w:space="0" w:color="auto"/>
                <w:bottom w:val="none" w:sz="0" w:space="0" w:color="auto"/>
                <w:right w:val="none" w:sz="0" w:space="0" w:color="auto"/>
              </w:divBdr>
            </w:div>
            <w:div w:id="666905700">
              <w:marLeft w:val="0"/>
              <w:marRight w:val="0"/>
              <w:marTop w:val="0"/>
              <w:marBottom w:val="0"/>
              <w:divBdr>
                <w:top w:val="none" w:sz="0" w:space="0" w:color="auto"/>
                <w:left w:val="none" w:sz="0" w:space="0" w:color="auto"/>
                <w:bottom w:val="none" w:sz="0" w:space="0" w:color="auto"/>
                <w:right w:val="none" w:sz="0" w:space="0" w:color="auto"/>
              </w:divBdr>
            </w:div>
            <w:div w:id="279721613">
              <w:marLeft w:val="0"/>
              <w:marRight w:val="0"/>
              <w:marTop w:val="0"/>
              <w:marBottom w:val="0"/>
              <w:divBdr>
                <w:top w:val="none" w:sz="0" w:space="0" w:color="auto"/>
                <w:left w:val="none" w:sz="0" w:space="0" w:color="auto"/>
                <w:bottom w:val="none" w:sz="0" w:space="0" w:color="auto"/>
                <w:right w:val="none" w:sz="0" w:space="0" w:color="auto"/>
              </w:divBdr>
            </w:div>
            <w:div w:id="1515731131">
              <w:marLeft w:val="0"/>
              <w:marRight w:val="0"/>
              <w:marTop w:val="0"/>
              <w:marBottom w:val="0"/>
              <w:divBdr>
                <w:top w:val="none" w:sz="0" w:space="0" w:color="auto"/>
                <w:left w:val="none" w:sz="0" w:space="0" w:color="auto"/>
                <w:bottom w:val="none" w:sz="0" w:space="0" w:color="auto"/>
                <w:right w:val="none" w:sz="0" w:space="0" w:color="auto"/>
              </w:divBdr>
            </w:div>
            <w:div w:id="2099522492">
              <w:marLeft w:val="0"/>
              <w:marRight w:val="0"/>
              <w:marTop w:val="0"/>
              <w:marBottom w:val="0"/>
              <w:divBdr>
                <w:top w:val="none" w:sz="0" w:space="0" w:color="auto"/>
                <w:left w:val="none" w:sz="0" w:space="0" w:color="auto"/>
                <w:bottom w:val="none" w:sz="0" w:space="0" w:color="auto"/>
                <w:right w:val="none" w:sz="0" w:space="0" w:color="auto"/>
              </w:divBdr>
            </w:div>
            <w:div w:id="1818255640">
              <w:marLeft w:val="0"/>
              <w:marRight w:val="0"/>
              <w:marTop w:val="0"/>
              <w:marBottom w:val="0"/>
              <w:divBdr>
                <w:top w:val="none" w:sz="0" w:space="0" w:color="auto"/>
                <w:left w:val="none" w:sz="0" w:space="0" w:color="auto"/>
                <w:bottom w:val="none" w:sz="0" w:space="0" w:color="auto"/>
                <w:right w:val="none" w:sz="0" w:space="0" w:color="auto"/>
              </w:divBdr>
            </w:div>
            <w:div w:id="1981953418">
              <w:marLeft w:val="0"/>
              <w:marRight w:val="0"/>
              <w:marTop w:val="0"/>
              <w:marBottom w:val="0"/>
              <w:divBdr>
                <w:top w:val="none" w:sz="0" w:space="0" w:color="auto"/>
                <w:left w:val="none" w:sz="0" w:space="0" w:color="auto"/>
                <w:bottom w:val="none" w:sz="0" w:space="0" w:color="auto"/>
                <w:right w:val="none" w:sz="0" w:space="0" w:color="auto"/>
              </w:divBdr>
            </w:div>
            <w:div w:id="296646354">
              <w:marLeft w:val="0"/>
              <w:marRight w:val="0"/>
              <w:marTop w:val="0"/>
              <w:marBottom w:val="0"/>
              <w:divBdr>
                <w:top w:val="none" w:sz="0" w:space="0" w:color="auto"/>
                <w:left w:val="none" w:sz="0" w:space="0" w:color="auto"/>
                <w:bottom w:val="none" w:sz="0" w:space="0" w:color="auto"/>
                <w:right w:val="none" w:sz="0" w:space="0" w:color="auto"/>
              </w:divBdr>
            </w:div>
            <w:div w:id="196743859">
              <w:marLeft w:val="0"/>
              <w:marRight w:val="0"/>
              <w:marTop w:val="0"/>
              <w:marBottom w:val="0"/>
              <w:divBdr>
                <w:top w:val="none" w:sz="0" w:space="0" w:color="auto"/>
                <w:left w:val="none" w:sz="0" w:space="0" w:color="auto"/>
                <w:bottom w:val="none" w:sz="0" w:space="0" w:color="auto"/>
                <w:right w:val="none" w:sz="0" w:space="0" w:color="auto"/>
              </w:divBdr>
            </w:div>
            <w:div w:id="1780637596">
              <w:marLeft w:val="0"/>
              <w:marRight w:val="0"/>
              <w:marTop w:val="0"/>
              <w:marBottom w:val="0"/>
              <w:divBdr>
                <w:top w:val="none" w:sz="0" w:space="0" w:color="auto"/>
                <w:left w:val="none" w:sz="0" w:space="0" w:color="auto"/>
                <w:bottom w:val="none" w:sz="0" w:space="0" w:color="auto"/>
                <w:right w:val="none" w:sz="0" w:space="0" w:color="auto"/>
              </w:divBdr>
            </w:div>
            <w:div w:id="2056587985">
              <w:marLeft w:val="0"/>
              <w:marRight w:val="0"/>
              <w:marTop w:val="0"/>
              <w:marBottom w:val="0"/>
              <w:divBdr>
                <w:top w:val="none" w:sz="0" w:space="0" w:color="auto"/>
                <w:left w:val="none" w:sz="0" w:space="0" w:color="auto"/>
                <w:bottom w:val="none" w:sz="0" w:space="0" w:color="auto"/>
                <w:right w:val="none" w:sz="0" w:space="0" w:color="auto"/>
              </w:divBdr>
            </w:div>
            <w:div w:id="238364786">
              <w:marLeft w:val="0"/>
              <w:marRight w:val="0"/>
              <w:marTop w:val="0"/>
              <w:marBottom w:val="0"/>
              <w:divBdr>
                <w:top w:val="none" w:sz="0" w:space="0" w:color="auto"/>
                <w:left w:val="none" w:sz="0" w:space="0" w:color="auto"/>
                <w:bottom w:val="none" w:sz="0" w:space="0" w:color="auto"/>
                <w:right w:val="none" w:sz="0" w:space="0" w:color="auto"/>
              </w:divBdr>
            </w:div>
            <w:div w:id="1016611555">
              <w:marLeft w:val="0"/>
              <w:marRight w:val="0"/>
              <w:marTop w:val="0"/>
              <w:marBottom w:val="0"/>
              <w:divBdr>
                <w:top w:val="none" w:sz="0" w:space="0" w:color="auto"/>
                <w:left w:val="none" w:sz="0" w:space="0" w:color="auto"/>
                <w:bottom w:val="none" w:sz="0" w:space="0" w:color="auto"/>
                <w:right w:val="none" w:sz="0" w:space="0" w:color="auto"/>
              </w:divBdr>
            </w:div>
            <w:div w:id="304698401">
              <w:marLeft w:val="0"/>
              <w:marRight w:val="0"/>
              <w:marTop w:val="0"/>
              <w:marBottom w:val="0"/>
              <w:divBdr>
                <w:top w:val="none" w:sz="0" w:space="0" w:color="auto"/>
                <w:left w:val="none" w:sz="0" w:space="0" w:color="auto"/>
                <w:bottom w:val="none" w:sz="0" w:space="0" w:color="auto"/>
                <w:right w:val="none" w:sz="0" w:space="0" w:color="auto"/>
              </w:divBdr>
            </w:div>
            <w:div w:id="577909290">
              <w:marLeft w:val="0"/>
              <w:marRight w:val="0"/>
              <w:marTop w:val="0"/>
              <w:marBottom w:val="0"/>
              <w:divBdr>
                <w:top w:val="none" w:sz="0" w:space="0" w:color="auto"/>
                <w:left w:val="none" w:sz="0" w:space="0" w:color="auto"/>
                <w:bottom w:val="none" w:sz="0" w:space="0" w:color="auto"/>
                <w:right w:val="none" w:sz="0" w:space="0" w:color="auto"/>
              </w:divBdr>
            </w:div>
            <w:div w:id="139539009">
              <w:marLeft w:val="0"/>
              <w:marRight w:val="0"/>
              <w:marTop w:val="0"/>
              <w:marBottom w:val="0"/>
              <w:divBdr>
                <w:top w:val="none" w:sz="0" w:space="0" w:color="auto"/>
                <w:left w:val="none" w:sz="0" w:space="0" w:color="auto"/>
                <w:bottom w:val="none" w:sz="0" w:space="0" w:color="auto"/>
                <w:right w:val="none" w:sz="0" w:space="0" w:color="auto"/>
              </w:divBdr>
            </w:div>
            <w:div w:id="185873779">
              <w:marLeft w:val="0"/>
              <w:marRight w:val="0"/>
              <w:marTop w:val="0"/>
              <w:marBottom w:val="0"/>
              <w:divBdr>
                <w:top w:val="none" w:sz="0" w:space="0" w:color="auto"/>
                <w:left w:val="none" w:sz="0" w:space="0" w:color="auto"/>
                <w:bottom w:val="none" w:sz="0" w:space="0" w:color="auto"/>
                <w:right w:val="none" w:sz="0" w:space="0" w:color="auto"/>
              </w:divBdr>
            </w:div>
            <w:div w:id="433986592">
              <w:marLeft w:val="0"/>
              <w:marRight w:val="0"/>
              <w:marTop w:val="0"/>
              <w:marBottom w:val="0"/>
              <w:divBdr>
                <w:top w:val="none" w:sz="0" w:space="0" w:color="auto"/>
                <w:left w:val="none" w:sz="0" w:space="0" w:color="auto"/>
                <w:bottom w:val="none" w:sz="0" w:space="0" w:color="auto"/>
                <w:right w:val="none" w:sz="0" w:space="0" w:color="auto"/>
              </w:divBdr>
            </w:div>
            <w:div w:id="390232354">
              <w:marLeft w:val="0"/>
              <w:marRight w:val="0"/>
              <w:marTop w:val="0"/>
              <w:marBottom w:val="0"/>
              <w:divBdr>
                <w:top w:val="none" w:sz="0" w:space="0" w:color="auto"/>
                <w:left w:val="none" w:sz="0" w:space="0" w:color="auto"/>
                <w:bottom w:val="none" w:sz="0" w:space="0" w:color="auto"/>
                <w:right w:val="none" w:sz="0" w:space="0" w:color="auto"/>
              </w:divBdr>
            </w:div>
            <w:div w:id="1077363178">
              <w:marLeft w:val="0"/>
              <w:marRight w:val="0"/>
              <w:marTop w:val="0"/>
              <w:marBottom w:val="0"/>
              <w:divBdr>
                <w:top w:val="none" w:sz="0" w:space="0" w:color="auto"/>
                <w:left w:val="none" w:sz="0" w:space="0" w:color="auto"/>
                <w:bottom w:val="none" w:sz="0" w:space="0" w:color="auto"/>
                <w:right w:val="none" w:sz="0" w:space="0" w:color="auto"/>
              </w:divBdr>
            </w:div>
            <w:div w:id="1133251912">
              <w:marLeft w:val="0"/>
              <w:marRight w:val="0"/>
              <w:marTop w:val="0"/>
              <w:marBottom w:val="0"/>
              <w:divBdr>
                <w:top w:val="none" w:sz="0" w:space="0" w:color="auto"/>
                <w:left w:val="none" w:sz="0" w:space="0" w:color="auto"/>
                <w:bottom w:val="none" w:sz="0" w:space="0" w:color="auto"/>
                <w:right w:val="none" w:sz="0" w:space="0" w:color="auto"/>
              </w:divBdr>
            </w:div>
            <w:div w:id="127668858">
              <w:marLeft w:val="0"/>
              <w:marRight w:val="0"/>
              <w:marTop w:val="0"/>
              <w:marBottom w:val="0"/>
              <w:divBdr>
                <w:top w:val="none" w:sz="0" w:space="0" w:color="auto"/>
                <w:left w:val="none" w:sz="0" w:space="0" w:color="auto"/>
                <w:bottom w:val="none" w:sz="0" w:space="0" w:color="auto"/>
                <w:right w:val="none" w:sz="0" w:space="0" w:color="auto"/>
              </w:divBdr>
            </w:div>
            <w:div w:id="1572277219">
              <w:marLeft w:val="0"/>
              <w:marRight w:val="0"/>
              <w:marTop w:val="0"/>
              <w:marBottom w:val="0"/>
              <w:divBdr>
                <w:top w:val="none" w:sz="0" w:space="0" w:color="auto"/>
                <w:left w:val="none" w:sz="0" w:space="0" w:color="auto"/>
                <w:bottom w:val="none" w:sz="0" w:space="0" w:color="auto"/>
                <w:right w:val="none" w:sz="0" w:space="0" w:color="auto"/>
              </w:divBdr>
            </w:div>
            <w:div w:id="2084521030">
              <w:marLeft w:val="0"/>
              <w:marRight w:val="0"/>
              <w:marTop w:val="0"/>
              <w:marBottom w:val="0"/>
              <w:divBdr>
                <w:top w:val="none" w:sz="0" w:space="0" w:color="auto"/>
                <w:left w:val="none" w:sz="0" w:space="0" w:color="auto"/>
                <w:bottom w:val="none" w:sz="0" w:space="0" w:color="auto"/>
                <w:right w:val="none" w:sz="0" w:space="0" w:color="auto"/>
              </w:divBdr>
            </w:div>
            <w:div w:id="1218781933">
              <w:marLeft w:val="0"/>
              <w:marRight w:val="0"/>
              <w:marTop w:val="0"/>
              <w:marBottom w:val="0"/>
              <w:divBdr>
                <w:top w:val="none" w:sz="0" w:space="0" w:color="auto"/>
                <w:left w:val="none" w:sz="0" w:space="0" w:color="auto"/>
                <w:bottom w:val="none" w:sz="0" w:space="0" w:color="auto"/>
                <w:right w:val="none" w:sz="0" w:space="0" w:color="auto"/>
              </w:divBdr>
            </w:div>
            <w:div w:id="1764496412">
              <w:marLeft w:val="0"/>
              <w:marRight w:val="0"/>
              <w:marTop w:val="0"/>
              <w:marBottom w:val="0"/>
              <w:divBdr>
                <w:top w:val="none" w:sz="0" w:space="0" w:color="auto"/>
                <w:left w:val="none" w:sz="0" w:space="0" w:color="auto"/>
                <w:bottom w:val="none" w:sz="0" w:space="0" w:color="auto"/>
                <w:right w:val="none" w:sz="0" w:space="0" w:color="auto"/>
              </w:divBdr>
            </w:div>
            <w:div w:id="115829652">
              <w:marLeft w:val="0"/>
              <w:marRight w:val="0"/>
              <w:marTop w:val="0"/>
              <w:marBottom w:val="0"/>
              <w:divBdr>
                <w:top w:val="none" w:sz="0" w:space="0" w:color="auto"/>
                <w:left w:val="none" w:sz="0" w:space="0" w:color="auto"/>
                <w:bottom w:val="none" w:sz="0" w:space="0" w:color="auto"/>
                <w:right w:val="none" w:sz="0" w:space="0" w:color="auto"/>
              </w:divBdr>
            </w:div>
            <w:div w:id="11410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4770">
      <w:bodyDiv w:val="1"/>
      <w:marLeft w:val="0"/>
      <w:marRight w:val="0"/>
      <w:marTop w:val="0"/>
      <w:marBottom w:val="0"/>
      <w:divBdr>
        <w:top w:val="none" w:sz="0" w:space="0" w:color="auto"/>
        <w:left w:val="none" w:sz="0" w:space="0" w:color="auto"/>
        <w:bottom w:val="none" w:sz="0" w:space="0" w:color="auto"/>
        <w:right w:val="none" w:sz="0" w:space="0" w:color="auto"/>
      </w:divBdr>
      <w:divsChild>
        <w:div w:id="841896760">
          <w:marLeft w:val="0"/>
          <w:marRight w:val="0"/>
          <w:marTop w:val="0"/>
          <w:marBottom w:val="0"/>
          <w:divBdr>
            <w:top w:val="none" w:sz="0" w:space="0" w:color="auto"/>
            <w:left w:val="none" w:sz="0" w:space="0" w:color="auto"/>
            <w:bottom w:val="none" w:sz="0" w:space="0" w:color="auto"/>
            <w:right w:val="none" w:sz="0" w:space="0" w:color="auto"/>
          </w:divBdr>
          <w:divsChild>
            <w:div w:id="1507864704">
              <w:marLeft w:val="0"/>
              <w:marRight w:val="0"/>
              <w:marTop w:val="0"/>
              <w:marBottom w:val="0"/>
              <w:divBdr>
                <w:top w:val="none" w:sz="0" w:space="0" w:color="auto"/>
                <w:left w:val="none" w:sz="0" w:space="0" w:color="auto"/>
                <w:bottom w:val="none" w:sz="0" w:space="0" w:color="auto"/>
                <w:right w:val="none" w:sz="0" w:space="0" w:color="auto"/>
              </w:divBdr>
            </w:div>
            <w:div w:id="1188330235">
              <w:marLeft w:val="0"/>
              <w:marRight w:val="0"/>
              <w:marTop w:val="0"/>
              <w:marBottom w:val="0"/>
              <w:divBdr>
                <w:top w:val="none" w:sz="0" w:space="0" w:color="auto"/>
                <w:left w:val="none" w:sz="0" w:space="0" w:color="auto"/>
                <w:bottom w:val="none" w:sz="0" w:space="0" w:color="auto"/>
                <w:right w:val="none" w:sz="0" w:space="0" w:color="auto"/>
              </w:divBdr>
            </w:div>
            <w:div w:id="290135868">
              <w:marLeft w:val="0"/>
              <w:marRight w:val="0"/>
              <w:marTop w:val="0"/>
              <w:marBottom w:val="0"/>
              <w:divBdr>
                <w:top w:val="none" w:sz="0" w:space="0" w:color="auto"/>
                <w:left w:val="none" w:sz="0" w:space="0" w:color="auto"/>
                <w:bottom w:val="none" w:sz="0" w:space="0" w:color="auto"/>
                <w:right w:val="none" w:sz="0" w:space="0" w:color="auto"/>
              </w:divBdr>
            </w:div>
            <w:div w:id="1265920976">
              <w:marLeft w:val="0"/>
              <w:marRight w:val="0"/>
              <w:marTop w:val="0"/>
              <w:marBottom w:val="0"/>
              <w:divBdr>
                <w:top w:val="none" w:sz="0" w:space="0" w:color="auto"/>
                <w:left w:val="none" w:sz="0" w:space="0" w:color="auto"/>
                <w:bottom w:val="none" w:sz="0" w:space="0" w:color="auto"/>
                <w:right w:val="none" w:sz="0" w:space="0" w:color="auto"/>
              </w:divBdr>
            </w:div>
            <w:div w:id="1015619001">
              <w:marLeft w:val="0"/>
              <w:marRight w:val="0"/>
              <w:marTop w:val="0"/>
              <w:marBottom w:val="0"/>
              <w:divBdr>
                <w:top w:val="none" w:sz="0" w:space="0" w:color="auto"/>
                <w:left w:val="none" w:sz="0" w:space="0" w:color="auto"/>
                <w:bottom w:val="none" w:sz="0" w:space="0" w:color="auto"/>
                <w:right w:val="none" w:sz="0" w:space="0" w:color="auto"/>
              </w:divBdr>
            </w:div>
            <w:div w:id="1073698649">
              <w:marLeft w:val="0"/>
              <w:marRight w:val="0"/>
              <w:marTop w:val="0"/>
              <w:marBottom w:val="0"/>
              <w:divBdr>
                <w:top w:val="none" w:sz="0" w:space="0" w:color="auto"/>
                <w:left w:val="none" w:sz="0" w:space="0" w:color="auto"/>
                <w:bottom w:val="none" w:sz="0" w:space="0" w:color="auto"/>
                <w:right w:val="none" w:sz="0" w:space="0" w:color="auto"/>
              </w:divBdr>
            </w:div>
            <w:div w:id="278145239">
              <w:marLeft w:val="0"/>
              <w:marRight w:val="0"/>
              <w:marTop w:val="0"/>
              <w:marBottom w:val="0"/>
              <w:divBdr>
                <w:top w:val="none" w:sz="0" w:space="0" w:color="auto"/>
                <w:left w:val="none" w:sz="0" w:space="0" w:color="auto"/>
                <w:bottom w:val="none" w:sz="0" w:space="0" w:color="auto"/>
                <w:right w:val="none" w:sz="0" w:space="0" w:color="auto"/>
              </w:divBdr>
            </w:div>
            <w:div w:id="1238438649">
              <w:marLeft w:val="0"/>
              <w:marRight w:val="0"/>
              <w:marTop w:val="0"/>
              <w:marBottom w:val="0"/>
              <w:divBdr>
                <w:top w:val="none" w:sz="0" w:space="0" w:color="auto"/>
                <w:left w:val="none" w:sz="0" w:space="0" w:color="auto"/>
                <w:bottom w:val="none" w:sz="0" w:space="0" w:color="auto"/>
                <w:right w:val="none" w:sz="0" w:space="0" w:color="auto"/>
              </w:divBdr>
            </w:div>
            <w:div w:id="1937013935">
              <w:marLeft w:val="0"/>
              <w:marRight w:val="0"/>
              <w:marTop w:val="0"/>
              <w:marBottom w:val="0"/>
              <w:divBdr>
                <w:top w:val="none" w:sz="0" w:space="0" w:color="auto"/>
                <w:left w:val="none" w:sz="0" w:space="0" w:color="auto"/>
                <w:bottom w:val="none" w:sz="0" w:space="0" w:color="auto"/>
                <w:right w:val="none" w:sz="0" w:space="0" w:color="auto"/>
              </w:divBdr>
            </w:div>
            <w:div w:id="1132543">
              <w:marLeft w:val="0"/>
              <w:marRight w:val="0"/>
              <w:marTop w:val="0"/>
              <w:marBottom w:val="0"/>
              <w:divBdr>
                <w:top w:val="none" w:sz="0" w:space="0" w:color="auto"/>
                <w:left w:val="none" w:sz="0" w:space="0" w:color="auto"/>
                <w:bottom w:val="none" w:sz="0" w:space="0" w:color="auto"/>
                <w:right w:val="none" w:sz="0" w:space="0" w:color="auto"/>
              </w:divBdr>
            </w:div>
            <w:div w:id="547229993">
              <w:marLeft w:val="0"/>
              <w:marRight w:val="0"/>
              <w:marTop w:val="0"/>
              <w:marBottom w:val="0"/>
              <w:divBdr>
                <w:top w:val="none" w:sz="0" w:space="0" w:color="auto"/>
                <w:left w:val="none" w:sz="0" w:space="0" w:color="auto"/>
                <w:bottom w:val="none" w:sz="0" w:space="0" w:color="auto"/>
                <w:right w:val="none" w:sz="0" w:space="0" w:color="auto"/>
              </w:divBdr>
            </w:div>
            <w:div w:id="1897425684">
              <w:marLeft w:val="0"/>
              <w:marRight w:val="0"/>
              <w:marTop w:val="0"/>
              <w:marBottom w:val="0"/>
              <w:divBdr>
                <w:top w:val="none" w:sz="0" w:space="0" w:color="auto"/>
                <w:left w:val="none" w:sz="0" w:space="0" w:color="auto"/>
                <w:bottom w:val="none" w:sz="0" w:space="0" w:color="auto"/>
                <w:right w:val="none" w:sz="0" w:space="0" w:color="auto"/>
              </w:divBdr>
            </w:div>
            <w:div w:id="98528228">
              <w:marLeft w:val="0"/>
              <w:marRight w:val="0"/>
              <w:marTop w:val="0"/>
              <w:marBottom w:val="0"/>
              <w:divBdr>
                <w:top w:val="none" w:sz="0" w:space="0" w:color="auto"/>
                <w:left w:val="none" w:sz="0" w:space="0" w:color="auto"/>
                <w:bottom w:val="none" w:sz="0" w:space="0" w:color="auto"/>
                <w:right w:val="none" w:sz="0" w:space="0" w:color="auto"/>
              </w:divBdr>
            </w:div>
            <w:div w:id="990064975">
              <w:marLeft w:val="0"/>
              <w:marRight w:val="0"/>
              <w:marTop w:val="0"/>
              <w:marBottom w:val="0"/>
              <w:divBdr>
                <w:top w:val="none" w:sz="0" w:space="0" w:color="auto"/>
                <w:left w:val="none" w:sz="0" w:space="0" w:color="auto"/>
                <w:bottom w:val="none" w:sz="0" w:space="0" w:color="auto"/>
                <w:right w:val="none" w:sz="0" w:space="0" w:color="auto"/>
              </w:divBdr>
            </w:div>
            <w:div w:id="1150098869">
              <w:marLeft w:val="0"/>
              <w:marRight w:val="0"/>
              <w:marTop w:val="0"/>
              <w:marBottom w:val="0"/>
              <w:divBdr>
                <w:top w:val="none" w:sz="0" w:space="0" w:color="auto"/>
                <w:left w:val="none" w:sz="0" w:space="0" w:color="auto"/>
                <w:bottom w:val="none" w:sz="0" w:space="0" w:color="auto"/>
                <w:right w:val="none" w:sz="0" w:space="0" w:color="auto"/>
              </w:divBdr>
            </w:div>
            <w:div w:id="874192568">
              <w:marLeft w:val="0"/>
              <w:marRight w:val="0"/>
              <w:marTop w:val="0"/>
              <w:marBottom w:val="0"/>
              <w:divBdr>
                <w:top w:val="none" w:sz="0" w:space="0" w:color="auto"/>
                <w:left w:val="none" w:sz="0" w:space="0" w:color="auto"/>
                <w:bottom w:val="none" w:sz="0" w:space="0" w:color="auto"/>
                <w:right w:val="none" w:sz="0" w:space="0" w:color="auto"/>
              </w:divBdr>
            </w:div>
            <w:div w:id="2075470997">
              <w:marLeft w:val="0"/>
              <w:marRight w:val="0"/>
              <w:marTop w:val="0"/>
              <w:marBottom w:val="0"/>
              <w:divBdr>
                <w:top w:val="none" w:sz="0" w:space="0" w:color="auto"/>
                <w:left w:val="none" w:sz="0" w:space="0" w:color="auto"/>
                <w:bottom w:val="none" w:sz="0" w:space="0" w:color="auto"/>
                <w:right w:val="none" w:sz="0" w:space="0" w:color="auto"/>
              </w:divBdr>
            </w:div>
            <w:div w:id="1538468338">
              <w:marLeft w:val="0"/>
              <w:marRight w:val="0"/>
              <w:marTop w:val="0"/>
              <w:marBottom w:val="0"/>
              <w:divBdr>
                <w:top w:val="none" w:sz="0" w:space="0" w:color="auto"/>
                <w:left w:val="none" w:sz="0" w:space="0" w:color="auto"/>
                <w:bottom w:val="none" w:sz="0" w:space="0" w:color="auto"/>
                <w:right w:val="none" w:sz="0" w:space="0" w:color="auto"/>
              </w:divBdr>
            </w:div>
            <w:div w:id="1116869521">
              <w:marLeft w:val="0"/>
              <w:marRight w:val="0"/>
              <w:marTop w:val="0"/>
              <w:marBottom w:val="0"/>
              <w:divBdr>
                <w:top w:val="none" w:sz="0" w:space="0" w:color="auto"/>
                <w:left w:val="none" w:sz="0" w:space="0" w:color="auto"/>
                <w:bottom w:val="none" w:sz="0" w:space="0" w:color="auto"/>
                <w:right w:val="none" w:sz="0" w:space="0" w:color="auto"/>
              </w:divBdr>
            </w:div>
            <w:div w:id="675810248">
              <w:marLeft w:val="0"/>
              <w:marRight w:val="0"/>
              <w:marTop w:val="0"/>
              <w:marBottom w:val="0"/>
              <w:divBdr>
                <w:top w:val="none" w:sz="0" w:space="0" w:color="auto"/>
                <w:left w:val="none" w:sz="0" w:space="0" w:color="auto"/>
                <w:bottom w:val="none" w:sz="0" w:space="0" w:color="auto"/>
                <w:right w:val="none" w:sz="0" w:space="0" w:color="auto"/>
              </w:divBdr>
            </w:div>
            <w:div w:id="215244311">
              <w:marLeft w:val="0"/>
              <w:marRight w:val="0"/>
              <w:marTop w:val="0"/>
              <w:marBottom w:val="0"/>
              <w:divBdr>
                <w:top w:val="none" w:sz="0" w:space="0" w:color="auto"/>
                <w:left w:val="none" w:sz="0" w:space="0" w:color="auto"/>
                <w:bottom w:val="none" w:sz="0" w:space="0" w:color="auto"/>
                <w:right w:val="none" w:sz="0" w:space="0" w:color="auto"/>
              </w:divBdr>
            </w:div>
            <w:div w:id="9943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5635">
      <w:bodyDiv w:val="1"/>
      <w:marLeft w:val="0"/>
      <w:marRight w:val="0"/>
      <w:marTop w:val="0"/>
      <w:marBottom w:val="0"/>
      <w:divBdr>
        <w:top w:val="none" w:sz="0" w:space="0" w:color="auto"/>
        <w:left w:val="none" w:sz="0" w:space="0" w:color="auto"/>
        <w:bottom w:val="none" w:sz="0" w:space="0" w:color="auto"/>
        <w:right w:val="none" w:sz="0" w:space="0" w:color="auto"/>
      </w:divBdr>
    </w:div>
    <w:div w:id="863665535">
      <w:bodyDiv w:val="1"/>
      <w:marLeft w:val="0"/>
      <w:marRight w:val="0"/>
      <w:marTop w:val="0"/>
      <w:marBottom w:val="0"/>
      <w:divBdr>
        <w:top w:val="none" w:sz="0" w:space="0" w:color="auto"/>
        <w:left w:val="none" w:sz="0" w:space="0" w:color="auto"/>
        <w:bottom w:val="none" w:sz="0" w:space="0" w:color="auto"/>
        <w:right w:val="none" w:sz="0" w:space="0" w:color="auto"/>
      </w:divBdr>
      <w:divsChild>
        <w:div w:id="252863069">
          <w:marLeft w:val="0"/>
          <w:marRight w:val="0"/>
          <w:marTop w:val="0"/>
          <w:marBottom w:val="0"/>
          <w:divBdr>
            <w:top w:val="none" w:sz="0" w:space="0" w:color="auto"/>
            <w:left w:val="none" w:sz="0" w:space="0" w:color="auto"/>
            <w:bottom w:val="none" w:sz="0" w:space="0" w:color="auto"/>
            <w:right w:val="none" w:sz="0" w:space="0" w:color="auto"/>
          </w:divBdr>
          <w:divsChild>
            <w:div w:id="958149688">
              <w:marLeft w:val="0"/>
              <w:marRight w:val="0"/>
              <w:marTop w:val="0"/>
              <w:marBottom w:val="0"/>
              <w:divBdr>
                <w:top w:val="none" w:sz="0" w:space="0" w:color="auto"/>
                <w:left w:val="none" w:sz="0" w:space="0" w:color="auto"/>
                <w:bottom w:val="none" w:sz="0" w:space="0" w:color="auto"/>
                <w:right w:val="none" w:sz="0" w:space="0" w:color="auto"/>
              </w:divBdr>
            </w:div>
            <w:div w:id="1864704651">
              <w:marLeft w:val="0"/>
              <w:marRight w:val="0"/>
              <w:marTop w:val="0"/>
              <w:marBottom w:val="0"/>
              <w:divBdr>
                <w:top w:val="none" w:sz="0" w:space="0" w:color="auto"/>
                <w:left w:val="none" w:sz="0" w:space="0" w:color="auto"/>
                <w:bottom w:val="none" w:sz="0" w:space="0" w:color="auto"/>
                <w:right w:val="none" w:sz="0" w:space="0" w:color="auto"/>
              </w:divBdr>
            </w:div>
            <w:div w:id="974599531">
              <w:marLeft w:val="0"/>
              <w:marRight w:val="0"/>
              <w:marTop w:val="0"/>
              <w:marBottom w:val="0"/>
              <w:divBdr>
                <w:top w:val="none" w:sz="0" w:space="0" w:color="auto"/>
                <w:left w:val="none" w:sz="0" w:space="0" w:color="auto"/>
                <w:bottom w:val="none" w:sz="0" w:space="0" w:color="auto"/>
                <w:right w:val="none" w:sz="0" w:space="0" w:color="auto"/>
              </w:divBdr>
            </w:div>
            <w:div w:id="1458912127">
              <w:marLeft w:val="0"/>
              <w:marRight w:val="0"/>
              <w:marTop w:val="0"/>
              <w:marBottom w:val="0"/>
              <w:divBdr>
                <w:top w:val="none" w:sz="0" w:space="0" w:color="auto"/>
                <w:left w:val="none" w:sz="0" w:space="0" w:color="auto"/>
                <w:bottom w:val="none" w:sz="0" w:space="0" w:color="auto"/>
                <w:right w:val="none" w:sz="0" w:space="0" w:color="auto"/>
              </w:divBdr>
            </w:div>
            <w:div w:id="364134503">
              <w:marLeft w:val="0"/>
              <w:marRight w:val="0"/>
              <w:marTop w:val="0"/>
              <w:marBottom w:val="0"/>
              <w:divBdr>
                <w:top w:val="none" w:sz="0" w:space="0" w:color="auto"/>
                <w:left w:val="none" w:sz="0" w:space="0" w:color="auto"/>
                <w:bottom w:val="none" w:sz="0" w:space="0" w:color="auto"/>
                <w:right w:val="none" w:sz="0" w:space="0" w:color="auto"/>
              </w:divBdr>
            </w:div>
            <w:div w:id="1554344037">
              <w:marLeft w:val="0"/>
              <w:marRight w:val="0"/>
              <w:marTop w:val="0"/>
              <w:marBottom w:val="0"/>
              <w:divBdr>
                <w:top w:val="none" w:sz="0" w:space="0" w:color="auto"/>
                <w:left w:val="none" w:sz="0" w:space="0" w:color="auto"/>
                <w:bottom w:val="none" w:sz="0" w:space="0" w:color="auto"/>
                <w:right w:val="none" w:sz="0" w:space="0" w:color="auto"/>
              </w:divBdr>
            </w:div>
            <w:div w:id="279066371">
              <w:marLeft w:val="0"/>
              <w:marRight w:val="0"/>
              <w:marTop w:val="0"/>
              <w:marBottom w:val="0"/>
              <w:divBdr>
                <w:top w:val="none" w:sz="0" w:space="0" w:color="auto"/>
                <w:left w:val="none" w:sz="0" w:space="0" w:color="auto"/>
                <w:bottom w:val="none" w:sz="0" w:space="0" w:color="auto"/>
                <w:right w:val="none" w:sz="0" w:space="0" w:color="auto"/>
              </w:divBdr>
            </w:div>
            <w:div w:id="2016378207">
              <w:marLeft w:val="0"/>
              <w:marRight w:val="0"/>
              <w:marTop w:val="0"/>
              <w:marBottom w:val="0"/>
              <w:divBdr>
                <w:top w:val="none" w:sz="0" w:space="0" w:color="auto"/>
                <w:left w:val="none" w:sz="0" w:space="0" w:color="auto"/>
                <w:bottom w:val="none" w:sz="0" w:space="0" w:color="auto"/>
                <w:right w:val="none" w:sz="0" w:space="0" w:color="auto"/>
              </w:divBdr>
            </w:div>
            <w:div w:id="1284578364">
              <w:marLeft w:val="0"/>
              <w:marRight w:val="0"/>
              <w:marTop w:val="0"/>
              <w:marBottom w:val="0"/>
              <w:divBdr>
                <w:top w:val="none" w:sz="0" w:space="0" w:color="auto"/>
                <w:left w:val="none" w:sz="0" w:space="0" w:color="auto"/>
                <w:bottom w:val="none" w:sz="0" w:space="0" w:color="auto"/>
                <w:right w:val="none" w:sz="0" w:space="0" w:color="auto"/>
              </w:divBdr>
            </w:div>
            <w:div w:id="1294749889">
              <w:marLeft w:val="0"/>
              <w:marRight w:val="0"/>
              <w:marTop w:val="0"/>
              <w:marBottom w:val="0"/>
              <w:divBdr>
                <w:top w:val="none" w:sz="0" w:space="0" w:color="auto"/>
                <w:left w:val="none" w:sz="0" w:space="0" w:color="auto"/>
                <w:bottom w:val="none" w:sz="0" w:space="0" w:color="auto"/>
                <w:right w:val="none" w:sz="0" w:space="0" w:color="auto"/>
              </w:divBdr>
            </w:div>
            <w:div w:id="703796964">
              <w:marLeft w:val="0"/>
              <w:marRight w:val="0"/>
              <w:marTop w:val="0"/>
              <w:marBottom w:val="0"/>
              <w:divBdr>
                <w:top w:val="none" w:sz="0" w:space="0" w:color="auto"/>
                <w:left w:val="none" w:sz="0" w:space="0" w:color="auto"/>
                <w:bottom w:val="none" w:sz="0" w:space="0" w:color="auto"/>
                <w:right w:val="none" w:sz="0" w:space="0" w:color="auto"/>
              </w:divBdr>
            </w:div>
            <w:div w:id="927419902">
              <w:marLeft w:val="0"/>
              <w:marRight w:val="0"/>
              <w:marTop w:val="0"/>
              <w:marBottom w:val="0"/>
              <w:divBdr>
                <w:top w:val="none" w:sz="0" w:space="0" w:color="auto"/>
                <w:left w:val="none" w:sz="0" w:space="0" w:color="auto"/>
                <w:bottom w:val="none" w:sz="0" w:space="0" w:color="auto"/>
                <w:right w:val="none" w:sz="0" w:space="0" w:color="auto"/>
              </w:divBdr>
            </w:div>
            <w:div w:id="540090586">
              <w:marLeft w:val="0"/>
              <w:marRight w:val="0"/>
              <w:marTop w:val="0"/>
              <w:marBottom w:val="0"/>
              <w:divBdr>
                <w:top w:val="none" w:sz="0" w:space="0" w:color="auto"/>
                <w:left w:val="none" w:sz="0" w:space="0" w:color="auto"/>
                <w:bottom w:val="none" w:sz="0" w:space="0" w:color="auto"/>
                <w:right w:val="none" w:sz="0" w:space="0" w:color="auto"/>
              </w:divBdr>
            </w:div>
            <w:div w:id="1690259494">
              <w:marLeft w:val="0"/>
              <w:marRight w:val="0"/>
              <w:marTop w:val="0"/>
              <w:marBottom w:val="0"/>
              <w:divBdr>
                <w:top w:val="none" w:sz="0" w:space="0" w:color="auto"/>
                <w:left w:val="none" w:sz="0" w:space="0" w:color="auto"/>
                <w:bottom w:val="none" w:sz="0" w:space="0" w:color="auto"/>
                <w:right w:val="none" w:sz="0" w:space="0" w:color="auto"/>
              </w:divBdr>
            </w:div>
            <w:div w:id="1598756643">
              <w:marLeft w:val="0"/>
              <w:marRight w:val="0"/>
              <w:marTop w:val="0"/>
              <w:marBottom w:val="0"/>
              <w:divBdr>
                <w:top w:val="none" w:sz="0" w:space="0" w:color="auto"/>
                <w:left w:val="none" w:sz="0" w:space="0" w:color="auto"/>
                <w:bottom w:val="none" w:sz="0" w:space="0" w:color="auto"/>
                <w:right w:val="none" w:sz="0" w:space="0" w:color="auto"/>
              </w:divBdr>
            </w:div>
            <w:div w:id="418409103">
              <w:marLeft w:val="0"/>
              <w:marRight w:val="0"/>
              <w:marTop w:val="0"/>
              <w:marBottom w:val="0"/>
              <w:divBdr>
                <w:top w:val="none" w:sz="0" w:space="0" w:color="auto"/>
                <w:left w:val="none" w:sz="0" w:space="0" w:color="auto"/>
                <w:bottom w:val="none" w:sz="0" w:space="0" w:color="auto"/>
                <w:right w:val="none" w:sz="0" w:space="0" w:color="auto"/>
              </w:divBdr>
            </w:div>
            <w:div w:id="361128978">
              <w:marLeft w:val="0"/>
              <w:marRight w:val="0"/>
              <w:marTop w:val="0"/>
              <w:marBottom w:val="0"/>
              <w:divBdr>
                <w:top w:val="none" w:sz="0" w:space="0" w:color="auto"/>
                <w:left w:val="none" w:sz="0" w:space="0" w:color="auto"/>
                <w:bottom w:val="none" w:sz="0" w:space="0" w:color="auto"/>
                <w:right w:val="none" w:sz="0" w:space="0" w:color="auto"/>
              </w:divBdr>
            </w:div>
            <w:div w:id="4260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5190">
      <w:bodyDiv w:val="1"/>
      <w:marLeft w:val="0"/>
      <w:marRight w:val="0"/>
      <w:marTop w:val="0"/>
      <w:marBottom w:val="0"/>
      <w:divBdr>
        <w:top w:val="none" w:sz="0" w:space="0" w:color="auto"/>
        <w:left w:val="none" w:sz="0" w:space="0" w:color="auto"/>
        <w:bottom w:val="none" w:sz="0" w:space="0" w:color="auto"/>
        <w:right w:val="none" w:sz="0" w:space="0" w:color="auto"/>
      </w:divBdr>
    </w:div>
    <w:div w:id="959996438">
      <w:bodyDiv w:val="1"/>
      <w:marLeft w:val="0"/>
      <w:marRight w:val="0"/>
      <w:marTop w:val="0"/>
      <w:marBottom w:val="0"/>
      <w:divBdr>
        <w:top w:val="none" w:sz="0" w:space="0" w:color="auto"/>
        <w:left w:val="none" w:sz="0" w:space="0" w:color="auto"/>
        <w:bottom w:val="none" w:sz="0" w:space="0" w:color="auto"/>
        <w:right w:val="none" w:sz="0" w:space="0" w:color="auto"/>
      </w:divBdr>
      <w:divsChild>
        <w:div w:id="1813133017">
          <w:marLeft w:val="0"/>
          <w:marRight w:val="0"/>
          <w:marTop w:val="0"/>
          <w:marBottom w:val="0"/>
          <w:divBdr>
            <w:top w:val="none" w:sz="0" w:space="0" w:color="auto"/>
            <w:left w:val="none" w:sz="0" w:space="0" w:color="auto"/>
            <w:bottom w:val="none" w:sz="0" w:space="0" w:color="auto"/>
            <w:right w:val="none" w:sz="0" w:space="0" w:color="auto"/>
          </w:divBdr>
          <w:divsChild>
            <w:div w:id="234439561">
              <w:marLeft w:val="0"/>
              <w:marRight w:val="0"/>
              <w:marTop w:val="0"/>
              <w:marBottom w:val="0"/>
              <w:divBdr>
                <w:top w:val="none" w:sz="0" w:space="0" w:color="auto"/>
                <w:left w:val="none" w:sz="0" w:space="0" w:color="auto"/>
                <w:bottom w:val="none" w:sz="0" w:space="0" w:color="auto"/>
                <w:right w:val="none" w:sz="0" w:space="0" w:color="auto"/>
              </w:divBdr>
            </w:div>
            <w:div w:id="134033991">
              <w:marLeft w:val="0"/>
              <w:marRight w:val="0"/>
              <w:marTop w:val="0"/>
              <w:marBottom w:val="0"/>
              <w:divBdr>
                <w:top w:val="none" w:sz="0" w:space="0" w:color="auto"/>
                <w:left w:val="none" w:sz="0" w:space="0" w:color="auto"/>
                <w:bottom w:val="none" w:sz="0" w:space="0" w:color="auto"/>
                <w:right w:val="none" w:sz="0" w:space="0" w:color="auto"/>
              </w:divBdr>
            </w:div>
            <w:div w:id="1764716714">
              <w:marLeft w:val="0"/>
              <w:marRight w:val="0"/>
              <w:marTop w:val="0"/>
              <w:marBottom w:val="0"/>
              <w:divBdr>
                <w:top w:val="none" w:sz="0" w:space="0" w:color="auto"/>
                <w:left w:val="none" w:sz="0" w:space="0" w:color="auto"/>
                <w:bottom w:val="none" w:sz="0" w:space="0" w:color="auto"/>
                <w:right w:val="none" w:sz="0" w:space="0" w:color="auto"/>
              </w:divBdr>
            </w:div>
            <w:div w:id="1564490865">
              <w:marLeft w:val="0"/>
              <w:marRight w:val="0"/>
              <w:marTop w:val="0"/>
              <w:marBottom w:val="0"/>
              <w:divBdr>
                <w:top w:val="none" w:sz="0" w:space="0" w:color="auto"/>
                <w:left w:val="none" w:sz="0" w:space="0" w:color="auto"/>
                <w:bottom w:val="none" w:sz="0" w:space="0" w:color="auto"/>
                <w:right w:val="none" w:sz="0" w:space="0" w:color="auto"/>
              </w:divBdr>
            </w:div>
            <w:div w:id="1286885524">
              <w:marLeft w:val="0"/>
              <w:marRight w:val="0"/>
              <w:marTop w:val="0"/>
              <w:marBottom w:val="0"/>
              <w:divBdr>
                <w:top w:val="none" w:sz="0" w:space="0" w:color="auto"/>
                <w:left w:val="none" w:sz="0" w:space="0" w:color="auto"/>
                <w:bottom w:val="none" w:sz="0" w:space="0" w:color="auto"/>
                <w:right w:val="none" w:sz="0" w:space="0" w:color="auto"/>
              </w:divBdr>
            </w:div>
            <w:div w:id="1513717632">
              <w:marLeft w:val="0"/>
              <w:marRight w:val="0"/>
              <w:marTop w:val="0"/>
              <w:marBottom w:val="0"/>
              <w:divBdr>
                <w:top w:val="none" w:sz="0" w:space="0" w:color="auto"/>
                <w:left w:val="none" w:sz="0" w:space="0" w:color="auto"/>
                <w:bottom w:val="none" w:sz="0" w:space="0" w:color="auto"/>
                <w:right w:val="none" w:sz="0" w:space="0" w:color="auto"/>
              </w:divBdr>
            </w:div>
            <w:div w:id="2040859909">
              <w:marLeft w:val="0"/>
              <w:marRight w:val="0"/>
              <w:marTop w:val="0"/>
              <w:marBottom w:val="0"/>
              <w:divBdr>
                <w:top w:val="none" w:sz="0" w:space="0" w:color="auto"/>
                <w:left w:val="none" w:sz="0" w:space="0" w:color="auto"/>
                <w:bottom w:val="none" w:sz="0" w:space="0" w:color="auto"/>
                <w:right w:val="none" w:sz="0" w:space="0" w:color="auto"/>
              </w:divBdr>
            </w:div>
            <w:div w:id="131600396">
              <w:marLeft w:val="0"/>
              <w:marRight w:val="0"/>
              <w:marTop w:val="0"/>
              <w:marBottom w:val="0"/>
              <w:divBdr>
                <w:top w:val="none" w:sz="0" w:space="0" w:color="auto"/>
                <w:left w:val="none" w:sz="0" w:space="0" w:color="auto"/>
                <w:bottom w:val="none" w:sz="0" w:space="0" w:color="auto"/>
                <w:right w:val="none" w:sz="0" w:space="0" w:color="auto"/>
              </w:divBdr>
            </w:div>
            <w:div w:id="741568152">
              <w:marLeft w:val="0"/>
              <w:marRight w:val="0"/>
              <w:marTop w:val="0"/>
              <w:marBottom w:val="0"/>
              <w:divBdr>
                <w:top w:val="none" w:sz="0" w:space="0" w:color="auto"/>
                <w:left w:val="none" w:sz="0" w:space="0" w:color="auto"/>
                <w:bottom w:val="none" w:sz="0" w:space="0" w:color="auto"/>
                <w:right w:val="none" w:sz="0" w:space="0" w:color="auto"/>
              </w:divBdr>
            </w:div>
            <w:div w:id="1914700680">
              <w:marLeft w:val="0"/>
              <w:marRight w:val="0"/>
              <w:marTop w:val="0"/>
              <w:marBottom w:val="0"/>
              <w:divBdr>
                <w:top w:val="none" w:sz="0" w:space="0" w:color="auto"/>
                <w:left w:val="none" w:sz="0" w:space="0" w:color="auto"/>
                <w:bottom w:val="none" w:sz="0" w:space="0" w:color="auto"/>
                <w:right w:val="none" w:sz="0" w:space="0" w:color="auto"/>
              </w:divBdr>
            </w:div>
            <w:div w:id="2127699639">
              <w:marLeft w:val="0"/>
              <w:marRight w:val="0"/>
              <w:marTop w:val="0"/>
              <w:marBottom w:val="0"/>
              <w:divBdr>
                <w:top w:val="none" w:sz="0" w:space="0" w:color="auto"/>
                <w:left w:val="none" w:sz="0" w:space="0" w:color="auto"/>
                <w:bottom w:val="none" w:sz="0" w:space="0" w:color="auto"/>
                <w:right w:val="none" w:sz="0" w:space="0" w:color="auto"/>
              </w:divBdr>
            </w:div>
            <w:div w:id="1467505173">
              <w:marLeft w:val="0"/>
              <w:marRight w:val="0"/>
              <w:marTop w:val="0"/>
              <w:marBottom w:val="0"/>
              <w:divBdr>
                <w:top w:val="none" w:sz="0" w:space="0" w:color="auto"/>
                <w:left w:val="none" w:sz="0" w:space="0" w:color="auto"/>
                <w:bottom w:val="none" w:sz="0" w:space="0" w:color="auto"/>
                <w:right w:val="none" w:sz="0" w:space="0" w:color="auto"/>
              </w:divBdr>
            </w:div>
            <w:div w:id="2062361970">
              <w:marLeft w:val="0"/>
              <w:marRight w:val="0"/>
              <w:marTop w:val="0"/>
              <w:marBottom w:val="0"/>
              <w:divBdr>
                <w:top w:val="none" w:sz="0" w:space="0" w:color="auto"/>
                <w:left w:val="none" w:sz="0" w:space="0" w:color="auto"/>
                <w:bottom w:val="none" w:sz="0" w:space="0" w:color="auto"/>
                <w:right w:val="none" w:sz="0" w:space="0" w:color="auto"/>
              </w:divBdr>
            </w:div>
            <w:div w:id="197160147">
              <w:marLeft w:val="0"/>
              <w:marRight w:val="0"/>
              <w:marTop w:val="0"/>
              <w:marBottom w:val="0"/>
              <w:divBdr>
                <w:top w:val="none" w:sz="0" w:space="0" w:color="auto"/>
                <w:left w:val="none" w:sz="0" w:space="0" w:color="auto"/>
                <w:bottom w:val="none" w:sz="0" w:space="0" w:color="auto"/>
                <w:right w:val="none" w:sz="0" w:space="0" w:color="auto"/>
              </w:divBdr>
            </w:div>
            <w:div w:id="42756720">
              <w:marLeft w:val="0"/>
              <w:marRight w:val="0"/>
              <w:marTop w:val="0"/>
              <w:marBottom w:val="0"/>
              <w:divBdr>
                <w:top w:val="none" w:sz="0" w:space="0" w:color="auto"/>
                <w:left w:val="none" w:sz="0" w:space="0" w:color="auto"/>
                <w:bottom w:val="none" w:sz="0" w:space="0" w:color="auto"/>
                <w:right w:val="none" w:sz="0" w:space="0" w:color="auto"/>
              </w:divBdr>
            </w:div>
            <w:div w:id="2091073126">
              <w:marLeft w:val="0"/>
              <w:marRight w:val="0"/>
              <w:marTop w:val="0"/>
              <w:marBottom w:val="0"/>
              <w:divBdr>
                <w:top w:val="none" w:sz="0" w:space="0" w:color="auto"/>
                <w:left w:val="none" w:sz="0" w:space="0" w:color="auto"/>
                <w:bottom w:val="none" w:sz="0" w:space="0" w:color="auto"/>
                <w:right w:val="none" w:sz="0" w:space="0" w:color="auto"/>
              </w:divBdr>
            </w:div>
            <w:div w:id="2035959044">
              <w:marLeft w:val="0"/>
              <w:marRight w:val="0"/>
              <w:marTop w:val="0"/>
              <w:marBottom w:val="0"/>
              <w:divBdr>
                <w:top w:val="none" w:sz="0" w:space="0" w:color="auto"/>
                <w:left w:val="none" w:sz="0" w:space="0" w:color="auto"/>
                <w:bottom w:val="none" w:sz="0" w:space="0" w:color="auto"/>
                <w:right w:val="none" w:sz="0" w:space="0" w:color="auto"/>
              </w:divBdr>
            </w:div>
            <w:div w:id="1501657522">
              <w:marLeft w:val="0"/>
              <w:marRight w:val="0"/>
              <w:marTop w:val="0"/>
              <w:marBottom w:val="0"/>
              <w:divBdr>
                <w:top w:val="none" w:sz="0" w:space="0" w:color="auto"/>
                <w:left w:val="none" w:sz="0" w:space="0" w:color="auto"/>
                <w:bottom w:val="none" w:sz="0" w:space="0" w:color="auto"/>
                <w:right w:val="none" w:sz="0" w:space="0" w:color="auto"/>
              </w:divBdr>
            </w:div>
            <w:div w:id="1431851431">
              <w:marLeft w:val="0"/>
              <w:marRight w:val="0"/>
              <w:marTop w:val="0"/>
              <w:marBottom w:val="0"/>
              <w:divBdr>
                <w:top w:val="none" w:sz="0" w:space="0" w:color="auto"/>
                <w:left w:val="none" w:sz="0" w:space="0" w:color="auto"/>
                <w:bottom w:val="none" w:sz="0" w:space="0" w:color="auto"/>
                <w:right w:val="none" w:sz="0" w:space="0" w:color="auto"/>
              </w:divBdr>
            </w:div>
            <w:div w:id="98645965">
              <w:marLeft w:val="0"/>
              <w:marRight w:val="0"/>
              <w:marTop w:val="0"/>
              <w:marBottom w:val="0"/>
              <w:divBdr>
                <w:top w:val="none" w:sz="0" w:space="0" w:color="auto"/>
                <w:left w:val="none" w:sz="0" w:space="0" w:color="auto"/>
                <w:bottom w:val="none" w:sz="0" w:space="0" w:color="auto"/>
                <w:right w:val="none" w:sz="0" w:space="0" w:color="auto"/>
              </w:divBdr>
            </w:div>
            <w:div w:id="1326974455">
              <w:marLeft w:val="0"/>
              <w:marRight w:val="0"/>
              <w:marTop w:val="0"/>
              <w:marBottom w:val="0"/>
              <w:divBdr>
                <w:top w:val="none" w:sz="0" w:space="0" w:color="auto"/>
                <w:left w:val="none" w:sz="0" w:space="0" w:color="auto"/>
                <w:bottom w:val="none" w:sz="0" w:space="0" w:color="auto"/>
                <w:right w:val="none" w:sz="0" w:space="0" w:color="auto"/>
              </w:divBdr>
            </w:div>
            <w:div w:id="14500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7394">
      <w:bodyDiv w:val="1"/>
      <w:marLeft w:val="0"/>
      <w:marRight w:val="0"/>
      <w:marTop w:val="0"/>
      <w:marBottom w:val="0"/>
      <w:divBdr>
        <w:top w:val="none" w:sz="0" w:space="0" w:color="auto"/>
        <w:left w:val="none" w:sz="0" w:space="0" w:color="auto"/>
        <w:bottom w:val="none" w:sz="0" w:space="0" w:color="auto"/>
        <w:right w:val="none" w:sz="0" w:space="0" w:color="auto"/>
      </w:divBdr>
      <w:divsChild>
        <w:div w:id="37557274">
          <w:marLeft w:val="0"/>
          <w:marRight w:val="0"/>
          <w:marTop w:val="0"/>
          <w:marBottom w:val="0"/>
          <w:divBdr>
            <w:top w:val="none" w:sz="0" w:space="0" w:color="auto"/>
            <w:left w:val="none" w:sz="0" w:space="0" w:color="auto"/>
            <w:bottom w:val="none" w:sz="0" w:space="0" w:color="auto"/>
            <w:right w:val="none" w:sz="0" w:space="0" w:color="auto"/>
          </w:divBdr>
          <w:divsChild>
            <w:div w:id="356396274">
              <w:marLeft w:val="0"/>
              <w:marRight w:val="0"/>
              <w:marTop w:val="0"/>
              <w:marBottom w:val="0"/>
              <w:divBdr>
                <w:top w:val="none" w:sz="0" w:space="0" w:color="auto"/>
                <w:left w:val="none" w:sz="0" w:space="0" w:color="auto"/>
                <w:bottom w:val="none" w:sz="0" w:space="0" w:color="auto"/>
                <w:right w:val="none" w:sz="0" w:space="0" w:color="auto"/>
              </w:divBdr>
            </w:div>
            <w:div w:id="1513882170">
              <w:marLeft w:val="0"/>
              <w:marRight w:val="0"/>
              <w:marTop w:val="0"/>
              <w:marBottom w:val="0"/>
              <w:divBdr>
                <w:top w:val="none" w:sz="0" w:space="0" w:color="auto"/>
                <w:left w:val="none" w:sz="0" w:space="0" w:color="auto"/>
                <w:bottom w:val="none" w:sz="0" w:space="0" w:color="auto"/>
                <w:right w:val="none" w:sz="0" w:space="0" w:color="auto"/>
              </w:divBdr>
            </w:div>
            <w:div w:id="2094010326">
              <w:marLeft w:val="0"/>
              <w:marRight w:val="0"/>
              <w:marTop w:val="0"/>
              <w:marBottom w:val="0"/>
              <w:divBdr>
                <w:top w:val="none" w:sz="0" w:space="0" w:color="auto"/>
                <w:left w:val="none" w:sz="0" w:space="0" w:color="auto"/>
                <w:bottom w:val="none" w:sz="0" w:space="0" w:color="auto"/>
                <w:right w:val="none" w:sz="0" w:space="0" w:color="auto"/>
              </w:divBdr>
            </w:div>
            <w:div w:id="231087187">
              <w:marLeft w:val="0"/>
              <w:marRight w:val="0"/>
              <w:marTop w:val="0"/>
              <w:marBottom w:val="0"/>
              <w:divBdr>
                <w:top w:val="none" w:sz="0" w:space="0" w:color="auto"/>
                <w:left w:val="none" w:sz="0" w:space="0" w:color="auto"/>
                <w:bottom w:val="none" w:sz="0" w:space="0" w:color="auto"/>
                <w:right w:val="none" w:sz="0" w:space="0" w:color="auto"/>
              </w:divBdr>
            </w:div>
            <w:div w:id="510487296">
              <w:marLeft w:val="0"/>
              <w:marRight w:val="0"/>
              <w:marTop w:val="0"/>
              <w:marBottom w:val="0"/>
              <w:divBdr>
                <w:top w:val="none" w:sz="0" w:space="0" w:color="auto"/>
                <w:left w:val="none" w:sz="0" w:space="0" w:color="auto"/>
                <w:bottom w:val="none" w:sz="0" w:space="0" w:color="auto"/>
                <w:right w:val="none" w:sz="0" w:space="0" w:color="auto"/>
              </w:divBdr>
            </w:div>
            <w:div w:id="180439009">
              <w:marLeft w:val="0"/>
              <w:marRight w:val="0"/>
              <w:marTop w:val="0"/>
              <w:marBottom w:val="0"/>
              <w:divBdr>
                <w:top w:val="none" w:sz="0" w:space="0" w:color="auto"/>
                <w:left w:val="none" w:sz="0" w:space="0" w:color="auto"/>
                <w:bottom w:val="none" w:sz="0" w:space="0" w:color="auto"/>
                <w:right w:val="none" w:sz="0" w:space="0" w:color="auto"/>
              </w:divBdr>
            </w:div>
            <w:div w:id="741290989">
              <w:marLeft w:val="0"/>
              <w:marRight w:val="0"/>
              <w:marTop w:val="0"/>
              <w:marBottom w:val="0"/>
              <w:divBdr>
                <w:top w:val="none" w:sz="0" w:space="0" w:color="auto"/>
                <w:left w:val="none" w:sz="0" w:space="0" w:color="auto"/>
                <w:bottom w:val="none" w:sz="0" w:space="0" w:color="auto"/>
                <w:right w:val="none" w:sz="0" w:space="0" w:color="auto"/>
              </w:divBdr>
            </w:div>
            <w:div w:id="732850728">
              <w:marLeft w:val="0"/>
              <w:marRight w:val="0"/>
              <w:marTop w:val="0"/>
              <w:marBottom w:val="0"/>
              <w:divBdr>
                <w:top w:val="none" w:sz="0" w:space="0" w:color="auto"/>
                <w:left w:val="none" w:sz="0" w:space="0" w:color="auto"/>
                <w:bottom w:val="none" w:sz="0" w:space="0" w:color="auto"/>
                <w:right w:val="none" w:sz="0" w:space="0" w:color="auto"/>
              </w:divBdr>
            </w:div>
            <w:div w:id="899363663">
              <w:marLeft w:val="0"/>
              <w:marRight w:val="0"/>
              <w:marTop w:val="0"/>
              <w:marBottom w:val="0"/>
              <w:divBdr>
                <w:top w:val="none" w:sz="0" w:space="0" w:color="auto"/>
                <w:left w:val="none" w:sz="0" w:space="0" w:color="auto"/>
                <w:bottom w:val="none" w:sz="0" w:space="0" w:color="auto"/>
                <w:right w:val="none" w:sz="0" w:space="0" w:color="auto"/>
              </w:divBdr>
            </w:div>
            <w:div w:id="1932203849">
              <w:marLeft w:val="0"/>
              <w:marRight w:val="0"/>
              <w:marTop w:val="0"/>
              <w:marBottom w:val="0"/>
              <w:divBdr>
                <w:top w:val="none" w:sz="0" w:space="0" w:color="auto"/>
                <w:left w:val="none" w:sz="0" w:space="0" w:color="auto"/>
                <w:bottom w:val="none" w:sz="0" w:space="0" w:color="auto"/>
                <w:right w:val="none" w:sz="0" w:space="0" w:color="auto"/>
              </w:divBdr>
            </w:div>
            <w:div w:id="1652059109">
              <w:marLeft w:val="0"/>
              <w:marRight w:val="0"/>
              <w:marTop w:val="0"/>
              <w:marBottom w:val="0"/>
              <w:divBdr>
                <w:top w:val="none" w:sz="0" w:space="0" w:color="auto"/>
                <w:left w:val="none" w:sz="0" w:space="0" w:color="auto"/>
                <w:bottom w:val="none" w:sz="0" w:space="0" w:color="auto"/>
                <w:right w:val="none" w:sz="0" w:space="0" w:color="auto"/>
              </w:divBdr>
            </w:div>
            <w:div w:id="1739940263">
              <w:marLeft w:val="0"/>
              <w:marRight w:val="0"/>
              <w:marTop w:val="0"/>
              <w:marBottom w:val="0"/>
              <w:divBdr>
                <w:top w:val="none" w:sz="0" w:space="0" w:color="auto"/>
                <w:left w:val="none" w:sz="0" w:space="0" w:color="auto"/>
                <w:bottom w:val="none" w:sz="0" w:space="0" w:color="auto"/>
                <w:right w:val="none" w:sz="0" w:space="0" w:color="auto"/>
              </w:divBdr>
            </w:div>
            <w:div w:id="1487824370">
              <w:marLeft w:val="0"/>
              <w:marRight w:val="0"/>
              <w:marTop w:val="0"/>
              <w:marBottom w:val="0"/>
              <w:divBdr>
                <w:top w:val="none" w:sz="0" w:space="0" w:color="auto"/>
                <w:left w:val="none" w:sz="0" w:space="0" w:color="auto"/>
                <w:bottom w:val="none" w:sz="0" w:space="0" w:color="auto"/>
                <w:right w:val="none" w:sz="0" w:space="0" w:color="auto"/>
              </w:divBdr>
            </w:div>
            <w:div w:id="596980425">
              <w:marLeft w:val="0"/>
              <w:marRight w:val="0"/>
              <w:marTop w:val="0"/>
              <w:marBottom w:val="0"/>
              <w:divBdr>
                <w:top w:val="none" w:sz="0" w:space="0" w:color="auto"/>
                <w:left w:val="none" w:sz="0" w:space="0" w:color="auto"/>
                <w:bottom w:val="none" w:sz="0" w:space="0" w:color="auto"/>
                <w:right w:val="none" w:sz="0" w:space="0" w:color="auto"/>
              </w:divBdr>
            </w:div>
            <w:div w:id="1821849813">
              <w:marLeft w:val="0"/>
              <w:marRight w:val="0"/>
              <w:marTop w:val="0"/>
              <w:marBottom w:val="0"/>
              <w:divBdr>
                <w:top w:val="none" w:sz="0" w:space="0" w:color="auto"/>
                <w:left w:val="none" w:sz="0" w:space="0" w:color="auto"/>
                <w:bottom w:val="none" w:sz="0" w:space="0" w:color="auto"/>
                <w:right w:val="none" w:sz="0" w:space="0" w:color="auto"/>
              </w:divBdr>
            </w:div>
            <w:div w:id="1694264846">
              <w:marLeft w:val="0"/>
              <w:marRight w:val="0"/>
              <w:marTop w:val="0"/>
              <w:marBottom w:val="0"/>
              <w:divBdr>
                <w:top w:val="none" w:sz="0" w:space="0" w:color="auto"/>
                <w:left w:val="none" w:sz="0" w:space="0" w:color="auto"/>
                <w:bottom w:val="none" w:sz="0" w:space="0" w:color="auto"/>
                <w:right w:val="none" w:sz="0" w:space="0" w:color="auto"/>
              </w:divBdr>
            </w:div>
            <w:div w:id="847020026">
              <w:marLeft w:val="0"/>
              <w:marRight w:val="0"/>
              <w:marTop w:val="0"/>
              <w:marBottom w:val="0"/>
              <w:divBdr>
                <w:top w:val="none" w:sz="0" w:space="0" w:color="auto"/>
                <w:left w:val="none" w:sz="0" w:space="0" w:color="auto"/>
                <w:bottom w:val="none" w:sz="0" w:space="0" w:color="auto"/>
                <w:right w:val="none" w:sz="0" w:space="0" w:color="auto"/>
              </w:divBdr>
            </w:div>
            <w:div w:id="1341931095">
              <w:marLeft w:val="0"/>
              <w:marRight w:val="0"/>
              <w:marTop w:val="0"/>
              <w:marBottom w:val="0"/>
              <w:divBdr>
                <w:top w:val="none" w:sz="0" w:space="0" w:color="auto"/>
                <w:left w:val="none" w:sz="0" w:space="0" w:color="auto"/>
                <w:bottom w:val="none" w:sz="0" w:space="0" w:color="auto"/>
                <w:right w:val="none" w:sz="0" w:space="0" w:color="auto"/>
              </w:divBdr>
            </w:div>
            <w:div w:id="613560364">
              <w:marLeft w:val="0"/>
              <w:marRight w:val="0"/>
              <w:marTop w:val="0"/>
              <w:marBottom w:val="0"/>
              <w:divBdr>
                <w:top w:val="none" w:sz="0" w:space="0" w:color="auto"/>
                <w:left w:val="none" w:sz="0" w:space="0" w:color="auto"/>
                <w:bottom w:val="none" w:sz="0" w:space="0" w:color="auto"/>
                <w:right w:val="none" w:sz="0" w:space="0" w:color="auto"/>
              </w:divBdr>
            </w:div>
            <w:div w:id="198588307">
              <w:marLeft w:val="0"/>
              <w:marRight w:val="0"/>
              <w:marTop w:val="0"/>
              <w:marBottom w:val="0"/>
              <w:divBdr>
                <w:top w:val="none" w:sz="0" w:space="0" w:color="auto"/>
                <w:left w:val="none" w:sz="0" w:space="0" w:color="auto"/>
                <w:bottom w:val="none" w:sz="0" w:space="0" w:color="auto"/>
                <w:right w:val="none" w:sz="0" w:space="0" w:color="auto"/>
              </w:divBdr>
            </w:div>
            <w:div w:id="265041958">
              <w:marLeft w:val="0"/>
              <w:marRight w:val="0"/>
              <w:marTop w:val="0"/>
              <w:marBottom w:val="0"/>
              <w:divBdr>
                <w:top w:val="none" w:sz="0" w:space="0" w:color="auto"/>
                <w:left w:val="none" w:sz="0" w:space="0" w:color="auto"/>
                <w:bottom w:val="none" w:sz="0" w:space="0" w:color="auto"/>
                <w:right w:val="none" w:sz="0" w:space="0" w:color="auto"/>
              </w:divBdr>
            </w:div>
            <w:div w:id="771628006">
              <w:marLeft w:val="0"/>
              <w:marRight w:val="0"/>
              <w:marTop w:val="0"/>
              <w:marBottom w:val="0"/>
              <w:divBdr>
                <w:top w:val="none" w:sz="0" w:space="0" w:color="auto"/>
                <w:left w:val="none" w:sz="0" w:space="0" w:color="auto"/>
                <w:bottom w:val="none" w:sz="0" w:space="0" w:color="auto"/>
                <w:right w:val="none" w:sz="0" w:space="0" w:color="auto"/>
              </w:divBdr>
            </w:div>
            <w:div w:id="1524395176">
              <w:marLeft w:val="0"/>
              <w:marRight w:val="0"/>
              <w:marTop w:val="0"/>
              <w:marBottom w:val="0"/>
              <w:divBdr>
                <w:top w:val="none" w:sz="0" w:space="0" w:color="auto"/>
                <w:left w:val="none" w:sz="0" w:space="0" w:color="auto"/>
                <w:bottom w:val="none" w:sz="0" w:space="0" w:color="auto"/>
                <w:right w:val="none" w:sz="0" w:space="0" w:color="auto"/>
              </w:divBdr>
            </w:div>
            <w:div w:id="548735078">
              <w:marLeft w:val="0"/>
              <w:marRight w:val="0"/>
              <w:marTop w:val="0"/>
              <w:marBottom w:val="0"/>
              <w:divBdr>
                <w:top w:val="none" w:sz="0" w:space="0" w:color="auto"/>
                <w:left w:val="none" w:sz="0" w:space="0" w:color="auto"/>
                <w:bottom w:val="none" w:sz="0" w:space="0" w:color="auto"/>
                <w:right w:val="none" w:sz="0" w:space="0" w:color="auto"/>
              </w:divBdr>
            </w:div>
            <w:div w:id="853958723">
              <w:marLeft w:val="0"/>
              <w:marRight w:val="0"/>
              <w:marTop w:val="0"/>
              <w:marBottom w:val="0"/>
              <w:divBdr>
                <w:top w:val="none" w:sz="0" w:space="0" w:color="auto"/>
                <w:left w:val="none" w:sz="0" w:space="0" w:color="auto"/>
                <w:bottom w:val="none" w:sz="0" w:space="0" w:color="auto"/>
                <w:right w:val="none" w:sz="0" w:space="0" w:color="auto"/>
              </w:divBdr>
            </w:div>
            <w:div w:id="400253036">
              <w:marLeft w:val="0"/>
              <w:marRight w:val="0"/>
              <w:marTop w:val="0"/>
              <w:marBottom w:val="0"/>
              <w:divBdr>
                <w:top w:val="none" w:sz="0" w:space="0" w:color="auto"/>
                <w:left w:val="none" w:sz="0" w:space="0" w:color="auto"/>
                <w:bottom w:val="none" w:sz="0" w:space="0" w:color="auto"/>
                <w:right w:val="none" w:sz="0" w:space="0" w:color="auto"/>
              </w:divBdr>
            </w:div>
            <w:div w:id="768425245">
              <w:marLeft w:val="0"/>
              <w:marRight w:val="0"/>
              <w:marTop w:val="0"/>
              <w:marBottom w:val="0"/>
              <w:divBdr>
                <w:top w:val="none" w:sz="0" w:space="0" w:color="auto"/>
                <w:left w:val="none" w:sz="0" w:space="0" w:color="auto"/>
                <w:bottom w:val="none" w:sz="0" w:space="0" w:color="auto"/>
                <w:right w:val="none" w:sz="0" w:space="0" w:color="auto"/>
              </w:divBdr>
            </w:div>
            <w:div w:id="219438395">
              <w:marLeft w:val="0"/>
              <w:marRight w:val="0"/>
              <w:marTop w:val="0"/>
              <w:marBottom w:val="0"/>
              <w:divBdr>
                <w:top w:val="none" w:sz="0" w:space="0" w:color="auto"/>
                <w:left w:val="none" w:sz="0" w:space="0" w:color="auto"/>
                <w:bottom w:val="none" w:sz="0" w:space="0" w:color="auto"/>
                <w:right w:val="none" w:sz="0" w:space="0" w:color="auto"/>
              </w:divBdr>
            </w:div>
            <w:div w:id="1154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0335">
      <w:bodyDiv w:val="1"/>
      <w:marLeft w:val="0"/>
      <w:marRight w:val="0"/>
      <w:marTop w:val="0"/>
      <w:marBottom w:val="0"/>
      <w:divBdr>
        <w:top w:val="none" w:sz="0" w:space="0" w:color="auto"/>
        <w:left w:val="none" w:sz="0" w:space="0" w:color="auto"/>
        <w:bottom w:val="none" w:sz="0" w:space="0" w:color="auto"/>
        <w:right w:val="none" w:sz="0" w:space="0" w:color="auto"/>
      </w:divBdr>
      <w:divsChild>
        <w:div w:id="515659143">
          <w:marLeft w:val="0"/>
          <w:marRight w:val="0"/>
          <w:marTop w:val="0"/>
          <w:marBottom w:val="0"/>
          <w:divBdr>
            <w:top w:val="none" w:sz="0" w:space="0" w:color="auto"/>
            <w:left w:val="none" w:sz="0" w:space="0" w:color="auto"/>
            <w:bottom w:val="none" w:sz="0" w:space="0" w:color="auto"/>
            <w:right w:val="none" w:sz="0" w:space="0" w:color="auto"/>
          </w:divBdr>
          <w:divsChild>
            <w:div w:id="500390927">
              <w:marLeft w:val="0"/>
              <w:marRight w:val="0"/>
              <w:marTop w:val="0"/>
              <w:marBottom w:val="0"/>
              <w:divBdr>
                <w:top w:val="none" w:sz="0" w:space="0" w:color="auto"/>
                <w:left w:val="none" w:sz="0" w:space="0" w:color="auto"/>
                <w:bottom w:val="none" w:sz="0" w:space="0" w:color="auto"/>
                <w:right w:val="none" w:sz="0" w:space="0" w:color="auto"/>
              </w:divBdr>
            </w:div>
            <w:div w:id="1644265334">
              <w:marLeft w:val="0"/>
              <w:marRight w:val="0"/>
              <w:marTop w:val="0"/>
              <w:marBottom w:val="0"/>
              <w:divBdr>
                <w:top w:val="none" w:sz="0" w:space="0" w:color="auto"/>
                <w:left w:val="none" w:sz="0" w:space="0" w:color="auto"/>
                <w:bottom w:val="none" w:sz="0" w:space="0" w:color="auto"/>
                <w:right w:val="none" w:sz="0" w:space="0" w:color="auto"/>
              </w:divBdr>
            </w:div>
            <w:div w:id="248120326">
              <w:marLeft w:val="0"/>
              <w:marRight w:val="0"/>
              <w:marTop w:val="0"/>
              <w:marBottom w:val="0"/>
              <w:divBdr>
                <w:top w:val="none" w:sz="0" w:space="0" w:color="auto"/>
                <w:left w:val="none" w:sz="0" w:space="0" w:color="auto"/>
                <w:bottom w:val="none" w:sz="0" w:space="0" w:color="auto"/>
                <w:right w:val="none" w:sz="0" w:space="0" w:color="auto"/>
              </w:divBdr>
            </w:div>
            <w:div w:id="1497653095">
              <w:marLeft w:val="0"/>
              <w:marRight w:val="0"/>
              <w:marTop w:val="0"/>
              <w:marBottom w:val="0"/>
              <w:divBdr>
                <w:top w:val="none" w:sz="0" w:space="0" w:color="auto"/>
                <w:left w:val="none" w:sz="0" w:space="0" w:color="auto"/>
                <w:bottom w:val="none" w:sz="0" w:space="0" w:color="auto"/>
                <w:right w:val="none" w:sz="0" w:space="0" w:color="auto"/>
              </w:divBdr>
            </w:div>
            <w:div w:id="431707291">
              <w:marLeft w:val="0"/>
              <w:marRight w:val="0"/>
              <w:marTop w:val="0"/>
              <w:marBottom w:val="0"/>
              <w:divBdr>
                <w:top w:val="none" w:sz="0" w:space="0" w:color="auto"/>
                <w:left w:val="none" w:sz="0" w:space="0" w:color="auto"/>
                <w:bottom w:val="none" w:sz="0" w:space="0" w:color="auto"/>
                <w:right w:val="none" w:sz="0" w:space="0" w:color="auto"/>
              </w:divBdr>
            </w:div>
            <w:div w:id="1634867818">
              <w:marLeft w:val="0"/>
              <w:marRight w:val="0"/>
              <w:marTop w:val="0"/>
              <w:marBottom w:val="0"/>
              <w:divBdr>
                <w:top w:val="none" w:sz="0" w:space="0" w:color="auto"/>
                <w:left w:val="none" w:sz="0" w:space="0" w:color="auto"/>
                <w:bottom w:val="none" w:sz="0" w:space="0" w:color="auto"/>
                <w:right w:val="none" w:sz="0" w:space="0" w:color="auto"/>
              </w:divBdr>
            </w:div>
            <w:div w:id="1488863306">
              <w:marLeft w:val="0"/>
              <w:marRight w:val="0"/>
              <w:marTop w:val="0"/>
              <w:marBottom w:val="0"/>
              <w:divBdr>
                <w:top w:val="none" w:sz="0" w:space="0" w:color="auto"/>
                <w:left w:val="none" w:sz="0" w:space="0" w:color="auto"/>
                <w:bottom w:val="none" w:sz="0" w:space="0" w:color="auto"/>
                <w:right w:val="none" w:sz="0" w:space="0" w:color="auto"/>
              </w:divBdr>
            </w:div>
            <w:div w:id="2025549759">
              <w:marLeft w:val="0"/>
              <w:marRight w:val="0"/>
              <w:marTop w:val="0"/>
              <w:marBottom w:val="0"/>
              <w:divBdr>
                <w:top w:val="none" w:sz="0" w:space="0" w:color="auto"/>
                <w:left w:val="none" w:sz="0" w:space="0" w:color="auto"/>
                <w:bottom w:val="none" w:sz="0" w:space="0" w:color="auto"/>
                <w:right w:val="none" w:sz="0" w:space="0" w:color="auto"/>
              </w:divBdr>
            </w:div>
            <w:div w:id="252596192">
              <w:marLeft w:val="0"/>
              <w:marRight w:val="0"/>
              <w:marTop w:val="0"/>
              <w:marBottom w:val="0"/>
              <w:divBdr>
                <w:top w:val="none" w:sz="0" w:space="0" w:color="auto"/>
                <w:left w:val="none" w:sz="0" w:space="0" w:color="auto"/>
                <w:bottom w:val="none" w:sz="0" w:space="0" w:color="auto"/>
                <w:right w:val="none" w:sz="0" w:space="0" w:color="auto"/>
              </w:divBdr>
            </w:div>
            <w:div w:id="1580484087">
              <w:marLeft w:val="0"/>
              <w:marRight w:val="0"/>
              <w:marTop w:val="0"/>
              <w:marBottom w:val="0"/>
              <w:divBdr>
                <w:top w:val="none" w:sz="0" w:space="0" w:color="auto"/>
                <w:left w:val="none" w:sz="0" w:space="0" w:color="auto"/>
                <w:bottom w:val="none" w:sz="0" w:space="0" w:color="auto"/>
                <w:right w:val="none" w:sz="0" w:space="0" w:color="auto"/>
              </w:divBdr>
            </w:div>
            <w:div w:id="874922840">
              <w:marLeft w:val="0"/>
              <w:marRight w:val="0"/>
              <w:marTop w:val="0"/>
              <w:marBottom w:val="0"/>
              <w:divBdr>
                <w:top w:val="none" w:sz="0" w:space="0" w:color="auto"/>
                <w:left w:val="none" w:sz="0" w:space="0" w:color="auto"/>
                <w:bottom w:val="none" w:sz="0" w:space="0" w:color="auto"/>
                <w:right w:val="none" w:sz="0" w:space="0" w:color="auto"/>
              </w:divBdr>
            </w:div>
            <w:div w:id="405537982">
              <w:marLeft w:val="0"/>
              <w:marRight w:val="0"/>
              <w:marTop w:val="0"/>
              <w:marBottom w:val="0"/>
              <w:divBdr>
                <w:top w:val="none" w:sz="0" w:space="0" w:color="auto"/>
                <w:left w:val="none" w:sz="0" w:space="0" w:color="auto"/>
                <w:bottom w:val="none" w:sz="0" w:space="0" w:color="auto"/>
                <w:right w:val="none" w:sz="0" w:space="0" w:color="auto"/>
              </w:divBdr>
            </w:div>
            <w:div w:id="1681540245">
              <w:marLeft w:val="0"/>
              <w:marRight w:val="0"/>
              <w:marTop w:val="0"/>
              <w:marBottom w:val="0"/>
              <w:divBdr>
                <w:top w:val="none" w:sz="0" w:space="0" w:color="auto"/>
                <w:left w:val="none" w:sz="0" w:space="0" w:color="auto"/>
                <w:bottom w:val="none" w:sz="0" w:space="0" w:color="auto"/>
                <w:right w:val="none" w:sz="0" w:space="0" w:color="auto"/>
              </w:divBdr>
            </w:div>
            <w:div w:id="304815586">
              <w:marLeft w:val="0"/>
              <w:marRight w:val="0"/>
              <w:marTop w:val="0"/>
              <w:marBottom w:val="0"/>
              <w:divBdr>
                <w:top w:val="none" w:sz="0" w:space="0" w:color="auto"/>
                <w:left w:val="none" w:sz="0" w:space="0" w:color="auto"/>
                <w:bottom w:val="none" w:sz="0" w:space="0" w:color="auto"/>
                <w:right w:val="none" w:sz="0" w:space="0" w:color="auto"/>
              </w:divBdr>
            </w:div>
            <w:div w:id="2101831407">
              <w:marLeft w:val="0"/>
              <w:marRight w:val="0"/>
              <w:marTop w:val="0"/>
              <w:marBottom w:val="0"/>
              <w:divBdr>
                <w:top w:val="none" w:sz="0" w:space="0" w:color="auto"/>
                <w:left w:val="none" w:sz="0" w:space="0" w:color="auto"/>
                <w:bottom w:val="none" w:sz="0" w:space="0" w:color="auto"/>
                <w:right w:val="none" w:sz="0" w:space="0" w:color="auto"/>
              </w:divBdr>
            </w:div>
            <w:div w:id="181365392">
              <w:marLeft w:val="0"/>
              <w:marRight w:val="0"/>
              <w:marTop w:val="0"/>
              <w:marBottom w:val="0"/>
              <w:divBdr>
                <w:top w:val="none" w:sz="0" w:space="0" w:color="auto"/>
                <w:left w:val="none" w:sz="0" w:space="0" w:color="auto"/>
                <w:bottom w:val="none" w:sz="0" w:space="0" w:color="auto"/>
                <w:right w:val="none" w:sz="0" w:space="0" w:color="auto"/>
              </w:divBdr>
            </w:div>
            <w:div w:id="737745947">
              <w:marLeft w:val="0"/>
              <w:marRight w:val="0"/>
              <w:marTop w:val="0"/>
              <w:marBottom w:val="0"/>
              <w:divBdr>
                <w:top w:val="none" w:sz="0" w:space="0" w:color="auto"/>
                <w:left w:val="none" w:sz="0" w:space="0" w:color="auto"/>
                <w:bottom w:val="none" w:sz="0" w:space="0" w:color="auto"/>
                <w:right w:val="none" w:sz="0" w:space="0" w:color="auto"/>
              </w:divBdr>
            </w:div>
            <w:div w:id="1193614806">
              <w:marLeft w:val="0"/>
              <w:marRight w:val="0"/>
              <w:marTop w:val="0"/>
              <w:marBottom w:val="0"/>
              <w:divBdr>
                <w:top w:val="none" w:sz="0" w:space="0" w:color="auto"/>
                <w:left w:val="none" w:sz="0" w:space="0" w:color="auto"/>
                <w:bottom w:val="none" w:sz="0" w:space="0" w:color="auto"/>
                <w:right w:val="none" w:sz="0" w:space="0" w:color="auto"/>
              </w:divBdr>
            </w:div>
            <w:div w:id="662901516">
              <w:marLeft w:val="0"/>
              <w:marRight w:val="0"/>
              <w:marTop w:val="0"/>
              <w:marBottom w:val="0"/>
              <w:divBdr>
                <w:top w:val="none" w:sz="0" w:space="0" w:color="auto"/>
                <w:left w:val="none" w:sz="0" w:space="0" w:color="auto"/>
                <w:bottom w:val="none" w:sz="0" w:space="0" w:color="auto"/>
                <w:right w:val="none" w:sz="0" w:space="0" w:color="auto"/>
              </w:divBdr>
            </w:div>
            <w:div w:id="9286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6264">
      <w:bodyDiv w:val="1"/>
      <w:marLeft w:val="0"/>
      <w:marRight w:val="0"/>
      <w:marTop w:val="0"/>
      <w:marBottom w:val="0"/>
      <w:divBdr>
        <w:top w:val="none" w:sz="0" w:space="0" w:color="auto"/>
        <w:left w:val="none" w:sz="0" w:space="0" w:color="auto"/>
        <w:bottom w:val="none" w:sz="0" w:space="0" w:color="auto"/>
        <w:right w:val="none" w:sz="0" w:space="0" w:color="auto"/>
      </w:divBdr>
      <w:divsChild>
        <w:div w:id="1278104343">
          <w:marLeft w:val="0"/>
          <w:marRight w:val="0"/>
          <w:marTop w:val="0"/>
          <w:marBottom w:val="0"/>
          <w:divBdr>
            <w:top w:val="none" w:sz="0" w:space="0" w:color="auto"/>
            <w:left w:val="none" w:sz="0" w:space="0" w:color="auto"/>
            <w:bottom w:val="none" w:sz="0" w:space="0" w:color="auto"/>
            <w:right w:val="none" w:sz="0" w:space="0" w:color="auto"/>
          </w:divBdr>
          <w:divsChild>
            <w:div w:id="1854414685">
              <w:marLeft w:val="0"/>
              <w:marRight w:val="0"/>
              <w:marTop w:val="0"/>
              <w:marBottom w:val="0"/>
              <w:divBdr>
                <w:top w:val="none" w:sz="0" w:space="0" w:color="auto"/>
                <w:left w:val="none" w:sz="0" w:space="0" w:color="auto"/>
                <w:bottom w:val="none" w:sz="0" w:space="0" w:color="auto"/>
                <w:right w:val="none" w:sz="0" w:space="0" w:color="auto"/>
              </w:divBdr>
            </w:div>
            <w:div w:id="1173763712">
              <w:marLeft w:val="0"/>
              <w:marRight w:val="0"/>
              <w:marTop w:val="0"/>
              <w:marBottom w:val="0"/>
              <w:divBdr>
                <w:top w:val="none" w:sz="0" w:space="0" w:color="auto"/>
                <w:left w:val="none" w:sz="0" w:space="0" w:color="auto"/>
                <w:bottom w:val="none" w:sz="0" w:space="0" w:color="auto"/>
                <w:right w:val="none" w:sz="0" w:space="0" w:color="auto"/>
              </w:divBdr>
            </w:div>
            <w:div w:id="1699354567">
              <w:marLeft w:val="0"/>
              <w:marRight w:val="0"/>
              <w:marTop w:val="0"/>
              <w:marBottom w:val="0"/>
              <w:divBdr>
                <w:top w:val="none" w:sz="0" w:space="0" w:color="auto"/>
                <w:left w:val="none" w:sz="0" w:space="0" w:color="auto"/>
                <w:bottom w:val="none" w:sz="0" w:space="0" w:color="auto"/>
                <w:right w:val="none" w:sz="0" w:space="0" w:color="auto"/>
              </w:divBdr>
            </w:div>
            <w:div w:id="1269434007">
              <w:marLeft w:val="0"/>
              <w:marRight w:val="0"/>
              <w:marTop w:val="0"/>
              <w:marBottom w:val="0"/>
              <w:divBdr>
                <w:top w:val="none" w:sz="0" w:space="0" w:color="auto"/>
                <w:left w:val="none" w:sz="0" w:space="0" w:color="auto"/>
                <w:bottom w:val="none" w:sz="0" w:space="0" w:color="auto"/>
                <w:right w:val="none" w:sz="0" w:space="0" w:color="auto"/>
              </w:divBdr>
            </w:div>
            <w:div w:id="1443500037">
              <w:marLeft w:val="0"/>
              <w:marRight w:val="0"/>
              <w:marTop w:val="0"/>
              <w:marBottom w:val="0"/>
              <w:divBdr>
                <w:top w:val="none" w:sz="0" w:space="0" w:color="auto"/>
                <w:left w:val="none" w:sz="0" w:space="0" w:color="auto"/>
                <w:bottom w:val="none" w:sz="0" w:space="0" w:color="auto"/>
                <w:right w:val="none" w:sz="0" w:space="0" w:color="auto"/>
              </w:divBdr>
            </w:div>
            <w:div w:id="420221707">
              <w:marLeft w:val="0"/>
              <w:marRight w:val="0"/>
              <w:marTop w:val="0"/>
              <w:marBottom w:val="0"/>
              <w:divBdr>
                <w:top w:val="none" w:sz="0" w:space="0" w:color="auto"/>
                <w:left w:val="none" w:sz="0" w:space="0" w:color="auto"/>
                <w:bottom w:val="none" w:sz="0" w:space="0" w:color="auto"/>
                <w:right w:val="none" w:sz="0" w:space="0" w:color="auto"/>
              </w:divBdr>
            </w:div>
            <w:div w:id="244074358">
              <w:marLeft w:val="0"/>
              <w:marRight w:val="0"/>
              <w:marTop w:val="0"/>
              <w:marBottom w:val="0"/>
              <w:divBdr>
                <w:top w:val="none" w:sz="0" w:space="0" w:color="auto"/>
                <w:left w:val="none" w:sz="0" w:space="0" w:color="auto"/>
                <w:bottom w:val="none" w:sz="0" w:space="0" w:color="auto"/>
                <w:right w:val="none" w:sz="0" w:space="0" w:color="auto"/>
              </w:divBdr>
            </w:div>
            <w:div w:id="460809619">
              <w:marLeft w:val="0"/>
              <w:marRight w:val="0"/>
              <w:marTop w:val="0"/>
              <w:marBottom w:val="0"/>
              <w:divBdr>
                <w:top w:val="none" w:sz="0" w:space="0" w:color="auto"/>
                <w:left w:val="none" w:sz="0" w:space="0" w:color="auto"/>
                <w:bottom w:val="none" w:sz="0" w:space="0" w:color="auto"/>
                <w:right w:val="none" w:sz="0" w:space="0" w:color="auto"/>
              </w:divBdr>
            </w:div>
            <w:div w:id="1639409560">
              <w:marLeft w:val="0"/>
              <w:marRight w:val="0"/>
              <w:marTop w:val="0"/>
              <w:marBottom w:val="0"/>
              <w:divBdr>
                <w:top w:val="none" w:sz="0" w:space="0" w:color="auto"/>
                <w:left w:val="none" w:sz="0" w:space="0" w:color="auto"/>
                <w:bottom w:val="none" w:sz="0" w:space="0" w:color="auto"/>
                <w:right w:val="none" w:sz="0" w:space="0" w:color="auto"/>
              </w:divBdr>
            </w:div>
            <w:div w:id="1570767695">
              <w:marLeft w:val="0"/>
              <w:marRight w:val="0"/>
              <w:marTop w:val="0"/>
              <w:marBottom w:val="0"/>
              <w:divBdr>
                <w:top w:val="none" w:sz="0" w:space="0" w:color="auto"/>
                <w:left w:val="none" w:sz="0" w:space="0" w:color="auto"/>
                <w:bottom w:val="none" w:sz="0" w:space="0" w:color="auto"/>
                <w:right w:val="none" w:sz="0" w:space="0" w:color="auto"/>
              </w:divBdr>
            </w:div>
            <w:div w:id="114492665">
              <w:marLeft w:val="0"/>
              <w:marRight w:val="0"/>
              <w:marTop w:val="0"/>
              <w:marBottom w:val="0"/>
              <w:divBdr>
                <w:top w:val="none" w:sz="0" w:space="0" w:color="auto"/>
                <w:left w:val="none" w:sz="0" w:space="0" w:color="auto"/>
                <w:bottom w:val="none" w:sz="0" w:space="0" w:color="auto"/>
                <w:right w:val="none" w:sz="0" w:space="0" w:color="auto"/>
              </w:divBdr>
            </w:div>
            <w:div w:id="1416784843">
              <w:marLeft w:val="0"/>
              <w:marRight w:val="0"/>
              <w:marTop w:val="0"/>
              <w:marBottom w:val="0"/>
              <w:divBdr>
                <w:top w:val="none" w:sz="0" w:space="0" w:color="auto"/>
                <w:left w:val="none" w:sz="0" w:space="0" w:color="auto"/>
                <w:bottom w:val="none" w:sz="0" w:space="0" w:color="auto"/>
                <w:right w:val="none" w:sz="0" w:space="0" w:color="auto"/>
              </w:divBdr>
            </w:div>
            <w:div w:id="2131237259">
              <w:marLeft w:val="0"/>
              <w:marRight w:val="0"/>
              <w:marTop w:val="0"/>
              <w:marBottom w:val="0"/>
              <w:divBdr>
                <w:top w:val="none" w:sz="0" w:space="0" w:color="auto"/>
                <w:left w:val="none" w:sz="0" w:space="0" w:color="auto"/>
                <w:bottom w:val="none" w:sz="0" w:space="0" w:color="auto"/>
                <w:right w:val="none" w:sz="0" w:space="0" w:color="auto"/>
              </w:divBdr>
            </w:div>
            <w:div w:id="1971087538">
              <w:marLeft w:val="0"/>
              <w:marRight w:val="0"/>
              <w:marTop w:val="0"/>
              <w:marBottom w:val="0"/>
              <w:divBdr>
                <w:top w:val="none" w:sz="0" w:space="0" w:color="auto"/>
                <w:left w:val="none" w:sz="0" w:space="0" w:color="auto"/>
                <w:bottom w:val="none" w:sz="0" w:space="0" w:color="auto"/>
                <w:right w:val="none" w:sz="0" w:space="0" w:color="auto"/>
              </w:divBdr>
            </w:div>
            <w:div w:id="456334630">
              <w:marLeft w:val="0"/>
              <w:marRight w:val="0"/>
              <w:marTop w:val="0"/>
              <w:marBottom w:val="0"/>
              <w:divBdr>
                <w:top w:val="none" w:sz="0" w:space="0" w:color="auto"/>
                <w:left w:val="none" w:sz="0" w:space="0" w:color="auto"/>
                <w:bottom w:val="none" w:sz="0" w:space="0" w:color="auto"/>
                <w:right w:val="none" w:sz="0" w:space="0" w:color="auto"/>
              </w:divBdr>
            </w:div>
            <w:div w:id="1460411928">
              <w:marLeft w:val="0"/>
              <w:marRight w:val="0"/>
              <w:marTop w:val="0"/>
              <w:marBottom w:val="0"/>
              <w:divBdr>
                <w:top w:val="none" w:sz="0" w:space="0" w:color="auto"/>
                <w:left w:val="none" w:sz="0" w:space="0" w:color="auto"/>
                <w:bottom w:val="none" w:sz="0" w:space="0" w:color="auto"/>
                <w:right w:val="none" w:sz="0" w:space="0" w:color="auto"/>
              </w:divBdr>
            </w:div>
            <w:div w:id="553782379">
              <w:marLeft w:val="0"/>
              <w:marRight w:val="0"/>
              <w:marTop w:val="0"/>
              <w:marBottom w:val="0"/>
              <w:divBdr>
                <w:top w:val="none" w:sz="0" w:space="0" w:color="auto"/>
                <w:left w:val="none" w:sz="0" w:space="0" w:color="auto"/>
                <w:bottom w:val="none" w:sz="0" w:space="0" w:color="auto"/>
                <w:right w:val="none" w:sz="0" w:space="0" w:color="auto"/>
              </w:divBdr>
            </w:div>
            <w:div w:id="1863012683">
              <w:marLeft w:val="0"/>
              <w:marRight w:val="0"/>
              <w:marTop w:val="0"/>
              <w:marBottom w:val="0"/>
              <w:divBdr>
                <w:top w:val="none" w:sz="0" w:space="0" w:color="auto"/>
                <w:left w:val="none" w:sz="0" w:space="0" w:color="auto"/>
                <w:bottom w:val="none" w:sz="0" w:space="0" w:color="auto"/>
                <w:right w:val="none" w:sz="0" w:space="0" w:color="auto"/>
              </w:divBdr>
            </w:div>
            <w:div w:id="1569994943">
              <w:marLeft w:val="0"/>
              <w:marRight w:val="0"/>
              <w:marTop w:val="0"/>
              <w:marBottom w:val="0"/>
              <w:divBdr>
                <w:top w:val="none" w:sz="0" w:space="0" w:color="auto"/>
                <w:left w:val="none" w:sz="0" w:space="0" w:color="auto"/>
                <w:bottom w:val="none" w:sz="0" w:space="0" w:color="auto"/>
                <w:right w:val="none" w:sz="0" w:space="0" w:color="auto"/>
              </w:divBdr>
            </w:div>
            <w:div w:id="35543995">
              <w:marLeft w:val="0"/>
              <w:marRight w:val="0"/>
              <w:marTop w:val="0"/>
              <w:marBottom w:val="0"/>
              <w:divBdr>
                <w:top w:val="none" w:sz="0" w:space="0" w:color="auto"/>
                <w:left w:val="none" w:sz="0" w:space="0" w:color="auto"/>
                <w:bottom w:val="none" w:sz="0" w:space="0" w:color="auto"/>
                <w:right w:val="none" w:sz="0" w:space="0" w:color="auto"/>
              </w:divBdr>
            </w:div>
            <w:div w:id="625623321">
              <w:marLeft w:val="0"/>
              <w:marRight w:val="0"/>
              <w:marTop w:val="0"/>
              <w:marBottom w:val="0"/>
              <w:divBdr>
                <w:top w:val="none" w:sz="0" w:space="0" w:color="auto"/>
                <w:left w:val="none" w:sz="0" w:space="0" w:color="auto"/>
                <w:bottom w:val="none" w:sz="0" w:space="0" w:color="auto"/>
                <w:right w:val="none" w:sz="0" w:space="0" w:color="auto"/>
              </w:divBdr>
            </w:div>
            <w:div w:id="2076392742">
              <w:marLeft w:val="0"/>
              <w:marRight w:val="0"/>
              <w:marTop w:val="0"/>
              <w:marBottom w:val="0"/>
              <w:divBdr>
                <w:top w:val="none" w:sz="0" w:space="0" w:color="auto"/>
                <w:left w:val="none" w:sz="0" w:space="0" w:color="auto"/>
                <w:bottom w:val="none" w:sz="0" w:space="0" w:color="auto"/>
                <w:right w:val="none" w:sz="0" w:space="0" w:color="auto"/>
              </w:divBdr>
            </w:div>
            <w:div w:id="1695644099">
              <w:marLeft w:val="0"/>
              <w:marRight w:val="0"/>
              <w:marTop w:val="0"/>
              <w:marBottom w:val="0"/>
              <w:divBdr>
                <w:top w:val="none" w:sz="0" w:space="0" w:color="auto"/>
                <w:left w:val="none" w:sz="0" w:space="0" w:color="auto"/>
                <w:bottom w:val="none" w:sz="0" w:space="0" w:color="auto"/>
                <w:right w:val="none" w:sz="0" w:space="0" w:color="auto"/>
              </w:divBdr>
            </w:div>
            <w:div w:id="1822578151">
              <w:marLeft w:val="0"/>
              <w:marRight w:val="0"/>
              <w:marTop w:val="0"/>
              <w:marBottom w:val="0"/>
              <w:divBdr>
                <w:top w:val="none" w:sz="0" w:space="0" w:color="auto"/>
                <w:left w:val="none" w:sz="0" w:space="0" w:color="auto"/>
                <w:bottom w:val="none" w:sz="0" w:space="0" w:color="auto"/>
                <w:right w:val="none" w:sz="0" w:space="0" w:color="auto"/>
              </w:divBdr>
            </w:div>
            <w:div w:id="748769448">
              <w:marLeft w:val="0"/>
              <w:marRight w:val="0"/>
              <w:marTop w:val="0"/>
              <w:marBottom w:val="0"/>
              <w:divBdr>
                <w:top w:val="none" w:sz="0" w:space="0" w:color="auto"/>
                <w:left w:val="none" w:sz="0" w:space="0" w:color="auto"/>
                <w:bottom w:val="none" w:sz="0" w:space="0" w:color="auto"/>
                <w:right w:val="none" w:sz="0" w:space="0" w:color="auto"/>
              </w:divBdr>
            </w:div>
            <w:div w:id="1254585156">
              <w:marLeft w:val="0"/>
              <w:marRight w:val="0"/>
              <w:marTop w:val="0"/>
              <w:marBottom w:val="0"/>
              <w:divBdr>
                <w:top w:val="none" w:sz="0" w:space="0" w:color="auto"/>
                <w:left w:val="none" w:sz="0" w:space="0" w:color="auto"/>
                <w:bottom w:val="none" w:sz="0" w:space="0" w:color="auto"/>
                <w:right w:val="none" w:sz="0" w:space="0" w:color="auto"/>
              </w:divBdr>
            </w:div>
            <w:div w:id="788741251">
              <w:marLeft w:val="0"/>
              <w:marRight w:val="0"/>
              <w:marTop w:val="0"/>
              <w:marBottom w:val="0"/>
              <w:divBdr>
                <w:top w:val="none" w:sz="0" w:space="0" w:color="auto"/>
                <w:left w:val="none" w:sz="0" w:space="0" w:color="auto"/>
                <w:bottom w:val="none" w:sz="0" w:space="0" w:color="auto"/>
                <w:right w:val="none" w:sz="0" w:space="0" w:color="auto"/>
              </w:divBdr>
            </w:div>
            <w:div w:id="326204844">
              <w:marLeft w:val="0"/>
              <w:marRight w:val="0"/>
              <w:marTop w:val="0"/>
              <w:marBottom w:val="0"/>
              <w:divBdr>
                <w:top w:val="none" w:sz="0" w:space="0" w:color="auto"/>
                <w:left w:val="none" w:sz="0" w:space="0" w:color="auto"/>
                <w:bottom w:val="none" w:sz="0" w:space="0" w:color="auto"/>
                <w:right w:val="none" w:sz="0" w:space="0" w:color="auto"/>
              </w:divBdr>
            </w:div>
            <w:div w:id="16013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039">
      <w:bodyDiv w:val="1"/>
      <w:marLeft w:val="0"/>
      <w:marRight w:val="0"/>
      <w:marTop w:val="0"/>
      <w:marBottom w:val="0"/>
      <w:divBdr>
        <w:top w:val="none" w:sz="0" w:space="0" w:color="auto"/>
        <w:left w:val="none" w:sz="0" w:space="0" w:color="auto"/>
        <w:bottom w:val="none" w:sz="0" w:space="0" w:color="auto"/>
        <w:right w:val="none" w:sz="0" w:space="0" w:color="auto"/>
      </w:divBdr>
      <w:divsChild>
        <w:div w:id="1184519456">
          <w:marLeft w:val="0"/>
          <w:marRight w:val="0"/>
          <w:marTop w:val="0"/>
          <w:marBottom w:val="0"/>
          <w:divBdr>
            <w:top w:val="none" w:sz="0" w:space="0" w:color="auto"/>
            <w:left w:val="none" w:sz="0" w:space="0" w:color="auto"/>
            <w:bottom w:val="none" w:sz="0" w:space="0" w:color="auto"/>
            <w:right w:val="none" w:sz="0" w:space="0" w:color="auto"/>
          </w:divBdr>
          <w:divsChild>
            <w:div w:id="1076975025">
              <w:marLeft w:val="0"/>
              <w:marRight w:val="0"/>
              <w:marTop w:val="0"/>
              <w:marBottom w:val="0"/>
              <w:divBdr>
                <w:top w:val="none" w:sz="0" w:space="0" w:color="auto"/>
                <w:left w:val="none" w:sz="0" w:space="0" w:color="auto"/>
                <w:bottom w:val="none" w:sz="0" w:space="0" w:color="auto"/>
                <w:right w:val="none" w:sz="0" w:space="0" w:color="auto"/>
              </w:divBdr>
            </w:div>
            <w:div w:id="398135070">
              <w:marLeft w:val="0"/>
              <w:marRight w:val="0"/>
              <w:marTop w:val="0"/>
              <w:marBottom w:val="0"/>
              <w:divBdr>
                <w:top w:val="none" w:sz="0" w:space="0" w:color="auto"/>
                <w:left w:val="none" w:sz="0" w:space="0" w:color="auto"/>
                <w:bottom w:val="none" w:sz="0" w:space="0" w:color="auto"/>
                <w:right w:val="none" w:sz="0" w:space="0" w:color="auto"/>
              </w:divBdr>
            </w:div>
            <w:div w:id="220288646">
              <w:marLeft w:val="0"/>
              <w:marRight w:val="0"/>
              <w:marTop w:val="0"/>
              <w:marBottom w:val="0"/>
              <w:divBdr>
                <w:top w:val="none" w:sz="0" w:space="0" w:color="auto"/>
                <w:left w:val="none" w:sz="0" w:space="0" w:color="auto"/>
                <w:bottom w:val="none" w:sz="0" w:space="0" w:color="auto"/>
                <w:right w:val="none" w:sz="0" w:space="0" w:color="auto"/>
              </w:divBdr>
            </w:div>
            <w:div w:id="1744646158">
              <w:marLeft w:val="0"/>
              <w:marRight w:val="0"/>
              <w:marTop w:val="0"/>
              <w:marBottom w:val="0"/>
              <w:divBdr>
                <w:top w:val="none" w:sz="0" w:space="0" w:color="auto"/>
                <w:left w:val="none" w:sz="0" w:space="0" w:color="auto"/>
                <w:bottom w:val="none" w:sz="0" w:space="0" w:color="auto"/>
                <w:right w:val="none" w:sz="0" w:space="0" w:color="auto"/>
              </w:divBdr>
            </w:div>
            <w:div w:id="649597826">
              <w:marLeft w:val="0"/>
              <w:marRight w:val="0"/>
              <w:marTop w:val="0"/>
              <w:marBottom w:val="0"/>
              <w:divBdr>
                <w:top w:val="none" w:sz="0" w:space="0" w:color="auto"/>
                <w:left w:val="none" w:sz="0" w:space="0" w:color="auto"/>
                <w:bottom w:val="none" w:sz="0" w:space="0" w:color="auto"/>
                <w:right w:val="none" w:sz="0" w:space="0" w:color="auto"/>
              </w:divBdr>
            </w:div>
            <w:div w:id="1807359273">
              <w:marLeft w:val="0"/>
              <w:marRight w:val="0"/>
              <w:marTop w:val="0"/>
              <w:marBottom w:val="0"/>
              <w:divBdr>
                <w:top w:val="none" w:sz="0" w:space="0" w:color="auto"/>
                <w:left w:val="none" w:sz="0" w:space="0" w:color="auto"/>
                <w:bottom w:val="none" w:sz="0" w:space="0" w:color="auto"/>
                <w:right w:val="none" w:sz="0" w:space="0" w:color="auto"/>
              </w:divBdr>
            </w:div>
            <w:div w:id="1285691961">
              <w:marLeft w:val="0"/>
              <w:marRight w:val="0"/>
              <w:marTop w:val="0"/>
              <w:marBottom w:val="0"/>
              <w:divBdr>
                <w:top w:val="none" w:sz="0" w:space="0" w:color="auto"/>
                <w:left w:val="none" w:sz="0" w:space="0" w:color="auto"/>
                <w:bottom w:val="none" w:sz="0" w:space="0" w:color="auto"/>
                <w:right w:val="none" w:sz="0" w:space="0" w:color="auto"/>
              </w:divBdr>
            </w:div>
            <w:div w:id="2062823485">
              <w:marLeft w:val="0"/>
              <w:marRight w:val="0"/>
              <w:marTop w:val="0"/>
              <w:marBottom w:val="0"/>
              <w:divBdr>
                <w:top w:val="none" w:sz="0" w:space="0" w:color="auto"/>
                <w:left w:val="none" w:sz="0" w:space="0" w:color="auto"/>
                <w:bottom w:val="none" w:sz="0" w:space="0" w:color="auto"/>
                <w:right w:val="none" w:sz="0" w:space="0" w:color="auto"/>
              </w:divBdr>
            </w:div>
            <w:div w:id="681475271">
              <w:marLeft w:val="0"/>
              <w:marRight w:val="0"/>
              <w:marTop w:val="0"/>
              <w:marBottom w:val="0"/>
              <w:divBdr>
                <w:top w:val="none" w:sz="0" w:space="0" w:color="auto"/>
                <w:left w:val="none" w:sz="0" w:space="0" w:color="auto"/>
                <w:bottom w:val="none" w:sz="0" w:space="0" w:color="auto"/>
                <w:right w:val="none" w:sz="0" w:space="0" w:color="auto"/>
              </w:divBdr>
            </w:div>
            <w:div w:id="273489820">
              <w:marLeft w:val="0"/>
              <w:marRight w:val="0"/>
              <w:marTop w:val="0"/>
              <w:marBottom w:val="0"/>
              <w:divBdr>
                <w:top w:val="none" w:sz="0" w:space="0" w:color="auto"/>
                <w:left w:val="none" w:sz="0" w:space="0" w:color="auto"/>
                <w:bottom w:val="none" w:sz="0" w:space="0" w:color="auto"/>
                <w:right w:val="none" w:sz="0" w:space="0" w:color="auto"/>
              </w:divBdr>
            </w:div>
            <w:div w:id="584266508">
              <w:marLeft w:val="0"/>
              <w:marRight w:val="0"/>
              <w:marTop w:val="0"/>
              <w:marBottom w:val="0"/>
              <w:divBdr>
                <w:top w:val="none" w:sz="0" w:space="0" w:color="auto"/>
                <w:left w:val="none" w:sz="0" w:space="0" w:color="auto"/>
                <w:bottom w:val="none" w:sz="0" w:space="0" w:color="auto"/>
                <w:right w:val="none" w:sz="0" w:space="0" w:color="auto"/>
              </w:divBdr>
            </w:div>
            <w:div w:id="1618219301">
              <w:marLeft w:val="0"/>
              <w:marRight w:val="0"/>
              <w:marTop w:val="0"/>
              <w:marBottom w:val="0"/>
              <w:divBdr>
                <w:top w:val="none" w:sz="0" w:space="0" w:color="auto"/>
                <w:left w:val="none" w:sz="0" w:space="0" w:color="auto"/>
                <w:bottom w:val="none" w:sz="0" w:space="0" w:color="auto"/>
                <w:right w:val="none" w:sz="0" w:space="0" w:color="auto"/>
              </w:divBdr>
            </w:div>
            <w:div w:id="1002857398">
              <w:marLeft w:val="0"/>
              <w:marRight w:val="0"/>
              <w:marTop w:val="0"/>
              <w:marBottom w:val="0"/>
              <w:divBdr>
                <w:top w:val="none" w:sz="0" w:space="0" w:color="auto"/>
                <w:left w:val="none" w:sz="0" w:space="0" w:color="auto"/>
                <w:bottom w:val="none" w:sz="0" w:space="0" w:color="auto"/>
                <w:right w:val="none" w:sz="0" w:space="0" w:color="auto"/>
              </w:divBdr>
            </w:div>
            <w:div w:id="1912884584">
              <w:marLeft w:val="0"/>
              <w:marRight w:val="0"/>
              <w:marTop w:val="0"/>
              <w:marBottom w:val="0"/>
              <w:divBdr>
                <w:top w:val="none" w:sz="0" w:space="0" w:color="auto"/>
                <w:left w:val="none" w:sz="0" w:space="0" w:color="auto"/>
                <w:bottom w:val="none" w:sz="0" w:space="0" w:color="auto"/>
                <w:right w:val="none" w:sz="0" w:space="0" w:color="auto"/>
              </w:divBdr>
            </w:div>
            <w:div w:id="841240343">
              <w:marLeft w:val="0"/>
              <w:marRight w:val="0"/>
              <w:marTop w:val="0"/>
              <w:marBottom w:val="0"/>
              <w:divBdr>
                <w:top w:val="none" w:sz="0" w:space="0" w:color="auto"/>
                <w:left w:val="none" w:sz="0" w:space="0" w:color="auto"/>
                <w:bottom w:val="none" w:sz="0" w:space="0" w:color="auto"/>
                <w:right w:val="none" w:sz="0" w:space="0" w:color="auto"/>
              </w:divBdr>
            </w:div>
            <w:div w:id="1085613377">
              <w:marLeft w:val="0"/>
              <w:marRight w:val="0"/>
              <w:marTop w:val="0"/>
              <w:marBottom w:val="0"/>
              <w:divBdr>
                <w:top w:val="none" w:sz="0" w:space="0" w:color="auto"/>
                <w:left w:val="none" w:sz="0" w:space="0" w:color="auto"/>
                <w:bottom w:val="none" w:sz="0" w:space="0" w:color="auto"/>
                <w:right w:val="none" w:sz="0" w:space="0" w:color="auto"/>
              </w:divBdr>
            </w:div>
            <w:div w:id="1108043949">
              <w:marLeft w:val="0"/>
              <w:marRight w:val="0"/>
              <w:marTop w:val="0"/>
              <w:marBottom w:val="0"/>
              <w:divBdr>
                <w:top w:val="none" w:sz="0" w:space="0" w:color="auto"/>
                <w:left w:val="none" w:sz="0" w:space="0" w:color="auto"/>
                <w:bottom w:val="none" w:sz="0" w:space="0" w:color="auto"/>
                <w:right w:val="none" w:sz="0" w:space="0" w:color="auto"/>
              </w:divBdr>
            </w:div>
            <w:div w:id="1808161538">
              <w:marLeft w:val="0"/>
              <w:marRight w:val="0"/>
              <w:marTop w:val="0"/>
              <w:marBottom w:val="0"/>
              <w:divBdr>
                <w:top w:val="none" w:sz="0" w:space="0" w:color="auto"/>
                <w:left w:val="none" w:sz="0" w:space="0" w:color="auto"/>
                <w:bottom w:val="none" w:sz="0" w:space="0" w:color="auto"/>
                <w:right w:val="none" w:sz="0" w:space="0" w:color="auto"/>
              </w:divBdr>
            </w:div>
            <w:div w:id="2008511686">
              <w:marLeft w:val="0"/>
              <w:marRight w:val="0"/>
              <w:marTop w:val="0"/>
              <w:marBottom w:val="0"/>
              <w:divBdr>
                <w:top w:val="none" w:sz="0" w:space="0" w:color="auto"/>
                <w:left w:val="none" w:sz="0" w:space="0" w:color="auto"/>
                <w:bottom w:val="none" w:sz="0" w:space="0" w:color="auto"/>
                <w:right w:val="none" w:sz="0" w:space="0" w:color="auto"/>
              </w:divBdr>
            </w:div>
            <w:div w:id="1867865202">
              <w:marLeft w:val="0"/>
              <w:marRight w:val="0"/>
              <w:marTop w:val="0"/>
              <w:marBottom w:val="0"/>
              <w:divBdr>
                <w:top w:val="none" w:sz="0" w:space="0" w:color="auto"/>
                <w:left w:val="none" w:sz="0" w:space="0" w:color="auto"/>
                <w:bottom w:val="none" w:sz="0" w:space="0" w:color="auto"/>
                <w:right w:val="none" w:sz="0" w:space="0" w:color="auto"/>
              </w:divBdr>
            </w:div>
            <w:div w:id="559053785">
              <w:marLeft w:val="0"/>
              <w:marRight w:val="0"/>
              <w:marTop w:val="0"/>
              <w:marBottom w:val="0"/>
              <w:divBdr>
                <w:top w:val="none" w:sz="0" w:space="0" w:color="auto"/>
                <w:left w:val="none" w:sz="0" w:space="0" w:color="auto"/>
                <w:bottom w:val="none" w:sz="0" w:space="0" w:color="auto"/>
                <w:right w:val="none" w:sz="0" w:space="0" w:color="auto"/>
              </w:divBdr>
            </w:div>
            <w:div w:id="1664816494">
              <w:marLeft w:val="0"/>
              <w:marRight w:val="0"/>
              <w:marTop w:val="0"/>
              <w:marBottom w:val="0"/>
              <w:divBdr>
                <w:top w:val="none" w:sz="0" w:space="0" w:color="auto"/>
                <w:left w:val="none" w:sz="0" w:space="0" w:color="auto"/>
                <w:bottom w:val="none" w:sz="0" w:space="0" w:color="auto"/>
                <w:right w:val="none" w:sz="0" w:space="0" w:color="auto"/>
              </w:divBdr>
            </w:div>
            <w:div w:id="409734965">
              <w:marLeft w:val="0"/>
              <w:marRight w:val="0"/>
              <w:marTop w:val="0"/>
              <w:marBottom w:val="0"/>
              <w:divBdr>
                <w:top w:val="none" w:sz="0" w:space="0" w:color="auto"/>
                <w:left w:val="none" w:sz="0" w:space="0" w:color="auto"/>
                <w:bottom w:val="none" w:sz="0" w:space="0" w:color="auto"/>
                <w:right w:val="none" w:sz="0" w:space="0" w:color="auto"/>
              </w:divBdr>
            </w:div>
            <w:div w:id="1833716402">
              <w:marLeft w:val="0"/>
              <w:marRight w:val="0"/>
              <w:marTop w:val="0"/>
              <w:marBottom w:val="0"/>
              <w:divBdr>
                <w:top w:val="none" w:sz="0" w:space="0" w:color="auto"/>
                <w:left w:val="none" w:sz="0" w:space="0" w:color="auto"/>
                <w:bottom w:val="none" w:sz="0" w:space="0" w:color="auto"/>
                <w:right w:val="none" w:sz="0" w:space="0" w:color="auto"/>
              </w:divBdr>
            </w:div>
            <w:div w:id="880097163">
              <w:marLeft w:val="0"/>
              <w:marRight w:val="0"/>
              <w:marTop w:val="0"/>
              <w:marBottom w:val="0"/>
              <w:divBdr>
                <w:top w:val="none" w:sz="0" w:space="0" w:color="auto"/>
                <w:left w:val="none" w:sz="0" w:space="0" w:color="auto"/>
                <w:bottom w:val="none" w:sz="0" w:space="0" w:color="auto"/>
                <w:right w:val="none" w:sz="0" w:space="0" w:color="auto"/>
              </w:divBdr>
            </w:div>
            <w:div w:id="1605191990">
              <w:marLeft w:val="0"/>
              <w:marRight w:val="0"/>
              <w:marTop w:val="0"/>
              <w:marBottom w:val="0"/>
              <w:divBdr>
                <w:top w:val="none" w:sz="0" w:space="0" w:color="auto"/>
                <w:left w:val="none" w:sz="0" w:space="0" w:color="auto"/>
                <w:bottom w:val="none" w:sz="0" w:space="0" w:color="auto"/>
                <w:right w:val="none" w:sz="0" w:space="0" w:color="auto"/>
              </w:divBdr>
            </w:div>
            <w:div w:id="775832878">
              <w:marLeft w:val="0"/>
              <w:marRight w:val="0"/>
              <w:marTop w:val="0"/>
              <w:marBottom w:val="0"/>
              <w:divBdr>
                <w:top w:val="none" w:sz="0" w:space="0" w:color="auto"/>
                <w:left w:val="none" w:sz="0" w:space="0" w:color="auto"/>
                <w:bottom w:val="none" w:sz="0" w:space="0" w:color="auto"/>
                <w:right w:val="none" w:sz="0" w:space="0" w:color="auto"/>
              </w:divBdr>
            </w:div>
            <w:div w:id="163933772">
              <w:marLeft w:val="0"/>
              <w:marRight w:val="0"/>
              <w:marTop w:val="0"/>
              <w:marBottom w:val="0"/>
              <w:divBdr>
                <w:top w:val="none" w:sz="0" w:space="0" w:color="auto"/>
                <w:left w:val="none" w:sz="0" w:space="0" w:color="auto"/>
                <w:bottom w:val="none" w:sz="0" w:space="0" w:color="auto"/>
                <w:right w:val="none" w:sz="0" w:space="0" w:color="auto"/>
              </w:divBdr>
            </w:div>
            <w:div w:id="294917006">
              <w:marLeft w:val="0"/>
              <w:marRight w:val="0"/>
              <w:marTop w:val="0"/>
              <w:marBottom w:val="0"/>
              <w:divBdr>
                <w:top w:val="none" w:sz="0" w:space="0" w:color="auto"/>
                <w:left w:val="none" w:sz="0" w:space="0" w:color="auto"/>
                <w:bottom w:val="none" w:sz="0" w:space="0" w:color="auto"/>
                <w:right w:val="none" w:sz="0" w:space="0" w:color="auto"/>
              </w:divBdr>
            </w:div>
            <w:div w:id="901984727">
              <w:marLeft w:val="0"/>
              <w:marRight w:val="0"/>
              <w:marTop w:val="0"/>
              <w:marBottom w:val="0"/>
              <w:divBdr>
                <w:top w:val="none" w:sz="0" w:space="0" w:color="auto"/>
                <w:left w:val="none" w:sz="0" w:space="0" w:color="auto"/>
                <w:bottom w:val="none" w:sz="0" w:space="0" w:color="auto"/>
                <w:right w:val="none" w:sz="0" w:space="0" w:color="auto"/>
              </w:divBdr>
            </w:div>
            <w:div w:id="571358016">
              <w:marLeft w:val="0"/>
              <w:marRight w:val="0"/>
              <w:marTop w:val="0"/>
              <w:marBottom w:val="0"/>
              <w:divBdr>
                <w:top w:val="none" w:sz="0" w:space="0" w:color="auto"/>
                <w:left w:val="none" w:sz="0" w:space="0" w:color="auto"/>
                <w:bottom w:val="none" w:sz="0" w:space="0" w:color="auto"/>
                <w:right w:val="none" w:sz="0" w:space="0" w:color="auto"/>
              </w:divBdr>
            </w:div>
            <w:div w:id="799616859">
              <w:marLeft w:val="0"/>
              <w:marRight w:val="0"/>
              <w:marTop w:val="0"/>
              <w:marBottom w:val="0"/>
              <w:divBdr>
                <w:top w:val="none" w:sz="0" w:space="0" w:color="auto"/>
                <w:left w:val="none" w:sz="0" w:space="0" w:color="auto"/>
                <w:bottom w:val="none" w:sz="0" w:space="0" w:color="auto"/>
                <w:right w:val="none" w:sz="0" w:space="0" w:color="auto"/>
              </w:divBdr>
            </w:div>
            <w:div w:id="1466002846">
              <w:marLeft w:val="0"/>
              <w:marRight w:val="0"/>
              <w:marTop w:val="0"/>
              <w:marBottom w:val="0"/>
              <w:divBdr>
                <w:top w:val="none" w:sz="0" w:space="0" w:color="auto"/>
                <w:left w:val="none" w:sz="0" w:space="0" w:color="auto"/>
                <w:bottom w:val="none" w:sz="0" w:space="0" w:color="auto"/>
                <w:right w:val="none" w:sz="0" w:space="0" w:color="auto"/>
              </w:divBdr>
            </w:div>
            <w:div w:id="1912235131">
              <w:marLeft w:val="0"/>
              <w:marRight w:val="0"/>
              <w:marTop w:val="0"/>
              <w:marBottom w:val="0"/>
              <w:divBdr>
                <w:top w:val="none" w:sz="0" w:space="0" w:color="auto"/>
                <w:left w:val="none" w:sz="0" w:space="0" w:color="auto"/>
                <w:bottom w:val="none" w:sz="0" w:space="0" w:color="auto"/>
                <w:right w:val="none" w:sz="0" w:space="0" w:color="auto"/>
              </w:divBdr>
            </w:div>
            <w:div w:id="2003655289">
              <w:marLeft w:val="0"/>
              <w:marRight w:val="0"/>
              <w:marTop w:val="0"/>
              <w:marBottom w:val="0"/>
              <w:divBdr>
                <w:top w:val="none" w:sz="0" w:space="0" w:color="auto"/>
                <w:left w:val="none" w:sz="0" w:space="0" w:color="auto"/>
                <w:bottom w:val="none" w:sz="0" w:space="0" w:color="auto"/>
                <w:right w:val="none" w:sz="0" w:space="0" w:color="auto"/>
              </w:divBdr>
            </w:div>
            <w:div w:id="1949266041">
              <w:marLeft w:val="0"/>
              <w:marRight w:val="0"/>
              <w:marTop w:val="0"/>
              <w:marBottom w:val="0"/>
              <w:divBdr>
                <w:top w:val="none" w:sz="0" w:space="0" w:color="auto"/>
                <w:left w:val="none" w:sz="0" w:space="0" w:color="auto"/>
                <w:bottom w:val="none" w:sz="0" w:space="0" w:color="auto"/>
                <w:right w:val="none" w:sz="0" w:space="0" w:color="auto"/>
              </w:divBdr>
            </w:div>
            <w:div w:id="1792627054">
              <w:marLeft w:val="0"/>
              <w:marRight w:val="0"/>
              <w:marTop w:val="0"/>
              <w:marBottom w:val="0"/>
              <w:divBdr>
                <w:top w:val="none" w:sz="0" w:space="0" w:color="auto"/>
                <w:left w:val="none" w:sz="0" w:space="0" w:color="auto"/>
                <w:bottom w:val="none" w:sz="0" w:space="0" w:color="auto"/>
                <w:right w:val="none" w:sz="0" w:space="0" w:color="auto"/>
              </w:divBdr>
            </w:div>
            <w:div w:id="356471851">
              <w:marLeft w:val="0"/>
              <w:marRight w:val="0"/>
              <w:marTop w:val="0"/>
              <w:marBottom w:val="0"/>
              <w:divBdr>
                <w:top w:val="none" w:sz="0" w:space="0" w:color="auto"/>
                <w:left w:val="none" w:sz="0" w:space="0" w:color="auto"/>
                <w:bottom w:val="none" w:sz="0" w:space="0" w:color="auto"/>
                <w:right w:val="none" w:sz="0" w:space="0" w:color="auto"/>
              </w:divBdr>
            </w:div>
            <w:div w:id="444740456">
              <w:marLeft w:val="0"/>
              <w:marRight w:val="0"/>
              <w:marTop w:val="0"/>
              <w:marBottom w:val="0"/>
              <w:divBdr>
                <w:top w:val="none" w:sz="0" w:space="0" w:color="auto"/>
                <w:left w:val="none" w:sz="0" w:space="0" w:color="auto"/>
                <w:bottom w:val="none" w:sz="0" w:space="0" w:color="auto"/>
                <w:right w:val="none" w:sz="0" w:space="0" w:color="auto"/>
              </w:divBdr>
            </w:div>
            <w:div w:id="850607772">
              <w:marLeft w:val="0"/>
              <w:marRight w:val="0"/>
              <w:marTop w:val="0"/>
              <w:marBottom w:val="0"/>
              <w:divBdr>
                <w:top w:val="none" w:sz="0" w:space="0" w:color="auto"/>
                <w:left w:val="none" w:sz="0" w:space="0" w:color="auto"/>
                <w:bottom w:val="none" w:sz="0" w:space="0" w:color="auto"/>
                <w:right w:val="none" w:sz="0" w:space="0" w:color="auto"/>
              </w:divBdr>
            </w:div>
            <w:div w:id="2071535084">
              <w:marLeft w:val="0"/>
              <w:marRight w:val="0"/>
              <w:marTop w:val="0"/>
              <w:marBottom w:val="0"/>
              <w:divBdr>
                <w:top w:val="none" w:sz="0" w:space="0" w:color="auto"/>
                <w:left w:val="none" w:sz="0" w:space="0" w:color="auto"/>
                <w:bottom w:val="none" w:sz="0" w:space="0" w:color="auto"/>
                <w:right w:val="none" w:sz="0" w:space="0" w:color="auto"/>
              </w:divBdr>
            </w:div>
            <w:div w:id="1990554880">
              <w:marLeft w:val="0"/>
              <w:marRight w:val="0"/>
              <w:marTop w:val="0"/>
              <w:marBottom w:val="0"/>
              <w:divBdr>
                <w:top w:val="none" w:sz="0" w:space="0" w:color="auto"/>
                <w:left w:val="none" w:sz="0" w:space="0" w:color="auto"/>
                <w:bottom w:val="none" w:sz="0" w:space="0" w:color="auto"/>
                <w:right w:val="none" w:sz="0" w:space="0" w:color="auto"/>
              </w:divBdr>
            </w:div>
            <w:div w:id="909342762">
              <w:marLeft w:val="0"/>
              <w:marRight w:val="0"/>
              <w:marTop w:val="0"/>
              <w:marBottom w:val="0"/>
              <w:divBdr>
                <w:top w:val="none" w:sz="0" w:space="0" w:color="auto"/>
                <w:left w:val="none" w:sz="0" w:space="0" w:color="auto"/>
                <w:bottom w:val="none" w:sz="0" w:space="0" w:color="auto"/>
                <w:right w:val="none" w:sz="0" w:space="0" w:color="auto"/>
              </w:divBdr>
            </w:div>
            <w:div w:id="360520638">
              <w:marLeft w:val="0"/>
              <w:marRight w:val="0"/>
              <w:marTop w:val="0"/>
              <w:marBottom w:val="0"/>
              <w:divBdr>
                <w:top w:val="none" w:sz="0" w:space="0" w:color="auto"/>
                <w:left w:val="none" w:sz="0" w:space="0" w:color="auto"/>
                <w:bottom w:val="none" w:sz="0" w:space="0" w:color="auto"/>
                <w:right w:val="none" w:sz="0" w:space="0" w:color="auto"/>
              </w:divBdr>
            </w:div>
            <w:div w:id="1694264181">
              <w:marLeft w:val="0"/>
              <w:marRight w:val="0"/>
              <w:marTop w:val="0"/>
              <w:marBottom w:val="0"/>
              <w:divBdr>
                <w:top w:val="none" w:sz="0" w:space="0" w:color="auto"/>
                <w:left w:val="none" w:sz="0" w:space="0" w:color="auto"/>
                <w:bottom w:val="none" w:sz="0" w:space="0" w:color="auto"/>
                <w:right w:val="none" w:sz="0" w:space="0" w:color="auto"/>
              </w:divBdr>
            </w:div>
            <w:div w:id="472718661">
              <w:marLeft w:val="0"/>
              <w:marRight w:val="0"/>
              <w:marTop w:val="0"/>
              <w:marBottom w:val="0"/>
              <w:divBdr>
                <w:top w:val="none" w:sz="0" w:space="0" w:color="auto"/>
                <w:left w:val="none" w:sz="0" w:space="0" w:color="auto"/>
                <w:bottom w:val="none" w:sz="0" w:space="0" w:color="auto"/>
                <w:right w:val="none" w:sz="0" w:space="0" w:color="auto"/>
              </w:divBdr>
            </w:div>
            <w:div w:id="2136675702">
              <w:marLeft w:val="0"/>
              <w:marRight w:val="0"/>
              <w:marTop w:val="0"/>
              <w:marBottom w:val="0"/>
              <w:divBdr>
                <w:top w:val="none" w:sz="0" w:space="0" w:color="auto"/>
                <w:left w:val="none" w:sz="0" w:space="0" w:color="auto"/>
                <w:bottom w:val="none" w:sz="0" w:space="0" w:color="auto"/>
                <w:right w:val="none" w:sz="0" w:space="0" w:color="auto"/>
              </w:divBdr>
            </w:div>
            <w:div w:id="15862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507">
      <w:bodyDiv w:val="1"/>
      <w:marLeft w:val="0"/>
      <w:marRight w:val="0"/>
      <w:marTop w:val="0"/>
      <w:marBottom w:val="0"/>
      <w:divBdr>
        <w:top w:val="none" w:sz="0" w:space="0" w:color="auto"/>
        <w:left w:val="none" w:sz="0" w:space="0" w:color="auto"/>
        <w:bottom w:val="none" w:sz="0" w:space="0" w:color="auto"/>
        <w:right w:val="none" w:sz="0" w:space="0" w:color="auto"/>
      </w:divBdr>
      <w:divsChild>
        <w:div w:id="1457872544">
          <w:marLeft w:val="0"/>
          <w:marRight w:val="0"/>
          <w:marTop w:val="0"/>
          <w:marBottom w:val="0"/>
          <w:divBdr>
            <w:top w:val="none" w:sz="0" w:space="0" w:color="auto"/>
            <w:left w:val="none" w:sz="0" w:space="0" w:color="auto"/>
            <w:bottom w:val="none" w:sz="0" w:space="0" w:color="auto"/>
            <w:right w:val="none" w:sz="0" w:space="0" w:color="auto"/>
          </w:divBdr>
          <w:divsChild>
            <w:div w:id="895051030">
              <w:marLeft w:val="0"/>
              <w:marRight w:val="0"/>
              <w:marTop w:val="0"/>
              <w:marBottom w:val="0"/>
              <w:divBdr>
                <w:top w:val="none" w:sz="0" w:space="0" w:color="auto"/>
                <w:left w:val="none" w:sz="0" w:space="0" w:color="auto"/>
                <w:bottom w:val="none" w:sz="0" w:space="0" w:color="auto"/>
                <w:right w:val="none" w:sz="0" w:space="0" w:color="auto"/>
              </w:divBdr>
            </w:div>
            <w:div w:id="499080651">
              <w:marLeft w:val="0"/>
              <w:marRight w:val="0"/>
              <w:marTop w:val="0"/>
              <w:marBottom w:val="0"/>
              <w:divBdr>
                <w:top w:val="none" w:sz="0" w:space="0" w:color="auto"/>
                <w:left w:val="none" w:sz="0" w:space="0" w:color="auto"/>
                <w:bottom w:val="none" w:sz="0" w:space="0" w:color="auto"/>
                <w:right w:val="none" w:sz="0" w:space="0" w:color="auto"/>
              </w:divBdr>
            </w:div>
            <w:div w:id="1241523866">
              <w:marLeft w:val="0"/>
              <w:marRight w:val="0"/>
              <w:marTop w:val="0"/>
              <w:marBottom w:val="0"/>
              <w:divBdr>
                <w:top w:val="none" w:sz="0" w:space="0" w:color="auto"/>
                <w:left w:val="none" w:sz="0" w:space="0" w:color="auto"/>
                <w:bottom w:val="none" w:sz="0" w:space="0" w:color="auto"/>
                <w:right w:val="none" w:sz="0" w:space="0" w:color="auto"/>
              </w:divBdr>
            </w:div>
            <w:div w:id="107555992">
              <w:marLeft w:val="0"/>
              <w:marRight w:val="0"/>
              <w:marTop w:val="0"/>
              <w:marBottom w:val="0"/>
              <w:divBdr>
                <w:top w:val="none" w:sz="0" w:space="0" w:color="auto"/>
                <w:left w:val="none" w:sz="0" w:space="0" w:color="auto"/>
                <w:bottom w:val="none" w:sz="0" w:space="0" w:color="auto"/>
                <w:right w:val="none" w:sz="0" w:space="0" w:color="auto"/>
              </w:divBdr>
            </w:div>
            <w:div w:id="1624382949">
              <w:marLeft w:val="0"/>
              <w:marRight w:val="0"/>
              <w:marTop w:val="0"/>
              <w:marBottom w:val="0"/>
              <w:divBdr>
                <w:top w:val="none" w:sz="0" w:space="0" w:color="auto"/>
                <w:left w:val="none" w:sz="0" w:space="0" w:color="auto"/>
                <w:bottom w:val="none" w:sz="0" w:space="0" w:color="auto"/>
                <w:right w:val="none" w:sz="0" w:space="0" w:color="auto"/>
              </w:divBdr>
            </w:div>
            <w:div w:id="1483237576">
              <w:marLeft w:val="0"/>
              <w:marRight w:val="0"/>
              <w:marTop w:val="0"/>
              <w:marBottom w:val="0"/>
              <w:divBdr>
                <w:top w:val="none" w:sz="0" w:space="0" w:color="auto"/>
                <w:left w:val="none" w:sz="0" w:space="0" w:color="auto"/>
                <w:bottom w:val="none" w:sz="0" w:space="0" w:color="auto"/>
                <w:right w:val="none" w:sz="0" w:space="0" w:color="auto"/>
              </w:divBdr>
            </w:div>
            <w:div w:id="1801219884">
              <w:marLeft w:val="0"/>
              <w:marRight w:val="0"/>
              <w:marTop w:val="0"/>
              <w:marBottom w:val="0"/>
              <w:divBdr>
                <w:top w:val="none" w:sz="0" w:space="0" w:color="auto"/>
                <w:left w:val="none" w:sz="0" w:space="0" w:color="auto"/>
                <w:bottom w:val="none" w:sz="0" w:space="0" w:color="auto"/>
                <w:right w:val="none" w:sz="0" w:space="0" w:color="auto"/>
              </w:divBdr>
            </w:div>
            <w:div w:id="557208416">
              <w:marLeft w:val="0"/>
              <w:marRight w:val="0"/>
              <w:marTop w:val="0"/>
              <w:marBottom w:val="0"/>
              <w:divBdr>
                <w:top w:val="none" w:sz="0" w:space="0" w:color="auto"/>
                <w:left w:val="none" w:sz="0" w:space="0" w:color="auto"/>
                <w:bottom w:val="none" w:sz="0" w:space="0" w:color="auto"/>
                <w:right w:val="none" w:sz="0" w:space="0" w:color="auto"/>
              </w:divBdr>
            </w:div>
            <w:div w:id="624192298">
              <w:marLeft w:val="0"/>
              <w:marRight w:val="0"/>
              <w:marTop w:val="0"/>
              <w:marBottom w:val="0"/>
              <w:divBdr>
                <w:top w:val="none" w:sz="0" w:space="0" w:color="auto"/>
                <w:left w:val="none" w:sz="0" w:space="0" w:color="auto"/>
                <w:bottom w:val="none" w:sz="0" w:space="0" w:color="auto"/>
                <w:right w:val="none" w:sz="0" w:space="0" w:color="auto"/>
              </w:divBdr>
            </w:div>
            <w:div w:id="1183591760">
              <w:marLeft w:val="0"/>
              <w:marRight w:val="0"/>
              <w:marTop w:val="0"/>
              <w:marBottom w:val="0"/>
              <w:divBdr>
                <w:top w:val="none" w:sz="0" w:space="0" w:color="auto"/>
                <w:left w:val="none" w:sz="0" w:space="0" w:color="auto"/>
                <w:bottom w:val="none" w:sz="0" w:space="0" w:color="auto"/>
                <w:right w:val="none" w:sz="0" w:space="0" w:color="auto"/>
              </w:divBdr>
            </w:div>
            <w:div w:id="2048993091">
              <w:marLeft w:val="0"/>
              <w:marRight w:val="0"/>
              <w:marTop w:val="0"/>
              <w:marBottom w:val="0"/>
              <w:divBdr>
                <w:top w:val="none" w:sz="0" w:space="0" w:color="auto"/>
                <w:left w:val="none" w:sz="0" w:space="0" w:color="auto"/>
                <w:bottom w:val="none" w:sz="0" w:space="0" w:color="auto"/>
                <w:right w:val="none" w:sz="0" w:space="0" w:color="auto"/>
              </w:divBdr>
            </w:div>
            <w:div w:id="1278756477">
              <w:marLeft w:val="0"/>
              <w:marRight w:val="0"/>
              <w:marTop w:val="0"/>
              <w:marBottom w:val="0"/>
              <w:divBdr>
                <w:top w:val="none" w:sz="0" w:space="0" w:color="auto"/>
                <w:left w:val="none" w:sz="0" w:space="0" w:color="auto"/>
                <w:bottom w:val="none" w:sz="0" w:space="0" w:color="auto"/>
                <w:right w:val="none" w:sz="0" w:space="0" w:color="auto"/>
              </w:divBdr>
            </w:div>
            <w:div w:id="1011493635">
              <w:marLeft w:val="0"/>
              <w:marRight w:val="0"/>
              <w:marTop w:val="0"/>
              <w:marBottom w:val="0"/>
              <w:divBdr>
                <w:top w:val="none" w:sz="0" w:space="0" w:color="auto"/>
                <w:left w:val="none" w:sz="0" w:space="0" w:color="auto"/>
                <w:bottom w:val="none" w:sz="0" w:space="0" w:color="auto"/>
                <w:right w:val="none" w:sz="0" w:space="0" w:color="auto"/>
              </w:divBdr>
            </w:div>
            <w:div w:id="671687161">
              <w:marLeft w:val="0"/>
              <w:marRight w:val="0"/>
              <w:marTop w:val="0"/>
              <w:marBottom w:val="0"/>
              <w:divBdr>
                <w:top w:val="none" w:sz="0" w:space="0" w:color="auto"/>
                <w:left w:val="none" w:sz="0" w:space="0" w:color="auto"/>
                <w:bottom w:val="none" w:sz="0" w:space="0" w:color="auto"/>
                <w:right w:val="none" w:sz="0" w:space="0" w:color="auto"/>
              </w:divBdr>
            </w:div>
            <w:div w:id="1782070411">
              <w:marLeft w:val="0"/>
              <w:marRight w:val="0"/>
              <w:marTop w:val="0"/>
              <w:marBottom w:val="0"/>
              <w:divBdr>
                <w:top w:val="none" w:sz="0" w:space="0" w:color="auto"/>
                <w:left w:val="none" w:sz="0" w:space="0" w:color="auto"/>
                <w:bottom w:val="none" w:sz="0" w:space="0" w:color="auto"/>
                <w:right w:val="none" w:sz="0" w:space="0" w:color="auto"/>
              </w:divBdr>
            </w:div>
            <w:div w:id="976958830">
              <w:marLeft w:val="0"/>
              <w:marRight w:val="0"/>
              <w:marTop w:val="0"/>
              <w:marBottom w:val="0"/>
              <w:divBdr>
                <w:top w:val="none" w:sz="0" w:space="0" w:color="auto"/>
                <w:left w:val="none" w:sz="0" w:space="0" w:color="auto"/>
                <w:bottom w:val="none" w:sz="0" w:space="0" w:color="auto"/>
                <w:right w:val="none" w:sz="0" w:space="0" w:color="auto"/>
              </w:divBdr>
            </w:div>
            <w:div w:id="1361475144">
              <w:marLeft w:val="0"/>
              <w:marRight w:val="0"/>
              <w:marTop w:val="0"/>
              <w:marBottom w:val="0"/>
              <w:divBdr>
                <w:top w:val="none" w:sz="0" w:space="0" w:color="auto"/>
                <w:left w:val="none" w:sz="0" w:space="0" w:color="auto"/>
                <w:bottom w:val="none" w:sz="0" w:space="0" w:color="auto"/>
                <w:right w:val="none" w:sz="0" w:space="0" w:color="auto"/>
              </w:divBdr>
            </w:div>
            <w:div w:id="1106928508">
              <w:marLeft w:val="0"/>
              <w:marRight w:val="0"/>
              <w:marTop w:val="0"/>
              <w:marBottom w:val="0"/>
              <w:divBdr>
                <w:top w:val="none" w:sz="0" w:space="0" w:color="auto"/>
                <w:left w:val="none" w:sz="0" w:space="0" w:color="auto"/>
                <w:bottom w:val="none" w:sz="0" w:space="0" w:color="auto"/>
                <w:right w:val="none" w:sz="0" w:space="0" w:color="auto"/>
              </w:divBdr>
            </w:div>
            <w:div w:id="774711023">
              <w:marLeft w:val="0"/>
              <w:marRight w:val="0"/>
              <w:marTop w:val="0"/>
              <w:marBottom w:val="0"/>
              <w:divBdr>
                <w:top w:val="none" w:sz="0" w:space="0" w:color="auto"/>
                <w:left w:val="none" w:sz="0" w:space="0" w:color="auto"/>
                <w:bottom w:val="none" w:sz="0" w:space="0" w:color="auto"/>
                <w:right w:val="none" w:sz="0" w:space="0" w:color="auto"/>
              </w:divBdr>
            </w:div>
            <w:div w:id="601229693">
              <w:marLeft w:val="0"/>
              <w:marRight w:val="0"/>
              <w:marTop w:val="0"/>
              <w:marBottom w:val="0"/>
              <w:divBdr>
                <w:top w:val="none" w:sz="0" w:space="0" w:color="auto"/>
                <w:left w:val="none" w:sz="0" w:space="0" w:color="auto"/>
                <w:bottom w:val="none" w:sz="0" w:space="0" w:color="auto"/>
                <w:right w:val="none" w:sz="0" w:space="0" w:color="auto"/>
              </w:divBdr>
            </w:div>
            <w:div w:id="2033800743">
              <w:marLeft w:val="0"/>
              <w:marRight w:val="0"/>
              <w:marTop w:val="0"/>
              <w:marBottom w:val="0"/>
              <w:divBdr>
                <w:top w:val="none" w:sz="0" w:space="0" w:color="auto"/>
                <w:left w:val="none" w:sz="0" w:space="0" w:color="auto"/>
                <w:bottom w:val="none" w:sz="0" w:space="0" w:color="auto"/>
                <w:right w:val="none" w:sz="0" w:space="0" w:color="auto"/>
              </w:divBdr>
            </w:div>
            <w:div w:id="931663190">
              <w:marLeft w:val="0"/>
              <w:marRight w:val="0"/>
              <w:marTop w:val="0"/>
              <w:marBottom w:val="0"/>
              <w:divBdr>
                <w:top w:val="none" w:sz="0" w:space="0" w:color="auto"/>
                <w:left w:val="none" w:sz="0" w:space="0" w:color="auto"/>
                <w:bottom w:val="none" w:sz="0" w:space="0" w:color="auto"/>
                <w:right w:val="none" w:sz="0" w:space="0" w:color="auto"/>
              </w:divBdr>
            </w:div>
            <w:div w:id="876234296">
              <w:marLeft w:val="0"/>
              <w:marRight w:val="0"/>
              <w:marTop w:val="0"/>
              <w:marBottom w:val="0"/>
              <w:divBdr>
                <w:top w:val="none" w:sz="0" w:space="0" w:color="auto"/>
                <w:left w:val="none" w:sz="0" w:space="0" w:color="auto"/>
                <w:bottom w:val="none" w:sz="0" w:space="0" w:color="auto"/>
                <w:right w:val="none" w:sz="0" w:space="0" w:color="auto"/>
              </w:divBdr>
            </w:div>
            <w:div w:id="1690520373">
              <w:marLeft w:val="0"/>
              <w:marRight w:val="0"/>
              <w:marTop w:val="0"/>
              <w:marBottom w:val="0"/>
              <w:divBdr>
                <w:top w:val="none" w:sz="0" w:space="0" w:color="auto"/>
                <w:left w:val="none" w:sz="0" w:space="0" w:color="auto"/>
                <w:bottom w:val="none" w:sz="0" w:space="0" w:color="auto"/>
                <w:right w:val="none" w:sz="0" w:space="0" w:color="auto"/>
              </w:divBdr>
            </w:div>
            <w:div w:id="1568111201">
              <w:marLeft w:val="0"/>
              <w:marRight w:val="0"/>
              <w:marTop w:val="0"/>
              <w:marBottom w:val="0"/>
              <w:divBdr>
                <w:top w:val="none" w:sz="0" w:space="0" w:color="auto"/>
                <w:left w:val="none" w:sz="0" w:space="0" w:color="auto"/>
                <w:bottom w:val="none" w:sz="0" w:space="0" w:color="auto"/>
                <w:right w:val="none" w:sz="0" w:space="0" w:color="auto"/>
              </w:divBdr>
            </w:div>
            <w:div w:id="18437484">
              <w:marLeft w:val="0"/>
              <w:marRight w:val="0"/>
              <w:marTop w:val="0"/>
              <w:marBottom w:val="0"/>
              <w:divBdr>
                <w:top w:val="none" w:sz="0" w:space="0" w:color="auto"/>
                <w:left w:val="none" w:sz="0" w:space="0" w:color="auto"/>
                <w:bottom w:val="none" w:sz="0" w:space="0" w:color="auto"/>
                <w:right w:val="none" w:sz="0" w:space="0" w:color="auto"/>
              </w:divBdr>
            </w:div>
            <w:div w:id="675612859">
              <w:marLeft w:val="0"/>
              <w:marRight w:val="0"/>
              <w:marTop w:val="0"/>
              <w:marBottom w:val="0"/>
              <w:divBdr>
                <w:top w:val="none" w:sz="0" w:space="0" w:color="auto"/>
                <w:left w:val="none" w:sz="0" w:space="0" w:color="auto"/>
                <w:bottom w:val="none" w:sz="0" w:space="0" w:color="auto"/>
                <w:right w:val="none" w:sz="0" w:space="0" w:color="auto"/>
              </w:divBdr>
            </w:div>
            <w:div w:id="1714882503">
              <w:marLeft w:val="0"/>
              <w:marRight w:val="0"/>
              <w:marTop w:val="0"/>
              <w:marBottom w:val="0"/>
              <w:divBdr>
                <w:top w:val="none" w:sz="0" w:space="0" w:color="auto"/>
                <w:left w:val="none" w:sz="0" w:space="0" w:color="auto"/>
                <w:bottom w:val="none" w:sz="0" w:space="0" w:color="auto"/>
                <w:right w:val="none" w:sz="0" w:space="0" w:color="auto"/>
              </w:divBdr>
            </w:div>
            <w:div w:id="2002192016">
              <w:marLeft w:val="0"/>
              <w:marRight w:val="0"/>
              <w:marTop w:val="0"/>
              <w:marBottom w:val="0"/>
              <w:divBdr>
                <w:top w:val="none" w:sz="0" w:space="0" w:color="auto"/>
                <w:left w:val="none" w:sz="0" w:space="0" w:color="auto"/>
                <w:bottom w:val="none" w:sz="0" w:space="0" w:color="auto"/>
                <w:right w:val="none" w:sz="0" w:space="0" w:color="auto"/>
              </w:divBdr>
            </w:div>
            <w:div w:id="1529829513">
              <w:marLeft w:val="0"/>
              <w:marRight w:val="0"/>
              <w:marTop w:val="0"/>
              <w:marBottom w:val="0"/>
              <w:divBdr>
                <w:top w:val="none" w:sz="0" w:space="0" w:color="auto"/>
                <w:left w:val="none" w:sz="0" w:space="0" w:color="auto"/>
                <w:bottom w:val="none" w:sz="0" w:space="0" w:color="auto"/>
                <w:right w:val="none" w:sz="0" w:space="0" w:color="auto"/>
              </w:divBdr>
            </w:div>
            <w:div w:id="530459902">
              <w:marLeft w:val="0"/>
              <w:marRight w:val="0"/>
              <w:marTop w:val="0"/>
              <w:marBottom w:val="0"/>
              <w:divBdr>
                <w:top w:val="none" w:sz="0" w:space="0" w:color="auto"/>
                <w:left w:val="none" w:sz="0" w:space="0" w:color="auto"/>
                <w:bottom w:val="none" w:sz="0" w:space="0" w:color="auto"/>
                <w:right w:val="none" w:sz="0" w:space="0" w:color="auto"/>
              </w:divBdr>
            </w:div>
            <w:div w:id="873007607">
              <w:marLeft w:val="0"/>
              <w:marRight w:val="0"/>
              <w:marTop w:val="0"/>
              <w:marBottom w:val="0"/>
              <w:divBdr>
                <w:top w:val="none" w:sz="0" w:space="0" w:color="auto"/>
                <w:left w:val="none" w:sz="0" w:space="0" w:color="auto"/>
                <w:bottom w:val="none" w:sz="0" w:space="0" w:color="auto"/>
                <w:right w:val="none" w:sz="0" w:space="0" w:color="auto"/>
              </w:divBdr>
            </w:div>
            <w:div w:id="1346204510">
              <w:marLeft w:val="0"/>
              <w:marRight w:val="0"/>
              <w:marTop w:val="0"/>
              <w:marBottom w:val="0"/>
              <w:divBdr>
                <w:top w:val="none" w:sz="0" w:space="0" w:color="auto"/>
                <w:left w:val="none" w:sz="0" w:space="0" w:color="auto"/>
                <w:bottom w:val="none" w:sz="0" w:space="0" w:color="auto"/>
                <w:right w:val="none" w:sz="0" w:space="0" w:color="auto"/>
              </w:divBdr>
            </w:div>
            <w:div w:id="120543110">
              <w:marLeft w:val="0"/>
              <w:marRight w:val="0"/>
              <w:marTop w:val="0"/>
              <w:marBottom w:val="0"/>
              <w:divBdr>
                <w:top w:val="none" w:sz="0" w:space="0" w:color="auto"/>
                <w:left w:val="none" w:sz="0" w:space="0" w:color="auto"/>
                <w:bottom w:val="none" w:sz="0" w:space="0" w:color="auto"/>
                <w:right w:val="none" w:sz="0" w:space="0" w:color="auto"/>
              </w:divBdr>
            </w:div>
            <w:div w:id="1232883060">
              <w:marLeft w:val="0"/>
              <w:marRight w:val="0"/>
              <w:marTop w:val="0"/>
              <w:marBottom w:val="0"/>
              <w:divBdr>
                <w:top w:val="none" w:sz="0" w:space="0" w:color="auto"/>
                <w:left w:val="none" w:sz="0" w:space="0" w:color="auto"/>
                <w:bottom w:val="none" w:sz="0" w:space="0" w:color="auto"/>
                <w:right w:val="none" w:sz="0" w:space="0" w:color="auto"/>
              </w:divBdr>
            </w:div>
            <w:div w:id="2133791012">
              <w:marLeft w:val="0"/>
              <w:marRight w:val="0"/>
              <w:marTop w:val="0"/>
              <w:marBottom w:val="0"/>
              <w:divBdr>
                <w:top w:val="none" w:sz="0" w:space="0" w:color="auto"/>
                <w:left w:val="none" w:sz="0" w:space="0" w:color="auto"/>
                <w:bottom w:val="none" w:sz="0" w:space="0" w:color="auto"/>
                <w:right w:val="none" w:sz="0" w:space="0" w:color="auto"/>
              </w:divBdr>
            </w:div>
            <w:div w:id="761342333">
              <w:marLeft w:val="0"/>
              <w:marRight w:val="0"/>
              <w:marTop w:val="0"/>
              <w:marBottom w:val="0"/>
              <w:divBdr>
                <w:top w:val="none" w:sz="0" w:space="0" w:color="auto"/>
                <w:left w:val="none" w:sz="0" w:space="0" w:color="auto"/>
                <w:bottom w:val="none" w:sz="0" w:space="0" w:color="auto"/>
                <w:right w:val="none" w:sz="0" w:space="0" w:color="auto"/>
              </w:divBdr>
            </w:div>
            <w:div w:id="779180656">
              <w:marLeft w:val="0"/>
              <w:marRight w:val="0"/>
              <w:marTop w:val="0"/>
              <w:marBottom w:val="0"/>
              <w:divBdr>
                <w:top w:val="none" w:sz="0" w:space="0" w:color="auto"/>
                <w:left w:val="none" w:sz="0" w:space="0" w:color="auto"/>
                <w:bottom w:val="none" w:sz="0" w:space="0" w:color="auto"/>
                <w:right w:val="none" w:sz="0" w:space="0" w:color="auto"/>
              </w:divBdr>
            </w:div>
            <w:div w:id="635186752">
              <w:marLeft w:val="0"/>
              <w:marRight w:val="0"/>
              <w:marTop w:val="0"/>
              <w:marBottom w:val="0"/>
              <w:divBdr>
                <w:top w:val="none" w:sz="0" w:space="0" w:color="auto"/>
                <w:left w:val="none" w:sz="0" w:space="0" w:color="auto"/>
                <w:bottom w:val="none" w:sz="0" w:space="0" w:color="auto"/>
                <w:right w:val="none" w:sz="0" w:space="0" w:color="auto"/>
              </w:divBdr>
            </w:div>
            <w:div w:id="1446122697">
              <w:marLeft w:val="0"/>
              <w:marRight w:val="0"/>
              <w:marTop w:val="0"/>
              <w:marBottom w:val="0"/>
              <w:divBdr>
                <w:top w:val="none" w:sz="0" w:space="0" w:color="auto"/>
                <w:left w:val="none" w:sz="0" w:space="0" w:color="auto"/>
                <w:bottom w:val="none" w:sz="0" w:space="0" w:color="auto"/>
                <w:right w:val="none" w:sz="0" w:space="0" w:color="auto"/>
              </w:divBdr>
            </w:div>
            <w:div w:id="1845438213">
              <w:marLeft w:val="0"/>
              <w:marRight w:val="0"/>
              <w:marTop w:val="0"/>
              <w:marBottom w:val="0"/>
              <w:divBdr>
                <w:top w:val="none" w:sz="0" w:space="0" w:color="auto"/>
                <w:left w:val="none" w:sz="0" w:space="0" w:color="auto"/>
                <w:bottom w:val="none" w:sz="0" w:space="0" w:color="auto"/>
                <w:right w:val="none" w:sz="0" w:space="0" w:color="auto"/>
              </w:divBdr>
            </w:div>
            <w:div w:id="14238966">
              <w:marLeft w:val="0"/>
              <w:marRight w:val="0"/>
              <w:marTop w:val="0"/>
              <w:marBottom w:val="0"/>
              <w:divBdr>
                <w:top w:val="none" w:sz="0" w:space="0" w:color="auto"/>
                <w:left w:val="none" w:sz="0" w:space="0" w:color="auto"/>
                <w:bottom w:val="none" w:sz="0" w:space="0" w:color="auto"/>
                <w:right w:val="none" w:sz="0" w:space="0" w:color="auto"/>
              </w:divBdr>
            </w:div>
            <w:div w:id="6478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434">
      <w:bodyDiv w:val="1"/>
      <w:marLeft w:val="0"/>
      <w:marRight w:val="0"/>
      <w:marTop w:val="0"/>
      <w:marBottom w:val="0"/>
      <w:divBdr>
        <w:top w:val="none" w:sz="0" w:space="0" w:color="auto"/>
        <w:left w:val="none" w:sz="0" w:space="0" w:color="auto"/>
        <w:bottom w:val="none" w:sz="0" w:space="0" w:color="auto"/>
        <w:right w:val="none" w:sz="0" w:space="0" w:color="auto"/>
      </w:divBdr>
      <w:divsChild>
        <w:div w:id="418062874">
          <w:marLeft w:val="0"/>
          <w:marRight w:val="0"/>
          <w:marTop w:val="0"/>
          <w:marBottom w:val="0"/>
          <w:divBdr>
            <w:top w:val="none" w:sz="0" w:space="0" w:color="auto"/>
            <w:left w:val="none" w:sz="0" w:space="0" w:color="auto"/>
            <w:bottom w:val="none" w:sz="0" w:space="0" w:color="auto"/>
            <w:right w:val="none" w:sz="0" w:space="0" w:color="auto"/>
          </w:divBdr>
          <w:divsChild>
            <w:div w:id="308824352">
              <w:marLeft w:val="0"/>
              <w:marRight w:val="0"/>
              <w:marTop w:val="0"/>
              <w:marBottom w:val="0"/>
              <w:divBdr>
                <w:top w:val="none" w:sz="0" w:space="0" w:color="auto"/>
                <w:left w:val="none" w:sz="0" w:space="0" w:color="auto"/>
                <w:bottom w:val="none" w:sz="0" w:space="0" w:color="auto"/>
                <w:right w:val="none" w:sz="0" w:space="0" w:color="auto"/>
              </w:divBdr>
            </w:div>
            <w:div w:id="1703939891">
              <w:marLeft w:val="0"/>
              <w:marRight w:val="0"/>
              <w:marTop w:val="0"/>
              <w:marBottom w:val="0"/>
              <w:divBdr>
                <w:top w:val="none" w:sz="0" w:space="0" w:color="auto"/>
                <w:left w:val="none" w:sz="0" w:space="0" w:color="auto"/>
                <w:bottom w:val="none" w:sz="0" w:space="0" w:color="auto"/>
                <w:right w:val="none" w:sz="0" w:space="0" w:color="auto"/>
              </w:divBdr>
            </w:div>
            <w:div w:id="889271563">
              <w:marLeft w:val="0"/>
              <w:marRight w:val="0"/>
              <w:marTop w:val="0"/>
              <w:marBottom w:val="0"/>
              <w:divBdr>
                <w:top w:val="none" w:sz="0" w:space="0" w:color="auto"/>
                <w:left w:val="none" w:sz="0" w:space="0" w:color="auto"/>
                <w:bottom w:val="none" w:sz="0" w:space="0" w:color="auto"/>
                <w:right w:val="none" w:sz="0" w:space="0" w:color="auto"/>
              </w:divBdr>
            </w:div>
            <w:div w:id="1935212857">
              <w:marLeft w:val="0"/>
              <w:marRight w:val="0"/>
              <w:marTop w:val="0"/>
              <w:marBottom w:val="0"/>
              <w:divBdr>
                <w:top w:val="none" w:sz="0" w:space="0" w:color="auto"/>
                <w:left w:val="none" w:sz="0" w:space="0" w:color="auto"/>
                <w:bottom w:val="none" w:sz="0" w:space="0" w:color="auto"/>
                <w:right w:val="none" w:sz="0" w:space="0" w:color="auto"/>
              </w:divBdr>
            </w:div>
            <w:div w:id="1634559576">
              <w:marLeft w:val="0"/>
              <w:marRight w:val="0"/>
              <w:marTop w:val="0"/>
              <w:marBottom w:val="0"/>
              <w:divBdr>
                <w:top w:val="none" w:sz="0" w:space="0" w:color="auto"/>
                <w:left w:val="none" w:sz="0" w:space="0" w:color="auto"/>
                <w:bottom w:val="none" w:sz="0" w:space="0" w:color="auto"/>
                <w:right w:val="none" w:sz="0" w:space="0" w:color="auto"/>
              </w:divBdr>
            </w:div>
            <w:div w:id="1802452299">
              <w:marLeft w:val="0"/>
              <w:marRight w:val="0"/>
              <w:marTop w:val="0"/>
              <w:marBottom w:val="0"/>
              <w:divBdr>
                <w:top w:val="none" w:sz="0" w:space="0" w:color="auto"/>
                <w:left w:val="none" w:sz="0" w:space="0" w:color="auto"/>
                <w:bottom w:val="none" w:sz="0" w:space="0" w:color="auto"/>
                <w:right w:val="none" w:sz="0" w:space="0" w:color="auto"/>
              </w:divBdr>
            </w:div>
            <w:div w:id="2114468900">
              <w:marLeft w:val="0"/>
              <w:marRight w:val="0"/>
              <w:marTop w:val="0"/>
              <w:marBottom w:val="0"/>
              <w:divBdr>
                <w:top w:val="none" w:sz="0" w:space="0" w:color="auto"/>
                <w:left w:val="none" w:sz="0" w:space="0" w:color="auto"/>
                <w:bottom w:val="none" w:sz="0" w:space="0" w:color="auto"/>
                <w:right w:val="none" w:sz="0" w:space="0" w:color="auto"/>
              </w:divBdr>
            </w:div>
            <w:div w:id="947153573">
              <w:marLeft w:val="0"/>
              <w:marRight w:val="0"/>
              <w:marTop w:val="0"/>
              <w:marBottom w:val="0"/>
              <w:divBdr>
                <w:top w:val="none" w:sz="0" w:space="0" w:color="auto"/>
                <w:left w:val="none" w:sz="0" w:space="0" w:color="auto"/>
                <w:bottom w:val="none" w:sz="0" w:space="0" w:color="auto"/>
                <w:right w:val="none" w:sz="0" w:space="0" w:color="auto"/>
              </w:divBdr>
            </w:div>
            <w:div w:id="1450473575">
              <w:marLeft w:val="0"/>
              <w:marRight w:val="0"/>
              <w:marTop w:val="0"/>
              <w:marBottom w:val="0"/>
              <w:divBdr>
                <w:top w:val="none" w:sz="0" w:space="0" w:color="auto"/>
                <w:left w:val="none" w:sz="0" w:space="0" w:color="auto"/>
                <w:bottom w:val="none" w:sz="0" w:space="0" w:color="auto"/>
                <w:right w:val="none" w:sz="0" w:space="0" w:color="auto"/>
              </w:divBdr>
            </w:div>
            <w:div w:id="768964504">
              <w:marLeft w:val="0"/>
              <w:marRight w:val="0"/>
              <w:marTop w:val="0"/>
              <w:marBottom w:val="0"/>
              <w:divBdr>
                <w:top w:val="none" w:sz="0" w:space="0" w:color="auto"/>
                <w:left w:val="none" w:sz="0" w:space="0" w:color="auto"/>
                <w:bottom w:val="none" w:sz="0" w:space="0" w:color="auto"/>
                <w:right w:val="none" w:sz="0" w:space="0" w:color="auto"/>
              </w:divBdr>
            </w:div>
            <w:div w:id="880750561">
              <w:marLeft w:val="0"/>
              <w:marRight w:val="0"/>
              <w:marTop w:val="0"/>
              <w:marBottom w:val="0"/>
              <w:divBdr>
                <w:top w:val="none" w:sz="0" w:space="0" w:color="auto"/>
                <w:left w:val="none" w:sz="0" w:space="0" w:color="auto"/>
                <w:bottom w:val="none" w:sz="0" w:space="0" w:color="auto"/>
                <w:right w:val="none" w:sz="0" w:space="0" w:color="auto"/>
              </w:divBdr>
            </w:div>
            <w:div w:id="1797486891">
              <w:marLeft w:val="0"/>
              <w:marRight w:val="0"/>
              <w:marTop w:val="0"/>
              <w:marBottom w:val="0"/>
              <w:divBdr>
                <w:top w:val="none" w:sz="0" w:space="0" w:color="auto"/>
                <w:left w:val="none" w:sz="0" w:space="0" w:color="auto"/>
                <w:bottom w:val="none" w:sz="0" w:space="0" w:color="auto"/>
                <w:right w:val="none" w:sz="0" w:space="0" w:color="auto"/>
              </w:divBdr>
            </w:div>
            <w:div w:id="319358312">
              <w:marLeft w:val="0"/>
              <w:marRight w:val="0"/>
              <w:marTop w:val="0"/>
              <w:marBottom w:val="0"/>
              <w:divBdr>
                <w:top w:val="none" w:sz="0" w:space="0" w:color="auto"/>
                <w:left w:val="none" w:sz="0" w:space="0" w:color="auto"/>
                <w:bottom w:val="none" w:sz="0" w:space="0" w:color="auto"/>
                <w:right w:val="none" w:sz="0" w:space="0" w:color="auto"/>
              </w:divBdr>
            </w:div>
            <w:div w:id="2126999998">
              <w:marLeft w:val="0"/>
              <w:marRight w:val="0"/>
              <w:marTop w:val="0"/>
              <w:marBottom w:val="0"/>
              <w:divBdr>
                <w:top w:val="none" w:sz="0" w:space="0" w:color="auto"/>
                <w:left w:val="none" w:sz="0" w:space="0" w:color="auto"/>
                <w:bottom w:val="none" w:sz="0" w:space="0" w:color="auto"/>
                <w:right w:val="none" w:sz="0" w:space="0" w:color="auto"/>
              </w:divBdr>
            </w:div>
            <w:div w:id="496196174">
              <w:marLeft w:val="0"/>
              <w:marRight w:val="0"/>
              <w:marTop w:val="0"/>
              <w:marBottom w:val="0"/>
              <w:divBdr>
                <w:top w:val="none" w:sz="0" w:space="0" w:color="auto"/>
                <w:left w:val="none" w:sz="0" w:space="0" w:color="auto"/>
                <w:bottom w:val="none" w:sz="0" w:space="0" w:color="auto"/>
                <w:right w:val="none" w:sz="0" w:space="0" w:color="auto"/>
              </w:divBdr>
            </w:div>
            <w:div w:id="2101679569">
              <w:marLeft w:val="0"/>
              <w:marRight w:val="0"/>
              <w:marTop w:val="0"/>
              <w:marBottom w:val="0"/>
              <w:divBdr>
                <w:top w:val="none" w:sz="0" w:space="0" w:color="auto"/>
                <w:left w:val="none" w:sz="0" w:space="0" w:color="auto"/>
                <w:bottom w:val="none" w:sz="0" w:space="0" w:color="auto"/>
                <w:right w:val="none" w:sz="0" w:space="0" w:color="auto"/>
              </w:divBdr>
            </w:div>
            <w:div w:id="155192365">
              <w:marLeft w:val="0"/>
              <w:marRight w:val="0"/>
              <w:marTop w:val="0"/>
              <w:marBottom w:val="0"/>
              <w:divBdr>
                <w:top w:val="none" w:sz="0" w:space="0" w:color="auto"/>
                <w:left w:val="none" w:sz="0" w:space="0" w:color="auto"/>
                <w:bottom w:val="none" w:sz="0" w:space="0" w:color="auto"/>
                <w:right w:val="none" w:sz="0" w:space="0" w:color="auto"/>
              </w:divBdr>
            </w:div>
            <w:div w:id="817377353">
              <w:marLeft w:val="0"/>
              <w:marRight w:val="0"/>
              <w:marTop w:val="0"/>
              <w:marBottom w:val="0"/>
              <w:divBdr>
                <w:top w:val="none" w:sz="0" w:space="0" w:color="auto"/>
                <w:left w:val="none" w:sz="0" w:space="0" w:color="auto"/>
                <w:bottom w:val="none" w:sz="0" w:space="0" w:color="auto"/>
                <w:right w:val="none" w:sz="0" w:space="0" w:color="auto"/>
              </w:divBdr>
            </w:div>
            <w:div w:id="2091003717">
              <w:marLeft w:val="0"/>
              <w:marRight w:val="0"/>
              <w:marTop w:val="0"/>
              <w:marBottom w:val="0"/>
              <w:divBdr>
                <w:top w:val="none" w:sz="0" w:space="0" w:color="auto"/>
                <w:left w:val="none" w:sz="0" w:space="0" w:color="auto"/>
                <w:bottom w:val="none" w:sz="0" w:space="0" w:color="auto"/>
                <w:right w:val="none" w:sz="0" w:space="0" w:color="auto"/>
              </w:divBdr>
            </w:div>
            <w:div w:id="1880125278">
              <w:marLeft w:val="0"/>
              <w:marRight w:val="0"/>
              <w:marTop w:val="0"/>
              <w:marBottom w:val="0"/>
              <w:divBdr>
                <w:top w:val="none" w:sz="0" w:space="0" w:color="auto"/>
                <w:left w:val="none" w:sz="0" w:space="0" w:color="auto"/>
                <w:bottom w:val="none" w:sz="0" w:space="0" w:color="auto"/>
                <w:right w:val="none" w:sz="0" w:space="0" w:color="auto"/>
              </w:divBdr>
            </w:div>
            <w:div w:id="16084526">
              <w:marLeft w:val="0"/>
              <w:marRight w:val="0"/>
              <w:marTop w:val="0"/>
              <w:marBottom w:val="0"/>
              <w:divBdr>
                <w:top w:val="none" w:sz="0" w:space="0" w:color="auto"/>
                <w:left w:val="none" w:sz="0" w:space="0" w:color="auto"/>
                <w:bottom w:val="none" w:sz="0" w:space="0" w:color="auto"/>
                <w:right w:val="none" w:sz="0" w:space="0" w:color="auto"/>
              </w:divBdr>
            </w:div>
            <w:div w:id="101000269">
              <w:marLeft w:val="0"/>
              <w:marRight w:val="0"/>
              <w:marTop w:val="0"/>
              <w:marBottom w:val="0"/>
              <w:divBdr>
                <w:top w:val="none" w:sz="0" w:space="0" w:color="auto"/>
                <w:left w:val="none" w:sz="0" w:space="0" w:color="auto"/>
                <w:bottom w:val="none" w:sz="0" w:space="0" w:color="auto"/>
                <w:right w:val="none" w:sz="0" w:space="0" w:color="auto"/>
              </w:divBdr>
            </w:div>
            <w:div w:id="606734624">
              <w:marLeft w:val="0"/>
              <w:marRight w:val="0"/>
              <w:marTop w:val="0"/>
              <w:marBottom w:val="0"/>
              <w:divBdr>
                <w:top w:val="none" w:sz="0" w:space="0" w:color="auto"/>
                <w:left w:val="none" w:sz="0" w:space="0" w:color="auto"/>
                <w:bottom w:val="none" w:sz="0" w:space="0" w:color="auto"/>
                <w:right w:val="none" w:sz="0" w:space="0" w:color="auto"/>
              </w:divBdr>
            </w:div>
            <w:div w:id="659575010">
              <w:marLeft w:val="0"/>
              <w:marRight w:val="0"/>
              <w:marTop w:val="0"/>
              <w:marBottom w:val="0"/>
              <w:divBdr>
                <w:top w:val="none" w:sz="0" w:space="0" w:color="auto"/>
                <w:left w:val="none" w:sz="0" w:space="0" w:color="auto"/>
                <w:bottom w:val="none" w:sz="0" w:space="0" w:color="auto"/>
                <w:right w:val="none" w:sz="0" w:space="0" w:color="auto"/>
              </w:divBdr>
            </w:div>
            <w:div w:id="28116017">
              <w:marLeft w:val="0"/>
              <w:marRight w:val="0"/>
              <w:marTop w:val="0"/>
              <w:marBottom w:val="0"/>
              <w:divBdr>
                <w:top w:val="none" w:sz="0" w:space="0" w:color="auto"/>
                <w:left w:val="none" w:sz="0" w:space="0" w:color="auto"/>
                <w:bottom w:val="none" w:sz="0" w:space="0" w:color="auto"/>
                <w:right w:val="none" w:sz="0" w:space="0" w:color="auto"/>
              </w:divBdr>
            </w:div>
            <w:div w:id="1329752739">
              <w:marLeft w:val="0"/>
              <w:marRight w:val="0"/>
              <w:marTop w:val="0"/>
              <w:marBottom w:val="0"/>
              <w:divBdr>
                <w:top w:val="none" w:sz="0" w:space="0" w:color="auto"/>
                <w:left w:val="none" w:sz="0" w:space="0" w:color="auto"/>
                <w:bottom w:val="none" w:sz="0" w:space="0" w:color="auto"/>
                <w:right w:val="none" w:sz="0" w:space="0" w:color="auto"/>
              </w:divBdr>
            </w:div>
            <w:div w:id="521356071">
              <w:marLeft w:val="0"/>
              <w:marRight w:val="0"/>
              <w:marTop w:val="0"/>
              <w:marBottom w:val="0"/>
              <w:divBdr>
                <w:top w:val="none" w:sz="0" w:space="0" w:color="auto"/>
                <w:left w:val="none" w:sz="0" w:space="0" w:color="auto"/>
                <w:bottom w:val="none" w:sz="0" w:space="0" w:color="auto"/>
                <w:right w:val="none" w:sz="0" w:space="0" w:color="auto"/>
              </w:divBdr>
            </w:div>
            <w:div w:id="1526360149">
              <w:marLeft w:val="0"/>
              <w:marRight w:val="0"/>
              <w:marTop w:val="0"/>
              <w:marBottom w:val="0"/>
              <w:divBdr>
                <w:top w:val="none" w:sz="0" w:space="0" w:color="auto"/>
                <w:left w:val="none" w:sz="0" w:space="0" w:color="auto"/>
                <w:bottom w:val="none" w:sz="0" w:space="0" w:color="auto"/>
                <w:right w:val="none" w:sz="0" w:space="0" w:color="auto"/>
              </w:divBdr>
            </w:div>
            <w:div w:id="505168328">
              <w:marLeft w:val="0"/>
              <w:marRight w:val="0"/>
              <w:marTop w:val="0"/>
              <w:marBottom w:val="0"/>
              <w:divBdr>
                <w:top w:val="none" w:sz="0" w:space="0" w:color="auto"/>
                <w:left w:val="none" w:sz="0" w:space="0" w:color="auto"/>
                <w:bottom w:val="none" w:sz="0" w:space="0" w:color="auto"/>
                <w:right w:val="none" w:sz="0" w:space="0" w:color="auto"/>
              </w:divBdr>
            </w:div>
            <w:div w:id="509370049">
              <w:marLeft w:val="0"/>
              <w:marRight w:val="0"/>
              <w:marTop w:val="0"/>
              <w:marBottom w:val="0"/>
              <w:divBdr>
                <w:top w:val="none" w:sz="0" w:space="0" w:color="auto"/>
                <w:left w:val="none" w:sz="0" w:space="0" w:color="auto"/>
                <w:bottom w:val="none" w:sz="0" w:space="0" w:color="auto"/>
                <w:right w:val="none" w:sz="0" w:space="0" w:color="auto"/>
              </w:divBdr>
            </w:div>
            <w:div w:id="1208445176">
              <w:marLeft w:val="0"/>
              <w:marRight w:val="0"/>
              <w:marTop w:val="0"/>
              <w:marBottom w:val="0"/>
              <w:divBdr>
                <w:top w:val="none" w:sz="0" w:space="0" w:color="auto"/>
                <w:left w:val="none" w:sz="0" w:space="0" w:color="auto"/>
                <w:bottom w:val="none" w:sz="0" w:space="0" w:color="auto"/>
                <w:right w:val="none" w:sz="0" w:space="0" w:color="auto"/>
              </w:divBdr>
            </w:div>
            <w:div w:id="575362953">
              <w:marLeft w:val="0"/>
              <w:marRight w:val="0"/>
              <w:marTop w:val="0"/>
              <w:marBottom w:val="0"/>
              <w:divBdr>
                <w:top w:val="none" w:sz="0" w:space="0" w:color="auto"/>
                <w:left w:val="none" w:sz="0" w:space="0" w:color="auto"/>
                <w:bottom w:val="none" w:sz="0" w:space="0" w:color="auto"/>
                <w:right w:val="none" w:sz="0" w:space="0" w:color="auto"/>
              </w:divBdr>
            </w:div>
            <w:div w:id="972058000">
              <w:marLeft w:val="0"/>
              <w:marRight w:val="0"/>
              <w:marTop w:val="0"/>
              <w:marBottom w:val="0"/>
              <w:divBdr>
                <w:top w:val="none" w:sz="0" w:space="0" w:color="auto"/>
                <w:left w:val="none" w:sz="0" w:space="0" w:color="auto"/>
                <w:bottom w:val="none" w:sz="0" w:space="0" w:color="auto"/>
                <w:right w:val="none" w:sz="0" w:space="0" w:color="auto"/>
              </w:divBdr>
            </w:div>
            <w:div w:id="1714619262">
              <w:marLeft w:val="0"/>
              <w:marRight w:val="0"/>
              <w:marTop w:val="0"/>
              <w:marBottom w:val="0"/>
              <w:divBdr>
                <w:top w:val="none" w:sz="0" w:space="0" w:color="auto"/>
                <w:left w:val="none" w:sz="0" w:space="0" w:color="auto"/>
                <w:bottom w:val="none" w:sz="0" w:space="0" w:color="auto"/>
                <w:right w:val="none" w:sz="0" w:space="0" w:color="auto"/>
              </w:divBdr>
            </w:div>
            <w:div w:id="1859198972">
              <w:marLeft w:val="0"/>
              <w:marRight w:val="0"/>
              <w:marTop w:val="0"/>
              <w:marBottom w:val="0"/>
              <w:divBdr>
                <w:top w:val="none" w:sz="0" w:space="0" w:color="auto"/>
                <w:left w:val="none" w:sz="0" w:space="0" w:color="auto"/>
                <w:bottom w:val="none" w:sz="0" w:space="0" w:color="auto"/>
                <w:right w:val="none" w:sz="0" w:space="0" w:color="auto"/>
              </w:divBdr>
            </w:div>
            <w:div w:id="610404991">
              <w:marLeft w:val="0"/>
              <w:marRight w:val="0"/>
              <w:marTop w:val="0"/>
              <w:marBottom w:val="0"/>
              <w:divBdr>
                <w:top w:val="none" w:sz="0" w:space="0" w:color="auto"/>
                <w:left w:val="none" w:sz="0" w:space="0" w:color="auto"/>
                <w:bottom w:val="none" w:sz="0" w:space="0" w:color="auto"/>
                <w:right w:val="none" w:sz="0" w:space="0" w:color="auto"/>
              </w:divBdr>
            </w:div>
            <w:div w:id="1003509188">
              <w:marLeft w:val="0"/>
              <w:marRight w:val="0"/>
              <w:marTop w:val="0"/>
              <w:marBottom w:val="0"/>
              <w:divBdr>
                <w:top w:val="none" w:sz="0" w:space="0" w:color="auto"/>
                <w:left w:val="none" w:sz="0" w:space="0" w:color="auto"/>
                <w:bottom w:val="none" w:sz="0" w:space="0" w:color="auto"/>
                <w:right w:val="none" w:sz="0" w:space="0" w:color="auto"/>
              </w:divBdr>
            </w:div>
            <w:div w:id="1566406977">
              <w:marLeft w:val="0"/>
              <w:marRight w:val="0"/>
              <w:marTop w:val="0"/>
              <w:marBottom w:val="0"/>
              <w:divBdr>
                <w:top w:val="none" w:sz="0" w:space="0" w:color="auto"/>
                <w:left w:val="none" w:sz="0" w:space="0" w:color="auto"/>
                <w:bottom w:val="none" w:sz="0" w:space="0" w:color="auto"/>
                <w:right w:val="none" w:sz="0" w:space="0" w:color="auto"/>
              </w:divBdr>
            </w:div>
            <w:div w:id="1394307502">
              <w:marLeft w:val="0"/>
              <w:marRight w:val="0"/>
              <w:marTop w:val="0"/>
              <w:marBottom w:val="0"/>
              <w:divBdr>
                <w:top w:val="none" w:sz="0" w:space="0" w:color="auto"/>
                <w:left w:val="none" w:sz="0" w:space="0" w:color="auto"/>
                <w:bottom w:val="none" w:sz="0" w:space="0" w:color="auto"/>
                <w:right w:val="none" w:sz="0" w:space="0" w:color="auto"/>
              </w:divBdr>
            </w:div>
            <w:div w:id="1438258916">
              <w:marLeft w:val="0"/>
              <w:marRight w:val="0"/>
              <w:marTop w:val="0"/>
              <w:marBottom w:val="0"/>
              <w:divBdr>
                <w:top w:val="none" w:sz="0" w:space="0" w:color="auto"/>
                <w:left w:val="none" w:sz="0" w:space="0" w:color="auto"/>
                <w:bottom w:val="none" w:sz="0" w:space="0" w:color="auto"/>
                <w:right w:val="none" w:sz="0" w:space="0" w:color="auto"/>
              </w:divBdr>
            </w:div>
            <w:div w:id="787165156">
              <w:marLeft w:val="0"/>
              <w:marRight w:val="0"/>
              <w:marTop w:val="0"/>
              <w:marBottom w:val="0"/>
              <w:divBdr>
                <w:top w:val="none" w:sz="0" w:space="0" w:color="auto"/>
                <w:left w:val="none" w:sz="0" w:space="0" w:color="auto"/>
                <w:bottom w:val="none" w:sz="0" w:space="0" w:color="auto"/>
                <w:right w:val="none" w:sz="0" w:space="0" w:color="auto"/>
              </w:divBdr>
            </w:div>
            <w:div w:id="1589541138">
              <w:marLeft w:val="0"/>
              <w:marRight w:val="0"/>
              <w:marTop w:val="0"/>
              <w:marBottom w:val="0"/>
              <w:divBdr>
                <w:top w:val="none" w:sz="0" w:space="0" w:color="auto"/>
                <w:left w:val="none" w:sz="0" w:space="0" w:color="auto"/>
                <w:bottom w:val="none" w:sz="0" w:space="0" w:color="auto"/>
                <w:right w:val="none" w:sz="0" w:space="0" w:color="auto"/>
              </w:divBdr>
            </w:div>
            <w:div w:id="1396856181">
              <w:marLeft w:val="0"/>
              <w:marRight w:val="0"/>
              <w:marTop w:val="0"/>
              <w:marBottom w:val="0"/>
              <w:divBdr>
                <w:top w:val="none" w:sz="0" w:space="0" w:color="auto"/>
                <w:left w:val="none" w:sz="0" w:space="0" w:color="auto"/>
                <w:bottom w:val="none" w:sz="0" w:space="0" w:color="auto"/>
                <w:right w:val="none" w:sz="0" w:space="0" w:color="auto"/>
              </w:divBdr>
            </w:div>
            <w:div w:id="2083873594">
              <w:marLeft w:val="0"/>
              <w:marRight w:val="0"/>
              <w:marTop w:val="0"/>
              <w:marBottom w:val="0"/>
              <w:divBdr>
                <w:top w:val="none" w:sz="0" w:space="0" w:color="auto"/>
                <w:left w:val="none" w:sz="0" w:space="0" w:color="auto"/>
                <w:bottom w:val="none" w:sz="0" w:space="0" w:color="auto"/>
                <w:right w:val="none" w:sz="0" w:space="0" w:color="auto"/>
              </w:divBdr>
            </w:div>
            <w:div w:id="1331372033">
              <w:marLeft w:val="0"/>
              <w:marRight w:val="0"/>
              <w:marTop w:val="0"/>
              <w:marBottom w:val="0"/>
              <w:divBdr>
                <w:top w:val="none" w:sz="0" w:space="0" w:color="auto"/>
                <w:left w:val="none" w:sz="0" w:space="0" w:color="auto"/>
                <w:bottom w:val="none" w:sz="0" w:space="0" w:color="auto"/>
                <w:right w:val="none" w:sz="0" w:space="0" w:color="auto"/>
              </w:divBdr>
            </w:div>
            <w:div w:id="1592929354">
              <w:marLeft w:val="0"/>
              <w:marRight w:val="0"/>
              <w:marTop w:val="0"/>
              <w:marBottom w:val="0"/>
              <w:divBdr>
                <w:top w:val="none" w:sz="0" w:space="0" w:color="auto"/>
                <w:left w:val="none" w:sz="0" w:space="0" w:color="auto"/>
                <w:bottom w:val="none" w:sz="0" w:space="0" w:color="auto"/>
                <w:right w:val="none" w:sz="0" w:space="0" w:color="auto"/>
              </w:divBdr>
            </w:div>
            <w:div w:id="559950148">
              <w:marLeft w:val="0"/>
              <w:marRight w:val="0"/>
              <w:marTop w:val="0"/>
              <w:marBottom w:val="0"/>
              <w:divBdr>
                <w:top w:val="none" w:sz="0" w:space="0" w:color="auto"/>
                <w:left w:val="none" w:sz="0" w:space="0" w:color="auto"/>
                <w:bottom w:val="none" w:sz="0" w:space="0" w:color="auto"/>
                <w:right w:val="none" w:sz="0" w:space="0" w:color="auto"/>
              </w:divBdr>
            </w:div>
            <w:div w:id="401563325">
              <w:marLeft w:val="0"/>
              <w:marRight w:val="0"/>
              <w:marTop w:val="0"/>
              <w:marBottom w:val="0"/>
              <w:divBdr>
                <w:top w:val="none" w:sz="0" w:space="0" w:color="auto"/>
                <w:left w:val="none" w:sz="0" w:space="0" w:color="auto"/>
                <w:bottom w:val="none" w:sz="0" w:space="0" w:color="auto"/>
                <w:right w:val="none" w:sz="0" w:space="0" w:color="auto"/>
              </w:divBdr>
            </w:div>
            <w:div w:id="339355518">
              <w:marLeft w:val="0"/>
              <w:marRight w:val="0"/>
              <w:marTop w:val="0"/>
              <w:marBottom w:val="0"/>
              <w:divBdr>
                <w:top w:val="none" w:sz="0" w:space="0" w:color="auto"/>
                <w:left w:val="none" w:sz="0" w:space="0" w:color="auto"/>
                <w:bottom w:val="none" w:sz="0" w:space="0" w:color="auto"/>
                <w:right w:val="none" w:sz="0" w:space="0" w:color="auto"/>
              </w:divBdr>
            </w:div>
            <w:div w:id="655229280">
              <w:marLeft w:val="0"/>
              <w:marRight w:val="0"/>
              <w:marTop w:val="0"/>
              <w:marBottom w:val="0"/>
              <w:divBdr>
                <w:top w:val="none" w:sz="0" w:space="0" w:color="auto"/>
                <w:left w:val="none" w:sz="0" w:space="0" w:color="auto"/>
                <w:bottom w:val="none" w:sz="0" w:space="0" w:color="auto"/>
                <w:right w:val="none" w:sz="0" w:space="0" w:color="auto"/>
              </w:divBdr>
            </w:div>
            <w:div w:id="942146296">
              <w:marLeft w:val="0"/>
              <w:marRight w:val="0"/>
              <w:marTop w:val="0"/>
              <w:marBottom w:val="0"/>
              <w:divBdr>
                <w:top w:val="none" w:sz="0" w:space="0" w:color="auto"/>
                <w:left w:val="none" w:sz="0" w:space="0" w:color="auto"/>
                <w:bottom w:val="none" w:sz="0" w:space="0" w:color="auto"/>
                <w:right w:val="none" w:sz="0" w:space="0" w:color="auto"/>
              </w:divBdr>
            </w:div>
            <w:div w:id="1917471280">
              <w:marLeft w:val="0"/>
              <w:marRight w:val="0"/>
              <w:marTop w:val="0"/>
              <w:marBottom w:val="0"/>
              <w:divBdr>
                <w:top w:val="none" w:sz="0" w:space="0" w:color="auto"/>
                <w:left w:val="none" w:sz="0" w:space="0" w:color="auto"/>
                <w:bottom w:val="none" w:sz="0" w:space="0" w:color="auto"/>
                <w:right w:val="none" w:sz="0" w:space="0" w:color="auto"/>
              </w:divBdr>
            </w:div>
            <w:div w:id="881281593">
              <w:marLeft w:val="0"/>
              <w:marRight w:val="0"/>
              <w:marTop w:val="0"/>
              <w:marBottom w:val="0"/>
              <w:divBdr>
                <w:top w:val="none" w:sz="0" w:space="0" w:color="auto"/>
                <w:left w:val="none" w:sz="0" w:space="0" w:color="auto"/>
                <w:bottom w:val="none" w:sz="0" w:space="0" w:color="auto"/>
                <w:right w:val="none" w:sz="0" w:space="0" w:color="auto"/>
              </w:divBdr>
            </w:div>
            <w:div w:id="290020361">
              <w:marLeft w:val="0"/>
              <w:marRight w:val="0"/>
              <w:marTop w:val="0"/>
              <w:marBottom w:val="0"/>
              <w:divBdr>
                <w:top w:val="none" w:sz="0" w:space="0" w:color="auto"/>
                <w:left w:val="none" w:sz="0" w:space="0" w:color="auto"/>
                <w:bottom w:val="none" w:sz="0" w:space="0" w:color="auto"/>
                <w:right w:val="none" w:sz="0" w:space="0" w:color="auto"/>
              </w:divBdr>
            </w:div>
            <w:div w:id="1496720459">
              <w:marLeft w:val="0"/>
              <w:marRight w:val="0"/>
              <w:marTop w:val="0"/>
              <w:marBottom w:val="0"/>
              <w:divBdr>
                <w:top w:val="none" w:sz="0" w:space="0" w:color="auto"/>
                <w:left w:val="none" w:sz="0" w:space="0" w:color="auto"/>
                <w:bottom w:val="none" w:sz="0" w:space="0" w:color="auto"/>
                <w:right w:val="none" w:sz="0" w:space="0" w:color="auto"/>
              </w:divBdr>
            </w:div>
            <w:div w:id="1743796797">
              <w:marLeft w:val="0"/>
              <w:marRight w:val="0"/>
              <w:marTop w:val="0"/>
              <w:marBottom w:val="0"/>
              <w:divBdr>
                <w:top w:val="none" w:sz="0" w:space="0" w:color="auto"/>
                <w:left w:val="none" w:sz="0" w:space="0" w:color="auto"/>
                <w:bottom w:val="none" w:sz="0" w:space="0" w:color="auto"/>
                <w:right w:val="none" w:sz="0" w:space="0" w:color="auto"/>
              </w:divBdr>
            </w:div>
            <w:div w:id="1413428404">
              <w:marLeft w:val="0"/>
              <w:marRight w:val="0"/>
              <w:marTop w:val="0"/>
              <w:marBottom w:val="0"/>
              <w:divBdr>
                <w:top w:val="none" w:sz="0" w:space="0" w:color="auto"/>
                <w:left w:val="none" w:sz="0" w:space="0" w:color="auto"/>
                <w:bottom w:val="none" w:sz="0" w:space="0" w:color="auto"/>
                <w:right w:val="none" w:sz="0" w:space="0" w:color="auto"/>
              </w:divBdr>
            </w:div>
            <w:div w:id="1769889513">
              <w:marLeft w:val="0"/>
              <w:marRight w:val="0"/>
              <w:marTop w:val="0"/>
              <w:marBottom w:val="0"/>
              <w:divBdr>
                <w:top w:val="none" w:sz="0" w:space="0" w:color="auto"/>
                <w:left w:val="none" w:sz="0" w:space="0" w:color="auto"/>
                <w:bottom w:val="none" w:sz="0" w:space="0" w:color="auto"/>
                <w:right w:val="none" w:sz="0" w:space="0" w:color="auto"/>
              </w:divBdr>
            </w:div>
            <w:div w:id="571281490">
              <w:marLeft w:val="0"/>
              <w:marRight w:val="0"/>
              <w:marTop w:val="0"/>
              <w:marBottom w:val="0"/>
              <w:divBdr>
                <w:top w:val="none" w:sz="0" w:space="0" w:color="auto"/>
                <w:left w:val="none" w:sz="0" w:space="0" w:color="auto"/>
                <w:bottom w:val="none" w:sz="0" w:space="0" w:color="auto"/>
                <w:right w:val="none" w:sz="0" w:space="0" w:color="auto"/>
              </w:divBdr>
            </w:div>
            <w:div w:id="578290477">
              <w:marLeft w:val="0"/>
              <w:marRight w:val="0"/>
              <w:marTop w:val="0"/>
              <w:marBottom w:val="0"/>
              <w:divBdr>
                <w:top w:val="none" w:sz="0" w:space="0" w:color="auto"/>
                <w:left w:val="none" w:sz="0" w:space="0" w:color="auto"/>
                <w:bottom w:val="none" w:sz="0" w:space="0" w:color="auto"/>
                <w:right w:val="none" w:sz="0" w:space="0" w:color="auto"/>
              </w:divBdr>
            </w:div>
            <w:div w:id="1329098779">
              <w:marLeft w:val="0"/>
              <w:marRight w:val="0"/>
              <w:marTop w:val="0"/>
              <w:marBottom w:val="0"/>
              <w:divBdr>
                <w:top w:val="none" w:sz="0" w:space="0" w:color="auto"/>
                <w:left w:val="none" w:sz="0" w:space="0" w:color="auto"/>
                <w:bottom w:val="none" w:sz="0" w:space="0" w:color="auto"/>
                <w:right w:val="none" w:sz="0" w:space="0" w:color="auto"/>
              </w:divBdr>
            </w:div>
            <w:div w:id="1579903807">
              <w:marLeft w:val="0"/>
              <w:marRight w:val="0"/>
              <w:marTop w:val="0"/>
              <w:marBottom w:val="0"/>
              <w:divBdr>
                <w:top w:val="none" w:sz="0" w:space="0" w:color="auto"/>
                <w:left w:val="none" w:sz="0" w:space="0" w:color="auto"/>
                <w:bottom w:val="none" w:sz="0" w:space="0" w:color="auto"/>
                <w:right w:val="none" w:sz="0" w:space="0" w:color="auto"/>
              </w:divBdr>
            </w:div>
            <w:div w:id="1701319323">
              <w:marLeft w:val="0"/>
              <w:marRight w:val="0"/>
              <w:marTop w:val="0"/>
              <w:marBottom w:val="0"/>
              <w:divBdr>
                <w:top w:val="none" w:sz="0" w:space="0" w:color="auto"/>
                <w:left w:val="none" w:sz="0" w:space="0" w:color="auto"/>
                <w:bottom w:val="none" w:sz="0" w:space="0" w:color="auto"/>
                <w:right w:val="none" w:sz="0" w:space="0" w:color="auto"/>
              </w:divBdr>
            </w:div>
            <w:div w:id="1634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608">
      <w:bodyDiv w:val="1"/>
      <w:marLeft w:val="0"/>
      <w:marRight w:val="0"/>
      <w:marTop w:val="0"/>
      <w:marBottom w:val="0"/>
      <w:divBdr>
        <w:top w:val="none" w:sz="0" w:space="0" w:color="auto"/>
        <w:left w:val="none" w:sz="0" w:space="0" w:color="auto"/>
        <w:bottom w:val="none" w:sz="0" w:space="0" w:color="auto"/>
        <w:right w:val="none" w:sz="0" w:space="0" w:color="auto"/>
      </w:divBdr>
    </w:div>
    <w:div w:id="1709643501">
      <w:bodyDiv w:val="1"/>
      <w:marLeft w:val="0"/>
      <w:marRight w:val="0"/>
      <w:marTop w:val="0"/>
      <w:marBottom w:val="0"/>
      <w:divBdr>
        <w:top w:val="none" w:sz="0" w:space="0" w:color="auto"/>
        <w:left w:val="none" w:sz="0" w:space="0" w:color="auto"/>
        <w:bottom w:val="none" w:sz="0" w:space="0" w:color="auto"/>
        <w:right w:val="none" w:sz="0" w:space="0" w:color="auto"/>
      </w:divBdr>
    </w:div>
    <w:div w:id="1710641543">
      <w:bodyDiv w:val="1"/>
      <w:marLeft w:val="0"/>
      <w:marRight w:val="0"/>
      <w:marTop w:val="0"/>
      <w:marBottom w:val="0"/>
      <w:divBdr>
        <w:top w:val="none" w:sz="0" w:space="0" w:color="auto"/>
        <w:left w:val="none" w:sz="0" w:space="0" w:color="auto"/>
        <w:bottom w:val="none" w:sz="0" w:space="0" w:color="auto"/>
        <w:right w:val="none" w:sz="0" w:space="0" w:color="auto"/>
      </w:divBdr>
      <w:divsChild>
        <w:div w:id="1556118826">
          <w:marLeft w:val="0"/>
          <w:marRight w:val="0"/>
          <w:marTop w:val="0"/>
          <w:marBottom w:val="0"/>
          <w:divBdr>
            <w:top w:val="none" w:sz="0" w:space="0" w:color="auto"/>
            <w:left w:val="none" w:sz="0" w:space="0" w:color="auto"/>
            <w:bottom w:val="none" w:sz="0" w:space="0" w:color="auto"/>
            <w:right w:val="none" w:sz="0" w:space="0" w:color="auto"/>
          </w:divBdr>
          <w:divsChild>
            <w:div w:id="1502551560">
              <w:marLeft w:val="0"/>
              <w:marRight w:val="0"/>
              <w:marTop w:val="0"/>
              <w:marBottom w:val="0"/>
              <w:divBdr>
                <w:top w:val="none" w:sz="0" w:space="0" w:color="auto"/>
                <w:left w:val="none" w:sz="0" w:space="0" w:color="auto"/>
                <w:bottom w:val="none" w:sz="0" w:space="0" w:color="auto"/>
                <w:right w:val="none" w:sz="0" w:space="0" w:color="auto"/>
              </w:divBdr>
            </w:div>
            <w:div w:id="482045753">
              <w:marLeft w:val="0"/>
              <w:marRight w:val="0"/>
              <w:marTop w:val="0"/>
              <w:marBottom w:val="0"/>
              <w:divBdr>
                <w:top w:val="none" w:sz="0" w:space="0" w:color="auto"/>
                <w:left w:val="none" w:sz="0" w:space="0" w:color="auto"/>
                <w:bottom w:val="none" w:sz="0" w:space="0" w:color="auto"/>
                <w:right w:val="none" w:sz="0" w:space="0" w:color="auto"/>
              </w:divBdr>
            </w:div>
            <w:div w:id="17240992">
              <w:marLeft w:val="0"/>
              <w:marRight w:val="0"/>
              <w:marTop w:val="0"/>
              <w:marBottom w:val="0"/>
              <w:divBdr>
                <w:top w:val="none" w:sz="0" w:space="0" w:color="auto"/>
                <w:left w:val="none" w:sz="0" w:space="0" w:color="auto"/>
                <w:bottom w:val="none" w:sz="0" w:space="0" w:color="auto"/>
                <w:right w:val="none" w:sz="0" w:space="0" w:color="auto"/>
              </w:divBdr>
            </w:div>
            <w:div w:id="19554407">
              <w:marLeft w:val="0"/>
              <w:marRight w:val="0"/>
              <w:marTop w:val="0"/>
              <w:marBottom w:val="0"/>
              <w:divBdr>
                <w:top w:val="none" w:sz="0" w:space="0" w:color="auto"/>
                <w:left w:val="none" w:sz="0" w:space="0" w:color="auto"/>
                <w:bottom w:val="none" w:sz="0" w:space="0" w:color="auto"/>
                <w:right w:val="none" w:sz="0" w:space="0" w:color="auto"/>
              </w:divBdr>
            </w:div>
            <w:div w:id="1707564679">
              <w:marLeft w:val="0"/>
              <w:marRight w:val="0"/>
              <w:marTop w:val="0"/>
              <w:marBottom w:val="0"/>
              <w:divBdr>
                <w:top w:val="none" w:sz="0" w:space="0" w:color="auto"/>
                <w:left w:val="none" w:sz="0" w:space="0" w:color="auto"/>
                <w:bottom w:val="none" w:sz="0" w:space="0" w:color="auto"/>
                <w:right w:val="none" w:sz="0" w:space="0" w:color="auto"/>
              </w:divBdr>
            </w:div>
            <w:div w:id="16852384">
              <w:marLeft w:val="0"/>
              <w:marRight w:val="0"/>
              <w:marTop w:val="0"/>
              <w:marBottom w:val="0"/>
              <w:divBdr>
                <w:top w:val="none" w:sz="0" w:space="0" w:color="auto"/>
                <w:left w:val="none" w:sz="0" w:space="0" w:color="auto"/>
                <w:bottom w:val="none" w:sz="0" w:space="0" w:color="auto"/>
                <w:right w:val="none" w:sz="0" w:space="0" w:color="auto"/>
              </w:divBdr>
            </w:div>
            <w:div w:id="1905026359">
              <w:marLeft w:val="0"/>
              <w:marRight w:val="0"/>
              <w:marTop w:val="0"/>
              <w:marBottom w:val="0"/>
              <w:divBdr>
                <w:top w:val="none" w:sz="0" w:space="0" w:color="auto"/>
                <w:left w:val="none" w:sz="0" w:space="0" w:color="auto"/>
                <w:bottom w:val="none" w:sz="0" w:space="0" w:color="auto"/>
                <w:right w:val="none" w:sz="0" w:space="0" w:color="auto"/>
              </w:divBdr>
            </w:div>
            <w:div w:id="268663400">
              <w:marLeft w:val="0"/>
              <w:marRight w:val="0"/>
              <w:marTop w:val="0"/>
              <w:marBottom w:val="0"/>
              <w:divBdr>
                <w:top w:val="none" w:sz="0" w:space="0" w:color="auto"/>
                <w:left w:val="none" w:sz="0" w:space="0" w:color="auto"/>
                <w:bottom w:val="none" w:sz="0" w:space="0" w:color="auto"/>
                <w:right w:val="none" w:sz="0" w:space="0" w:color="auto"/>
              </w:divBdr>
            </w:div>
            <w:div w:id="428698298">
              <w:marLeft w:val="0"/>
              <w:marRight w:val="0"/>
              <w:marTop w:val="0"/>
              <w:marBottom w:val="0"/>
              <w:divBdr>
                <w:top w:val="none" w:sz="0" w:space="0" w:color="auto"/>
                <w:left w:val="none" w:sz="0" w:space="0" w:color="auto"/>
                <w:bottom w:val="none" w:sz="0" w:space="0" w:color="auto"/>
                <w:right w:val="none" w:sz="0" w:space="0" w:color="auto"/>
              </w:divBdr>
            </w:div>
            <w:div w:id="316038712">
              <w:marLeft w:val="0"/>
              <w:marRight w:val="0"/>
              <w:marTop w:val="0"/>
              <w:marBottom w:val="0"/>
              <w:divBdr>
                <w:top w:val="none" w:sz="0" w:space="0" w:color="auto"/>
                <w:left w:val="none" w:sz="0" w:space="0" w:color="auto"/>
                <w:bottom w:val="none" w:sz="0" w:space="0" w:color="auto"/>
                <w:right w:val="none" w:sz="0" w:space="0" w:color="auto"/>
              </w:divBdr>
            </w:div>
            <w:div w:id="1096286302">
              <w:marLeft w:val="0"/>
              <w:marRight w:val="0"/>
              <w:marTop w:val="0"/>
              <w:marBottom w:val="0"/>
              <w:divBdr>
                <w:top w:val="none" w:sz="0" w:space="0" w:color="auto"/>
                <w:left w:val="none" w:sz="0" w:space="0" w:color="auto"/>
                <w:bottom w:val="none" w:sz="0" w:space="0" w:color="auto"/>
                <w:right w:val="none" w:sz="0" w:space="0" w:color="auto"/>
              </w:divBdr>
            </w:div>
            <w:div w:id="436683001">
              <w:marLeft w:val="0"/>
              <w:marRight w:val="0"/>
              <w:marTop w:val="0"/>
              <w:marBottom w:val="0"/>
              <w:divBdr>
                <w:top w:val="none" w:sz="0" w:space="0" w:color="auto"/>
                <w:left w:val="none" w:sz="0" w:space="0" w:color="auto"/>
                <w:bottom w:val="none" w:sz="0" w:space="0" w:color="auto"/>
                <w:right w:val="none" w:sz="0" w:space="0" w:color="auto"/>
              </w:divBdr>
            </w:div>
            <w:div w:id="453450030">
              <w:marLeft w:val="0"/>
              <w:marRight w:val="0"/>
              <w:marTop w:val="0"/>
              <w:marBottom w:val="0"/>
              <w:divBdr>
                <w:top w:val="none" w:sz="0" w:space="0" w:color="auto"/>
                <w:left w:val="none" w:sz="0" w:space="0" w:color="auto"/>
                <w:bottom w:val="none" w:sz="0" w:space="0" w:color="auto"/>
                <w:right w:val="none" w:sz="0" w:space="0" w:color="auto"/>
              </w:divBdr>
            </w:div>
            <w:div w:id="468868115">
              <w:marLeft w:val="0"/>
              <w:marRight w:val="0"/>
              <w:marTop w:val="0"/>
              <w:marBottom w:val="0"/>
              <w:divBdr>
                <w:top w:val="none" w:sz="0" w:space="0" w:color="auto"/>
                <w:left w:val="none" w:sz="0" w:space="0" w:color="auto"/>
                <w:bottom w:val="none" w:sz="0" w:space="0" w:color="auto"/>
                <w:right w:val="none" w:sz="0" w:space="0" w:color="auto"/>
              </w:divBdr>
            </w:div>
            <w:div w:id="1888377165">
              <w:marLeft w:val="0"/>
              <w:marRight w:val="0"/>
              <w:marTop w:val="0"/>
              <w:marBottom w:val="0"/>
              <w:divBdr>
                <w:top w:val="none" w:sz="0" w:space="0" w:color="auto"/>
                <w:left w:val="none" w:sz="0" w:space="0" w:color="auto"/>
                <w:bottom w:val="none" w:sz="0" w:space="0" w:color="auto"/>
                <w:right w:val="none" w:sz="0" w:space="0" w:color="auto"/>
              </w:divBdr>
            </w:div>
            <w:div w:id="1856381206">
              <w:marLeft w:val="0"/>
              <w:marRight w:val="0"/>
              <w:marTop w:val="0"/>
              <w:marBottom w:val="0"/>
              <w:divBdr>
                <w:top w:val="none" w:sz="0" w:space="0" w:color="auto"/>
                <w:left w:val="none" w:sz="0" w:space="0" w:color="auto"/>
                <w:bottom w:val="none" w:sz="0" w:space="0" w:color="auto"/>
                <w:right w:val="none" w:sz="0" w:space="0" w:color="auto"/>
              </w:divBdr>
            </w:div>
            <w:div w:id="1719435005">
              <w:marLeft w:val="0"/>
              <w:marRight w:val="0"/>
              <w:marTop w:val="0"/>
              <w:marBottom w:val="0"/>
              <w:divBdr>
                <w:top w:val="none" w:sz="0" w:space="0" w:color="auto"/>
                <w:left w:val="none" w:sz="0" w:space="0" w:color="auto"/>
                <w:bottom w:val="none" w:sz="0" w:space="0" w:color="auto"/>
                <w:right w:val="none" w:sz="0" w:space="0" w:color="auto"/>
              </w:divBdr>
            </w:div>
            <w:div w:id="1866555455">
              <w:marLeft w:val="0"/>
              <w:marRight w:val="0"/>
              <w:marTop w:val="0"/>
              <w:marBottom w:val="0"/>
              <w:divBdr>
                <w:top w:val="none" w:sz="0" w:space="0" w:color="auto"/>
                <w:left w:val="none" w:sz="0" w:space="0" w:color="auto"/>
                <w:bottom w:val="none" w:sz="0" w:space="0" w:color="auto"/>
                <w:right w:val="none" w:sz="0" w:space="0" w:color="auto"/>
              </w:divBdr>
            </w:div>
            <w:div w:id="1666013824">
              <w:marLeft w:val="0"/>
              <w:marRight w:val="0"/>
              <w:marTop w:val="0"/>
              <w:marBottom w:val="0"/>
              <w:divBdr>
                <w:top w:val="none" w:sz="0" w:space="0" w:color="auto"/>
                <w:left w:val="none" w:sz="0" w:space="0" w:color="auto"/>
                <w:bottom w:val="none" w:sz="0" w:space="0" w:color="auto"/>
                <w:right w:val="none" w:sz="0" w:space="0" w:color="auto"/>
              </w:divBdr>
            </w:div>
            <w:div w:id="1897541528">
              <w:marLeft w:val="0"/>
              <w:marRight w:val="0"/>
              <w:marTop w:val="0"/>
              <w:marBottom w:val="0"/>
              <w:divBdr>
                <w:top w:val="none" w:sz="0" w:space="0" w:color="auto"/>
                <w:left w:val="none" w:sz="0" w:space="0" w:color="auto"/>
                <w:bottom w:val="none" w:sz="0" w:space="0" w:color="auto"/>
                <w:right w:val="none" w:sz="0" w:space="0" w:color="auto"/>
              </w:divBdr>
            </w:div>
            <w:div w:id="1720471928">
              <w:marLeft w:val="0"/>
              <w:marRight w:val="0"/>
              <w:marTop w:val="0"/>
              <w:marBottom w:val="0"/>
              <w:divBdr>
                <w:top w:val="none" w:sz="0" w:space="0" w:color="auto"/>
                <w:left w:val="none" w:sz="0" w:space="0" w:color="auto"/>
                <w:bottom w:val="none" w:sz="0" w:space="0" w:color="auto"/>
                <w:right w:val="none" w:sz="0" w:space="0" w:color="auto"/>
              </w:divBdr>
            </w:div>
            <w:div w:id="2105296983">
              <w:marLeft w:val="0"/>
              <w:marRight w:val="0"/>
              <w:marTop w:val="0"/>
              <w:marBottom w:val="0"/>
              <w:divBdr>
                <w:top w:val="none" w:sz="0" w:space="0" w:color="auto"/>
                <w:left w:val="none" w:sz="0" w:space="0" w:color="auto"/>
                <w:bottom w:val="none" w:sz="0" w:space="0" w:color="auto"/>
                <w:right w:val="none" w:sz="0" w:space="0" w:color="auto"/>
              </w:divBdr>
            </w:div>
            <w:div w:id="1370960093">
              <w:marLeft w:val="0"/>
              <w:marRight w:val="0"/>
              <w:marTop w:val="0"/>
              <w:marBottom w:val="0"/>
              <w:divBdr>
                <w:top w:val="none" w:sz="0" w:space="0" w:color="auto"/>
                <w:left w:val="none" w:sz="0" w:space="0" w:color="auto"/>
                <w:bottom w:val="none" w:sz="0" w:space="0" w:color="auto"/>
                <w:right w:val="none" w:sz="0" w:space="0" w:color="auto"/>
              </w:divBdr>
            </w:div>
            <w:div w:id="844369613">
              <w:marLeft w:val="0"/>
              <w:marRight w:val="0"/>
              <w:marTop w:val="0"/>
              <w:marBottom w:val="0"/>
              <w:divBdr>
                <w:top w:val="none" w:sz="0" w:space="0" w:color="auto"/>
                <w:left w:val="none" w:sz="0" w:space="0" w:color="auto"/>
                <w:bottom w:val="none" w:sz="0" w:space="0" w:color="auto"/>
                <w:right w:val="none" w:sz="0" w:space="0" w:color="auto"/>
              </w:divBdr>
            </w:div>
            <w:div w:id="1330526315">
              <w:marLeft w:val="0"/>
              <w:marRight w:val="0"/>
              <w:marTop w:val="0"/>
              <w:marBottom w:val="0"/>
              <w:divBdr>
                <w:top w:val="none" w:sz="0" w:space="0" w:color="auto"/>
                <w:left w:val="none" w:sz="0" w:space="0" w:color="auto"/>
                <w:bottom w:val="none" w:sz="0" w:space="0" w:color="auto"/>
                <w:right w:val="none" w:sz="0" w:space="0" w:color="auto"/>
              </w:divBdr>
            </w:div>
            <w:div w:id="2003460351">
              <w:marLeft w:val="0"/>
              <w:marRight w:val="0"/>
              <w:marTop w:val="0"/>
              <w:marBottom w:val="0"/>
              <w:divBdr>
                <w:top w:val="none" w:sz="0" w:space="0" w:color="auto"/>
                <w:left w:val="none" w:sz="0" w:space="0" w:color="auto"/>
                <w:bottom w:val="none" w:sz="0" w:space="0" w:color="auto"/>
                <w:right w:val="none" w:sz="0" w:space="0" w:color="auto"/>
              </w:divBdr>
            </w:div>
            <w:div w:id="1053771915">
              <w:marLeft w:val="0"/>
              <w:marRight w:val="0"/>
              <w:marTop w:val="0"/>
              <w:marBottom w:val="0"/>
              <w:divBdr>
                <w:top w:val="none" w:sz="0" w:space="0" w:color="auto"/>
                <w:left w:val="none" w:sz="0" w:space="0" w:color="auto"/>
                <w:bottom w:val="none" w:sz="0" w:space="0" w:color="auto"/>
                <w:right w:val="none" w:sz="0" w:space="0" w:color="auto"/>
              </w:divBdr>
            </w:div>
            <w:div w:id="364016778">
              <w:marLeft w:val="0"/>
              <w:marRight w:val="0"/>
              <w:marTop w:val="0"/>
              <w:marBottom w:val="0"/>
              <w:divBdr>
                <w:top w:val="none" w:sz="0" w:space="0" w:color="auto"/>
                <w:left w:val="none" w:sz="0" w:space="0" w:color="auto"/>
                <w:bottom w:val="none" w:sz="0" w:space="0" w:color="auto"/>
                <w:right w:val="none" w:sz="0" w:space="0" w:color="auto"/>
              </w:divBdr>
            </w:div>
            <w:div w:id="2123063416">
              <w:marLeft w:val="0"/>
              <w:marRight w:val="0"/>
              <w:marTop w:val="0"/>
              <w:marBottom w:val="0"/>
              <w:divBdr>
                <w:top w:val="none" w:sz="0" w:space="0" w:color="auto"/>
                <w:left w:val="none" w:sz="0" w:space="0" w:color="auto"/>
                <w:bottom w:val="none" w:sz="0" w:space="0" w:color="auto"/>
                <w:right w:val="none" w:sz="0" w:space="0" w:color="auto"/>
              </w:divBdr>
            </w:div>
            <w:div w:id="74011921">
              <w:marLeft w:val="0"/>
              <w:marRight w:val="0"/>
              <w:marTop w:val="0"/>
              <w:marBottom w:val="0"/>
              <w:divBdr>
                <w:top w:val="none" w:sz="0" w:space="0" w:color="auto"/>
                <w:left w:val="none" w:sz="0" w:space="0" w:color="auto"/>
                <w:bottom w:val="none" w:sz="0" w:space="0" w:color="auto"/>
                <w:right w:val="none" w:sz="0" w:space="0" w:color="auto"/>
              </w:divBdr>
            </w:div>
            <w:div w:id="2131849953">
              <w:marLeft w:val="0"/>
              <w:marRight w:val="0"/>
              <w:marTop w:val="0"/>
              <w:marBottom w:val="0"/>
              <w:divBdr>
                <w:top w:val="none" w:sz="0" w:space="0" w:color="auto"/>
                <w:left w:val="none" w:sz="0" w:space="0" w:color="auto"/>
                <w:bottom w:val="none" w:sz="0" w:space="0" w:color="auto"/>
                <w:right w:val="none" w:sz="0" w:space="0" w:color="auto"/>
              </w:divBdr>
            </w:div>
            <w:div w:id="1015301312">
              <w:marLeft w:val="0"/>
              <w:marRight w:val="0"/>
              <w:marTop w:val="0"/>
              <w:marBottom w:val="0"/>
              <w:divBdr>
                <w:top w:val="none" w:sz="0" w:space="0" w:color="auto"/>
                <w:left w:val="none" w:sz="0" w:space="0" w:color="auto"/>
                <w:bottom w:val="none" w:sz="0" w:space="0" w:color="auto"/>
                <w:right w:val="none" w:sz="0" w:space="0" w:color="auto"/>
              </w:divBdr>
            </w:div>
            <w:div w:id="319626761">
              <w:marLeft w:val="0"/>
              <w:marRight w:val="0"/>
              <w:marTop w:val="0"/>
              <w:marBottom w:val="0"/>
              <w:divBdr>
                <w:top w:val="none" w:sz="0" w:space="0" w:color="auto"/>
                <w:left w:val="none" w:sz="0" w:space="0" w:color="auto"/>
                <w:bottom w:val="none" w:sz="0" w:space="0" w:color="auto"/>
                <w:right w:val="none" w:sz="0" w:space="0" w:color="auto"/>
              </w:divBdr>
            </w:div>
            <w:div w:id="1275482053">
              <w:marLeft w:val="0"/>
              <w:marRight w:val="0"/>
              <w:marTop w:val="0"/>
              <w:marBottom w:val="0"/>
              <w:divBdr>
                <w:top w:val="none" w:sz="0" w:space="0" w:color="auto"/>
                <w:left w:val="none" w:sz="0" w:space="0" w:color="auto"/>
                <w:bottom w:val="none" w:sz="0" w:space="0" w:color="auto"/>
                <w:right w:val="none" w:sz="0" w:space="0" w:color="auto"/>
              </w:divBdr>
            </w:div>
            <w:div w:id="13107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665">
      <w:bodyDiv w:val="1"/>
      <w:marLeft w:val="0"/>
      <w:marRight w:val="0"/>
      <w:marTop w:val="0"/>
      <w:marBottom w:val="0"/>
      <w:divBdr>
        <w:top w:val="none" w:sz="0" w:space="0" w:color="auto"/>
        <w:left w:val="none" w:sz="0" w:space="0" w:color="auto"/>
        <w:bottom w:val="none" w:sz="0" w:space="0" w:color="auto"/>
        <w:right w:val="none" w:sz="0" w:space="0" w:color="auto"/>
      </w:divBdr>
      <w:divsChild>
        <w:div w:id="1953782459">
          <w:marLeft w:val="0"/>
          <w:marRight w:val="0"/>
          <w:marTop w:val="0"/>
          <w:marBottom w:val="0"/>
          <w:divBdr>
            <w:top w:val="none" w:sz="0" w:space="0" w:color="auto"/>
            <w:left w:val="none" w:sz="0" w:space="0" w:color="auto"/>
            <w:bottom w:val="none" w:sz="0" w:space="0" w:color="auto"/>
            <w:right w:val="none" w:sz="0" w:space="0" w:color="auto"/>
          </w:divBdr>
          <w:divsChild>
            <w:div w:id="1756241408">
              <w:marLeft w:val="0"/>
              <w:marRight w:val="0"/>
              <w:marTop w:val="0"/>
              <w:marBottom w:val="0"/>
              <w:divBdr>
                <w:top w:val="none" w:sz="0" w:space="0" w:color="auto"/>
                <w:left w:val="none" w:sz="0" w:space="0" w:color="auto"/>
                <w:bottom w:val="none" w:sz="0" w:space="0" w:color="auto"/>
                <w:right w:val="none" w:sz="0" w:space="0" w:color="auto"/>
              </w:divBdr>
            </w:div>
            <w:div w:id="55710284">
              <w:marLeft w:val="0"/>
              <w:marRight w:val="0"/>
              <w:marTop w:val="0"/>
              <w:marBottom w:val="0"/>
              <w:divBdr>
                <w:top w:val="none" w:sz="0" w:space="0" w:color="auto"/>
                <w:left w:val="none" w:sz="0" w:space="0" w:color="auto"/>
                <w:bottom w:val="none" w:sz="0" w:space="0" w:color="auto"/>
                <w:right w:val="none" w:sz="0" w:space="0" w:color="auto"/>
              </w:divBdr>
            </w:div>
            <w:div w:id="2002654024">
              <w:marLeft w:val="0"/>
              <w:marRight w:val="0"/>
              <w:marTop w:val="0"/>
              <w:marBottom w:val="0"/>
              <w:divBdr>
                <w:top w:val="none" w:sz="0" w:space="0" w:color="auto"/>
                <w:left w:val="none" w:sz="0" w:space="0" w:color="auto"/>
                <w:bottom w:val="none" w:sz="0" w:space="0" w:color="auto"/>
                <w:right w:val="none" w:sz="0" w:space="0" w:color="auto"/>
              </w:divBdr>
            </w:div>
            <w:div w:id="908924155">
              <w:marLeft w:val="0"/>
              <w:marRight w:val="0"/>
              <w:marTop w:val="0"/>
              <w:marBottom w:val="0"/>
              <w:divBdr>
                <w:top w:val="none" w:sz="0" w:space="0" w:color="auto"/>
                <w:left w:val="none" w:sz="0" w:space="0" w:color="auto"/>
                <w:bottom w:val="none" w:sz="0" w:space="0" w:color="auto"/>
                <w:right w:val="none" w:sz="0" w:space="0" w:color="auto"/>
              </w:divBdr>
            </w:div>
            <w:div w:id="30495871">
              <w:marLeft w:val="0"/>
              <w:marRight w:val="0"/>
              <w:marTop w:val="0"/>
              <w:marBottom w:val="0"/>
              <w:divBdr>
                <w:top w:val="none" w:sz="0" w:space="0" w:color="auto"/>
                <w:left w:val="none" w:sz="0" w:space="0" w:color="auto"/>
                <w:bottom w:val="none" w:sz="0" w:space="0" w:color="auto"/>
                <w:right w:val="none" w:sz="0" w:space="0" w:color="auto"/>
              </w:divBdr>
            </w:div>
            <w:div w:id="459420443">
              <w:marLeft w:val="0"/>
              <w:marRight w:val="0"/>
              <w:marTop w:val="0"/>
              <w:marBottom w:val="0"/>
              <w:divBdr>
                <w:top w:val="none" w:sz="0" w:space="0" w:color="auto"/>
                <w:left w:val="none" w:sz="0" w:space="0" w:color="auto"/>
                <w:bottom w:val="none" w:sz="0" w:space="0" w:color="auto"/>
                <w:right w:val="none" w:sz="0" w:space="0" w:color="auto"/>
              </w:divBdr>
            </w:div>
            <w:div w:id="940181639">
              <w:marLeft w:val="0"/>
              <w:marRight w:val="0"/>
              <w:marTop w:val="0"/>
              <w:marBottom w:val="0"/>
              <w:divBdr>
                <w:top w:val="none" w:sz="0" w:space="0" w:color="auto"/>
                <w:left w:val="none" w:sz="0" w:space="0" w:color="auto"/>
                <w:bottom w:val="none" w:sz="0" w:space="0" w:color="auto"/>
                <w:right w:val="none" w:sz="0" w:space="0" w:color="auto"/>
              </w:divBdr>
            </w:div>
            <w:div w:id="598564104">
              <w:marLeft w:val="0"/>
              <w:marRight w:val="0"/>
              <w:marTop w:val="0"/>
              <w:marBottom w:val="0"/>
              <w:divBdr>
                <w:top w:val="none" w:sz="0" w:space="0" w:color="auto"/>
                <w:left w:val="none" w:sz="0" w:space="0" w:color="auto"/>
                <w:bottom w:val="none" w:sz="0" w:space="0" w:color="auto"/>
                <w:right w:val="none" w:sz="0" w:space="0" w:color="auto"/>
              </w:divBdr>
            </w:div>
            <w:div w:id="731659149">
              <w:marLeft w:val="0"/>
              <w:marRight w:val="0"/>
              <w:marTop w:val="0"/>
              <w:marBottom w:val="0"/>
              <w:divBdr>
                <w:top w:val="none" w:sz="0" w:space="0" w:color="auto"/>
                <w:left w:val="none" w:sz="0" w:space="0" w:color="auto"/>
                <w:bottom w:val="none" w:sz="0" w:space="0" w:color="auto"/>
                <w:right w:val="none" w:sz="0" w:space="0" w:color="auto"/>
              </w:divBdr>
            </w:div>
            <w:div w:id="676884229">
              <w:marLeft w:val="0"/>
              <w:marRight w:val="0"/>
              <w:marTop w:val="0"/>
              <w:marBottom w:val="0"/>
              <w:divBdr>
                <w:top w:val="none" w:sz="0" w:space="0" w:color="auto"/>
                <w:left w:val="none" w:sz="0" w:space="0" w:color="auto"/>
                <w:bottom w:val="none" w:sz="0" w:space="0" w:color="auto"/>
                <w:right w:val="none" w:sz="0" w:space="0" w:color="auto"/>
              </w:divBdr>
            </w:div>
            <w:div w:id="1235747806">
              <w:marLeft w:val="0"/>
              <w:marRight w:val="0"/>
              <w:marTop w:val="0"/>
              <w:marBottom w:val="0"/>
              <w:divBdr>
                <w:top w:val="none" w:sz="0" w:space="0" w:color="auto"/>
                <w:left w:val="none" w:sz="0" w:space="0" w:color="auto"/>
                <w:bottom w:val="none" w:sz="0" w:space="0" w:color="auto"/>
                <w:right w:val="none" w:sz="0" w:space="0" w:color="auto"/>
              </w:divBdr>
            </w:div>
            <w:div w:id="1375538190">
              <w:marLeft w:val="0"/>
              <w:marRight w:val="0"/>
              <w:marTop w:val="0"/>
              <w:marBottom w:val="0"/>
              <w:divBdr>
                <w:top w:val="none" w:sz="0" w:space="0" w:color="auto"/>
                <w:left w:val="none" w:sz="0" w:space="0" w:color="auto"/>
                <w:bottom w:val="none" w:sz="0" w:space="0" w:color="auto"/>
                <w:right w:val="none" w:sz="0" w:space="0" w:color="auto"/>
              </w:divBdr>
            </w:div>
            <w:div w:id="2075733684">
              <w:marLeft w:val="0"/>
              <w:marRight w:val="0"/>
              <w:marTop w:val="0"/>
              <w:marBottom w:val="0"/>
              <w:divBdr>
                <w:top w:val="none" w:sz="0" w:space="0" w:color="auto"/>
                <w:left w:val="none" w:sz="0" w:space="0" w:color="auto"/>
                <w:bottom w:val="none" w:sz="0" w:space="0" w:color="auto"/>
                <w:right w:val="none" w:sz="0" w:space="0" w:color="auto"/>
              </w:divBdr>
            </w:div>
            <w:div w:id="981691829">
              <w:marLeft w:val="0"/>
              <w:marRight w:val="0"/>
              <w:marTop w:val="0"/>
              <w:marBottom w:val="0"/>
              <w:divBdr>
                <w:top w:val="none" w:sz="0" w:space="0" w:color="auto"/>
                <w:left w:val="none" w:sz="0" w:space="0" w:color="auto"/>
                <w:bottom w:val="none" w:sz="0" w:space="0" w:color="auto"/>
                <w:right w:val="none" w:sz="0" w:space="0" w:color="auto"/>
              </w:divBdr>
            </w:div>
            <w:div w:id="1614480848">
              <w:marLeft w:val="0"/>
              <w:marRight w:val="0"/>
              <w:marTop w:val="0"/>
              <w:marBottom w:val="0"/>
              <w:divBdr>
                <w:top w:val="none" w:sz="0" w:space="0" w:color="auto"/>
                <w:left w:val="none" w:sz="0" w:space="0" w:color="auto"/>
                <w:bottom w:val="none" w:sz="0" w:space="0" w:color="auto"/>
                <w:right w:val="none" w:sz="0" w:space="0" w:color="auto"/>
              </w:divBdr>
            </w:div>
            <w:div w:id="2004815192">
              <w:marLeft w:val="0"/>
              <w:marRight w:val="0"/>
              <w:marTop w:val="0"/>
              <w:marBottom w:val="0"/>
              <w:divBdr>
                <w:top w:val="none" w:sz="0" w:space="0" w:color="auto"/>
                <w:left w:val="none" w:sz="0" w:space="0" w:color="auto"/>
                <w:bottom w:val="none" w:sz="0" w:space="0" w:color="auto"/>
                <w:right w:val="none" w:sz="0" w:space="0" w:color="auto"/>
              </w:divBdr>
            </w:div>
            <w:div w:id="67272251">
              <w:marLeft w:val="0"/>
              <w:marRight w:val="0"/>
              <w:marTop w:val="0"/>
              <w:marBottom w:val="0"/>
              <w:divBdr>
                <w:top w:val="none" w:sz="0" w:space="0" w:color="auto"/>
                <w:left w:val="none" w:sz="0" w:space="0" w:color="auto"/>
                <w:bottom w:val="none" w:sz="0" w:space="0" w:color="auto"/>
                <w:right w:val="none" w:sz="0" w:space="0" w:color="auto"/>
              </w:divBdr>
            </w:div>
            <w:div w:id="1102602176">
              <w:marLeft w:val="0"/>
              <w:marRight w:val="0"/>
              <w:marTop w:val="0"/>
              <w:marBottom w:val="0"/>
              <w:divBdr>
                <w:top w:val="none" w:sz="0" w:space="0" w:color="auto"/>
                <w:left w:val="none" w:sz="0" w:space="0" w:color="auto"/>
                <w:bottom w:val="none" w:sz="0" w:space="0" w:color="auto"/>
                <w:right w:val="none" w:sz="0" w:space="0" w:color="auto"/>
              </w:divBdr>
            </w:div>
            <w:div w:id="1784959500">
              <w:marLeft w:val="0"/>
              <w:marRight w:val="0"/>
              <w:marTop w:val="0"/>
              <w:marBottom w:val="0"/>
              <w:divBdr>
                <w:top w:val="none" w:sz="0" w:space="0" w:color="auto"/>
                <w:left w:val="none" w:sz="0" w:space="0" w:color="auto"/>
                <w:bottom w:val="none" w:sz="0" w:space="0" w:color="auto"/>
                <w:right w:val="none" w:sz="0" w:space="0" w:color="auto"/>
              </w:divBdr>
            </w:div>
            <w:div w:id="947471909">
              <w:marLeft w:val="0"/>
              <w:marRight w:val="0"/>
              <w:marTop w:val="0"/>
              <w:marBottom w:val="0"/>
              <w:divBdr>
                <w:top w:val="none" w:sz="0" w:space="0" w:color="auto"/>
                <w:left w:val="none" w:sz="0" w:space="0" w:color="auto"/>
                <w:bottom w:val="none" w:sz="0" w:space="0" w:color="auto"/>
                <w:right w:val="none" w:sz="0" w:space="0" w:color="auto"/>
              </w:divBdr>
            </w:div>
            <w:div w:id="618990821">
              <w:marLeft w:val="0"/>
              <w:marRight w:val="0"/>
              <w:marTop w:val="0"/>
              <w:marBottom w:val="0"/>
              <w:divBdr>
                <w:top w:val="none" w:sz="0" w:space="0" w:color="auto"/>
                <w:left w:val="none" w:sz="0" w:space="0" w:color="auto"/>
                <w:bottom w:val="none" w:sz="0" w:space="0" w:color="auto"/>
                <w:right w:val="none" w:sz="0" w:space="0" w:color="auto"/>
              </w:divBdr>
            </w:div>
            <w:div w:id="1189023228">
              <w:marLeft w:val="0"/>
              <w:marRight w:val="0"/>
              <w:marTop w:val="0"/>
              <w:marBottom w:val="0"/>
              <w:divBdr>
                <w:top w:val="none" w:sz="0" w:space="0" w:color="auto"/>
                <w:left w:val="none" w:sz="0" w:space="0" w:color="auto"/>
                <w:bottom w:val="none" w:sz="0" w:space="0" w:color="auto"/>
                <w:right w:val="none" w:sz="0" w:space="0" w:color="auto"/>
              </w:divBdr>
            </w:div>
            <w:div w:id="7216818">
              <w:marLeft w:val="0"/>
              <w:marRight w:val="0"/>
              <w:marTop w:val="0"/>
              <w:marBottom w:val="0"/>
              <w:divBdr>
                <w:top w:val="none" w:sz="0" w:space="0" w:color="auto"/>
                <w:left w:val="none" w:sz="0" w:space="0" w:color="auto"/>
                <w:bottom w:val="none" w:sz="0" w:space="0" w:color="auto"/>
                <w:right w:val="none" w:sz="0" w:space="0" w:color="auto"/>
              </w:divBdr>
            </w:div>
            <w:div w:id="780103191">
              <w:marLeft w:val="0"/>
              <w:marRight w:val="0"/>
              <w:marTop w:val="0"/>
              <w:marBottom w:val="0"/>
              <w:divBdr>
                <w:top w:val="none" w:sz="0" w:space="0" w:color="auto"/>
                <w:left w:val="none" w:sz="0" w:space="0" w:color="auto"/>
                <w:bottom w:val="none" w:sz="0" w:space="0" w:color="auto"/>
                <w:right w:val="none" w:sz="0" w:space="0" w:color="auto"/>
              </w:divBdr>
            </w:div>
            <w:div w:id="149371143">
              <w:marLeft w:val="0"/>
              <w:marRight w:val="0"/>
              <w:marTop w:val="0"/>
              <w:marBottom w:val="0"/>
              <w:divBdr>
                <w:top w:val="none" w:sz="0" w:space="0" w:color="auto"/>
                <w:left w:val="none" w:sz="0" w:space="0" w:color="auto"/>
                <w:bottom w:val="none" w:sz="0" w:space="0" w:color="auto"/>
                <w:right w:val="none" w:sz="0" w:space="0" w:color="auto"/>
              </w:divBdr>
            </w:div>
            <w:div w:id="1226987613">
              <w:marLeft w:val="0"/>
              <w:marRight w:val="0"/>
              <w:marTop w:val="0"/>
              <w:marBottom w:val="0"/>
              <w:divBdr>
                <w:top w:val="none" w:sz="0" w:space="0" w:color="auto"/>
                <w:left w:val="none" w:sz="0" w:space="0" w:color="auto"/>
                <w:bottom w:val="none" w:sz="0" w:space="0" w:color="auto"/>
                <w:right w:val="none" w:sz="0" w:space="0" w:color="auto"/>
              </w:divBdr>
            </w:div>
            <w:div w:id="342703459">
              <w:marLeft w:val="0"/>
              <w:marRight w:val="0"/>
              <w:marTop w:val="0"/>
              <w:marBottom w:val="0"/>
              <w:divBdr>
                <w:top w:val="none" w:sz="0" w:space="0" w:color="auto"/>
                <w:left w:val="none" w:sz="0" w:space="0" w:color="auto"/>
                <w:bottom w:val="none" w:sz="0" w:space="0" w:color="auto"/>
                <w:right w:val="none" w:sz="0" w:space="0" w:color="auto"/>
              </w:divBdr>
            </w:div>
            <w:div w:id="557322006">
              <w:marLeft w:val="0"/>
              <w:marRight w:val="0"/>
              <w:marTop w:val="0"/>
              <w:marBottom w:val="0"/>
              <w:divBdr>
                <w:top w:val="none" w:sz="0" w:space="0" w:color="auto"/>
                <w:left w:val="none" w:sz="0" w:space="0" w:color="auto"/>
                <w:bottom w:val="none" w:sz="0" w:space="0" w:color="auto"/>
                <w:right w:val="none" w:sz="0" w:space="0" w:color="auto"/>
              </w:divBdr>
            </w:div>
            <w:div w:id="1453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2914">
      <w:bodyDiv w:val="1"/>
      <w:marLeft w:val="0"/>
      <w:marRight w:val="0"/>
      <w:marTop w:val="0"/>
      <w:marBottom w:val="0"/>
      <w:divBdr>
        <w:top w:val="none" w:sz="0" w:space="0" w:color="auto"/>
        <w:left w:val="none" w:sz="0" w:space="0" w:color="auto"/>
        <w:bottom w:val="none" w:sz="0" w:space="0" w:color="auto"/>
        <w:right w:val="none" w:sz="0" w:space="0" w:color="auto"/>
      </w:divBdr>
      <w:divsChild>
        <w:div w:id="1592854271">
          <w:marLeft w:val="0"/>
          <w:marRight w:val="0"/>
          <w:marTop w:val="0"/>
          <w:marBottom w:val="0"/>
          <w:divBdr>
            <w:top w:val="none" w:sz="0" w:space="0" w:color="auto"/>
            <w:left w:val="none" w:sz="0" w:space="0" w:color="auto"/>
            <w:bottom w:val="none" w:sz="0" w:space="0" w:color="auto"/>
            <w:right w:val="none" w:sz="0" w:space="0" w:color="auto"/>
          </w:divBdr>
          <w:divsChild>
            <w:div w:id="652294025">
              <w:marLeft w:val="0"/>
              <w:marRight w:val="0"/>
              <w:marTop w:val="0"/>
              <w:marBottom w:val="0"/>
              <w:divBdr>
                <w:top w:val="none" w:sz="0" w:space="0" w:color="auto"/>
                <w:left w:val="none" w:sz="0" w:space="0" w:color="auto"/>
                <w:bottom w:val="none" w:sz="0" w:space="0" w:color="auto"/>
                <w:right w:val="none" w:sz="0" w:space="0" w:color="auto"/>
              </w:divBdr>
            </w:div>
            <w:div w:id="776758681">
              <w:marLeft w:val="0"/>
              <w:marRight w:val="0"/>
              <w:marTop w:val="0"/>
              <w:marBottom w:val="0"/>
              <w:divBdr>
                <w:top w:val="none" w:sz="0" w:space="0" w:color="auto"/>
                <w:left w:val="none" w:sz="0" w:space="0" w:color="auto"/>
                <w:bottom w:val="none" w:sz="0" w:space="0" w:color="auto"/>
                <w:right w:val="none" w:sz="0" w:space="0" w:color="auto"/>
              </w:divBdr>
            </w:div>
            <w:div w:id="1071730729">
              <w:marLeft w:val="0"/>
              <w:marRight w:val="0"/>
              <w:marTop w:val="0"/>
              <w:marBottom w:val="0"/>
              <w:divBdr>
                <w:top w:val="none" w:sz="0" w:space="0" w:color="auto"/>
                <w:left w:val="none" w:sz="0" w:space="0" w:color="auto"/>
                <w:bottom w:val="none" w:sz="0" w:space="0" w:color="auto"/>
                <w:right w:val="none" w:sz="0" w:space="0" w:color="auto"/>
              </w:divBdr>
            </w:div>
            <w:div w:id="1540628315">
              <w:marLeft w:val="0"/>
              <w:marRight w:val="0"/>
              <w:marTop w:val="0"/>
              <w:marBottom w:val="0"/>
              <w:divBdr>
                <w:top w:val="none" w:sz="0" w:space="0" w:color="auto"/>
                <w:left w:val="none" w:sz="0" w:space="0" w:color="auto"/>
                <w:bottom w:val="none" w:sz="0" w:space="0" w:color="auto"/>
                <w:right w:val="none" w:sz="0" w:space="0" w:color="auto"/>
              </w:divBdr>
            </w:div>
            <w:div w:id="1820220360">
              <w:marLeft w:val="0"/>
              <w:marRight w:val="0"/>
              <w:marTop w:val="0"/>
              <w:marBottom w:val="0"/>
              <w:divBdr>
                <w:top w:val="none" w:sz="0" w:space="0" w:color="auto"/>
                <w:left w:val="none" w:sz="0" w:space="0" w:color="auto"/>
                <w:bottom w:val="none" w:sz="0" w:space="0" w:color="auto"/>
                <w:right w:val="none" w:sz="0" w:space="0" w:color="auto"/>
              </w:divBdr>
            </w:div>
            <w:div w:id="642387731">
              <w:marLeft w:val="0"/>
              <w:marRight w:val="0"/>
              <w:marTop w:val="0"/>
              <w:marBottom w:val="0"/>
              <w:divBdr>
                <w:top w:val="none" w:sz="0" w:space="0" w:color="auto"/>
                <w:left w:val="none" w:sz="0" w:space="0" w:color="auto"/>
                <w:bottom w:val="none" w:sz="0" w:space="0" w:color="auto"/>
                <w:right w:val="none" w:sz="0" w:space="0" w:color="auto"/>
              </w:divBdr>
            </w:div>
            <w:div w:id="1208563216">
              <w:marLeft w:val="0"/>
              <w:marRight w:val="0"/>
              <w:marTop w:val="0"/>
              <w:marBottom w:val="0"/>
              <w:divBdr>
                <w:top w:val="none" w:sz="0" w:space="0" w:color="auto"/>
                <w:left w:val="none" w:sz="0" w:space="0" w:color="auto"/>
                <w:bottom w:val="none" w:sz="0" w:space="0" w:color="auto"/>
                <w:right w:val="none" w:sz="0" w:space="0" w:color="auto"/>
              </w:divBdr>
            </w:div>
            <w:div w:id="168760341">
              <w:marLeft w:val="0"/>
              <w:marRight w:val="0"/>
              <w:marTop w:val="0"/>
              <w:marBottom w:val="0"/>
              <w:divBdr>
                <w:top w:val="none" w:sz="0" w:space="0" w:color="auto"/>
                <w:left w:val="none" w:sz="0" w:space="0" w:color="auto"/>
                <w:bottom w:val="none" w:sz="0" w:space="0" w:color="auto"/>
                <w:right w:val="none" w:sz="0" w:space="0" w:color="auto"/>
              </w:divBdr>
            </w:div>
            <w:div w:id="2034765967">
              <w:marLeft w:val="0"/>
              <w:marRight w:val="0"/>
              <w:marTop w:val="0"/>
              <w:marBottom w:val="0"/>
              <w:divBdr>
                <w:top w:val="none" w:sz="0" w:space="0" w:color="auto"/>
                <w:left w:val="none" w:sz="0" w:space="0" w:color="auto"/>
                <w:bottom w:val="none" w:sz="0" w:space="0" w:color="auto"/>
                <w:right w:val="none" w:sz="0" w:space="0" w:color="auto"/>
              </w:divBdr>
            </w:div>
            <w:div w:id="1410691866">
              <w:marLeft w:val="0"/>
              <w:marRight w:val="0"/>
              <w:marTop w:val="0"/>
              <w:marBottom w:val="0"/>
              <w:divBdr>
                <w:top w:val="none" w:sz="0" w:space="0" w:color="auto"/>
                <w:left w:val="none" w:sz="0" w:space="0" w:color="auto"/>
                <w:bottom w:val="none" w:sz="0" w:space="0" w:color="auto"/>
                <w:right w:val="none" w:sz="0" w:space="0" w:color="auto"/>
              </w:divBdr>
            </w:div>
            <w:div w:id="1554929142">
              <w:marLeft w:val="0"/>
              <w:marRight w:val="0"/>
              <w:marTop w:val="0"/>
              <w:marBottom w:val="0"/>
              <w:divBdr>
                <w:top w:val="none" w:sz="0" w:space="0" w:color="auto"/>
                <w:left w:val="none" w:sz="0" w:space="0" w:color="auto"/>
                <w:bottom w:val="none" w:sz="0" w:space="0" w:color="auto"/>
                <w:right w:val="none" w:sz="0" w:space="0" w:color="auto"/>
              </w:divBdr>
            </w:div>
            <w:div w:id="1889221718">
              <w:marLeft w:val="0"/>
              <w:marRight w:val="0"/>
              <w:marTop w:val="0"/>
              <w:marBottom w:val="0"/>
              <w:divBdr>
                <w:top w:val="none" w:sz="0" w:space="0" w:color="auto"/>
                <w:left w:val="none" w:sz="0" w:space="0" w:color="auto"/>
                <w:bottom w:val="none" w:sz="0" w:space="0" w:color="auto"/>
                <w:right w:val="none" w:sz="0" w:space="0" w:color="auto"/>
              </w:divBdr>
            </w:div>
            <w:div w:id="928657846">
              <w:marLeft w:val="0"/>
              <w:marRight w:val="0"/>
              <w:marTop w:val="0"/>
              <w:marBottom w:val="0"/>
              <w:divBdr>
                <w:top w:val="none" w:sz="0" w:space="0" w:color="auto"/>
                <w:left w:val="none" w:sz="0" w:space="0" w:color="auto"/>
                <w:bottom w:val="none" w:sz="0" w:space="0" w:color="auto"/>
                <w:right w:val="none" w:sz="0" w:space="0" w:color="auto"/>
              </w:divBdr>
            </w:div>
            <w:div w:id="820268757">
              <w:marLeft w:val="0"/>
              <w:marRight w:val="0"/>
              <w:marTop w:val="0"/>
              <w:marBottom w:val="0"/>
              <w:divBdr>
                <w:top w:val="none" w:sz="0" w:space="0" w:color="auto"/>
                <w:left w:val="none" w:sz="0" w:space="0" w:color="auto"/>
                <w:bottom w:val="none" w:sz="0" w:space="0" w:color="auto"/>
                <w:right w:val="none" w:sz="0" w:space="0" w:color="auto"/>
              </w:divBdr>
            </w:div>
            <w:div w:id="1371419481">
              <w:marLeft w:val="0"/>
              <w:marRight w:val="0"/>
              <w:marTop w:val="0"/>
              <w:marBottom w:val="0"/>
              <w:divBdr>
                <w:top w:val="none" w:sz="0" w:space="0" w:color="auto"/>
                <w:left w:val="none" w:sz="0" w:space="0" w:color="auto"/>
                <w:bottom w:val="none" w:sz="0" w:space="0" w:color="auto"/>
                <w:right w:val="none" w:sz="0" w:space="0" w:color="auto"/>
              </w:divBdr>
            </w:div>
            <w:div w:id="1809975229">
              <w:marLeft w:val="0"/>
              <w:marRight w:val="0"/>
              <w:marTop w:val="0"/>
              <w:marBottom w:val="0"/>
              <w:divBdr>
                <w:top w:val="none" w:sz="0" w:space="0" w:color="auto"/>
                <w:left w:val="none" w:sz="0" w:space="0" w:color="auto"/>
                <w:bottom w:val="none" w:sz="0" w:space="0" w:color="auto"/>
                <w:right w:val="none" w:sz="0" w:space="0" w:color="auto"/>
              </w:divBdr>
            </w:div>
            <w:div w:id="1643534678">
              <w:marLeft w:val="0"/>
              <w:marRight w:val="0"/>
              <w:marTop w:val="0"/>
              <w:marBottom w:val="0"/>
              <w:divBdr>
                <w:top w:val="none" w:sz="0" w:space="0" w:color="auto"/>
                <w:left w:val="none" w:sz="0" w:space="0" w:color="auto"/>
                <w:bottom w:val="none" w:sz="0" w:space="0" w:color="auto"/>
                <w:right w:val="none" w:sz="0" w:space="0" w:color="auto"/>
              </w:divBdr>
            </w:div>
            <w:div w:id="1843735588">
              <w:marLeft w:val="0"/>
              <w:marRight w:val="0"/>
              <w:marTop w:val="0"/>
              <w:marBottom w:val="0"/>
              <w:divBdr>
                <w:top w:val="none" w:sz="0" w:space="0" w:color="auto"/>
                <w:left w:val="none" w:sz="0" w:space="0" w:color="auto"/>
                <w:bottom w:val="none" w:sz="0" w:space="0" w:color="auto"/>
                <w:right w:val="none" w:sz="0" w:space="0" w:color="auto"/>
              </w:divBdr>
            </w:div>
            <w:div w:id="2136949427">
              <w:marLeft w:val="0"/>
              <w:marRight w:val="0"/>
              <w:marTop w:val="0"/>
              <w:marBottom w:val="0"/>
              <w:divBdr>
                <w:top w:val="none" w:sz="0" w:space="0" w:color="auto"/>
                <w:left w:val="none" w:sz="0" w:space="0" w:color="auto"/>
                <w:bottom w:val="none" w:sz="0" w:space="0" w:color="auto"/>
                <w:right w:val="none" w:sz="0" w:space="0" w:color="auto"/>
              </w:divBdr>
            </w:div>
            <w:div w:id="1611744835">
              <w:marLeft w:val="0"/>
              <w:marRight w:val="0"/>
              <w:marTop w:val="0"/>
              <w:marBottom w:val="0"/>
              <w:divBdr>
                <w:top w:val="none" w:sz="0" w:space="0" w:color="auto"/>
                <w:left w:val="none" w:sz="0" w:space="0" w:color="auto"/>
                <w:bottom w:val="none" w:sz="0" w:space="0" w:color="auto"/>
                <w:right w:val="none" w:sz="0" w:space="0" w:color="auto"/>
              </w:divBdr>
            </w:div>
            <w:div w:id="514002611">
              <w:marLeft w:val="0"/>
              <w:marRight w:val="0"/>
              <w:marTop w:val="0"/>
              <w:marBottom w:val="0"/>
              <w:divBdr>
                <w:top w:val="none" w:sz="0" w:space="0" w:color="auto"/>
                <w:left w:val="none" w:sz="0" w:space="0" w:color="auto"/>
                <w:bottom w:val="none" w:sz="0" w:space="0" w:color="auto"/>
                <w:right w:val="none" w:sz="0" w:space="0" w:color="auto"/>
              </w:divBdr>
            </w:div>
            <w:div w:id="1741705493">
              <w:marLeft w:val="0"/>
              <w:marRight w:val="0"/>
              <w:marTop w:val="0"/>
              <w:marBottom w:val="0"/>
              <w:divBdr>
                <w:top w:val="none" w:sz="0" w:space="0" w:color="auto"/>
                <w:left w:val="none" w:sz="0" w:space="0" w:color="auto"/>
                <w:bottom w:val="none" w:sz="0" w:space="0" w:color="auto"/>
                <w:right w:val="none" w:sz="0" w:space="0" w:color="auto"/>
              </w:divBdr>
            </w:div>
            <w:div w:id="1087575754">
              <w:marLeft w:val="0"/>
              <w:marRight w:val="0"/>
              <w:marTop w:val="0"/>
              <w:marBottom w:val="0"/>
              <w:divBdr>
                <w:top w:val="none" w:sz="0" w:space="0" w:color="auto"/>
                <w:left w:val="none" w:sz="0" w:space="0" w:color="auto"/>
                <w:bottom w:val="none" w:sz="0" w:space="0" w:color="auto"/>
                <w:right w:val="none" w:sz="0" w:space="0" w:color="auto"/>
              </w:divBdr>
            </w:div>
            <w:div w:id="1552885579">
              <w:marLeft w:val="0"/>
              <w:marRight w:val="0"/>
              <w:marTop w:val="0"/>
              <w:marBottom w:val="0"/>
              <w:divBdr>
                <w:top w:val="none" w:sz="0" w:space="0" w:color="auto"/>
                <w:left w:val="none" w:sz="0" w:space="0" w:color="auto"/>
                <w:bottom w:val="none" w:sz="0" w:space="0" w:color="auto"/>
                <w:right w:val="none" w:sz="0" w:space="0" w:color="auto"/>
              </w:divBdr>
            </w:div>
            <w:div w:id="1770201898">
              <w:marLeft w:val="0"/>
              <w:marRight w:val="0"/>
              <w:marTop w:val="0"/>
              <w:marBottom w:val="0"/>
              <w:divBdr>
                <w:top w:val="none" w:sz="0" w:space="0" w:color="auto"/>
                <w:left w:val="none" w:sz="0" w:space="0" w:color="auto"/>
                <w:bottom w:val="none" w:sz="0" w:space="0" w:color="auto"/>
                <w:right w:val="none" w:sz="0" w:space="0" w:color="auto"/>
              </w:divBdr>
            </w:div>
            <w:div w:id="626787989">
              <w:marLeft w:val="0"/>
              <w:marRight w:val="0"/>
              <w:marTop w:val="0"/>
              <w:marBottom w:val="0"/>
              <w:divBdr>
                <w:top w:val="none" w:sz="0" w:space="0" w:color="auto"/>
                <w:left w:val="none" w:sz="0" w:space="0" w:color="auto"/>
                <w:bottom w:val="none" w:sz="0" w:space="0" w:color="auto"/>
                <w:right w:val="none" w:sz="0" w:space="0" w:color="auto"/>
              </w:divBdr>
            </w:div>
            <w:div w:id="2075200280">
              <w:marLeft w:val="0"/>
              <w:marRight w:val="0"/>
              <w:marTop w:val="0"/>
              <w:marBottom w:val="0"/>
              <w:divBdr>
                <w:top w:val="none" w:sz="0" w:space="0" w:color="auto"/>
                <w:left w:val="none" w:sz="0" w:space="0" w:color="auto"/>
                <w:bottom w:val="none" w:sz="0" w:space="0" w:color="auto"/>
                <w:right w:val="none" w:sz="0" w:space="0" w:color="auto"/>
              </w:divBdr>
            </w:div>
            <w:div w:id="644435088">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465896954">
              <w:marLeft w:val="0"/>
              <w:marRight w:val="0"/>
              <w:marTop w:val="0"/>
              <w:marBottom w:val="0"/>
              <w:divBdr>
                <w:top w:val="none" w:sz="0" w:space="0" w:color="auto"/>
                <w:left w:val="none" w:sz="0" w:space="0" w:color="auto"/>
                <w:bottom w:val="none" w:sz="0" w:space="0" w:color="auto"/>
                <w:right w:val="none" w:sz="0" w:space="0" w:color="auto"/>
              </w:divBdr>
            </w:div>
            <w:div w:id="1469086182">
              <w:marLeft w:val="0"/>
              <w:marRight w:val="0"/>
              <w:marTop w:val="0"/>
              <w:marBottom w:val="0"/>
              <w:divBdr>
                <w:top w:val="none" w:sz="0" w:space="0" w:color="auto"/>
                <w:left w:val="none" w:sz="0" w:space="0" w:color="auto"/>
                <w:bottom w:val="none" w:sz="0" w:space="0" w:color="auto"/>
                <w:right w:val="none" w:sz="0" w:space="0" w:color="auto"/>
              </w:divBdr>
            </w:div>
            <w:div w:id="517350225">
              <w:marLeft w:val="0"/>
              <w:marRight w:val="0"/>
              <w:marTop w:val="0"/>
              <w:marBottom w:val="0"/>
              <w:divBdr>
                <w:top w:val="none" w:sz="0" w:space="0" w:color="auto"/>
                <w:left w:val="none" w:sz="0" w:space="0" w:color="auto"/>
                <w:bottom w:val="none" w:sz="0" w:space="0" w:color="auto"/>
                <w:right w:val="none" w:sz="0" w:space="0" w:color="auto"/>
              </w:divBdr>
            </w:div>
            <w:div w:id="1649673638">
              <w:marLeft w:val="0"/>
              <w:marRight w:val="0"/>
              <w:marTop w:val="0"/>
              <w:marBottom w:val="0"/>
              <w:divBdr>
                <w:top w:val="none" w:sz="0" w:space="0" w:color="auto"/>
                <w:left w:val="none" w:sz="0" w:space="0" w:color="auto"/>
                <w:bottom w:val="none" w:sz="0" w:space="0" w:color="auto"/>
                <w:right w:val="none" w:sz="0" w:space="0" w:color="auto"/>
              </w:divBdr>
            </w:div>
            <w:div w:id="929503214">
              <w:marLeft w:val="0"/>
              <w:marRight w:val="0"/>
              <w:marTop w:val="0"/>
              <w:marBottom w:val="0"/>
              <w:divBdr>
                <w:top w:val="none" w:sz="0" w:space="0" w:color="auto"/>
                <w:left w:val="none" w:sz="0" w:space="0" w:color="auto"/>
                <w:bottom w:val="none" w:sz="0" w:space="0" w:color="auto"/>
                <w:right w:val="none" w:sz="0" w:space="0" w:color="auto"/>
              </w:divBdr>
            </w:div>
            <w:div w:id="156917919">
              <w:marLeft w:val="0"/>
              <w:marRight w:val="0"/>
              <w:marTop w:val="0"/>
              <w:marBottom w:val="0"/>
              <w:divBdr>
                <w:top w:val="none" w:sz="0" w:space="0" w:color="auto"/>
                <w:left w:val="none" w:sz="0" w:space="0" w:color="auto"/>
                <w:bottom w:val="none" w:sz="0" w:space="0" w:color="auto"/>
                <w:right w:val="none" w:sz="0" w:space="0" w:color="auto"/>
              </w:divBdr>
            </w:div>
            <w:div w:id="1315640452">
              <w:marLeft w:val="0"/>
              <w:marRight w:val="0"/>
              <w:marTop w:val="0"/>
              <w:marBottom w:val="0"/>
              <w:divBdr>
                <w:top w:val="none" w:sz="0" w:space="0" w:color="auto"/>
                <w:left w:val="none" w:sz="0" w:space="0" w:color="auto"/>
                <w:bottom w:val="none" w:sz="0" w:space="0" w:color="auto"/>
                <w:right w:val="none" w:sz="0" w:space="0" w:color="auto"/>
              </w:divBdr>
            </w:div>
            <w:div w:id="407848069">
              <w:marLeft w:val="0"/>
              <w:marRight w:val="0"/>
              <w:marTop w:val="0"/>
              <w:marBottom w:val="0"/>
              <w:divBdr>
                <w:top w:val="none" w:sz="0" w:space="0" w:color="auto"/>
                <w:left w:val="none" w:sz="0" w:space="0" w:color="auto"/>
                <w:bottom w:val="none" w:sz="0" w:space="0" w:color="auto"/>
                <w:right w:val="none" w:sz="0" w:space="0" w:color="auto"/>
              </w:divBdr>
            </w:div>
            <w:div w:id="1176187040">
              <w:marLeft w:val="0"/>
              <w:marRight w:val="0"/>
              <w:marTop w:val="0"/>
              <w:marBottom w:val="0"/>
              <w:divBdr>
                <w:top w:val="none" w:sz="0" w:space="0" w:color="auto"/>
                <w:left w:val="none" w:sz="0" w:space="0" w:color="auto"/>
                <w:bottom w:val="none" w:sz="0" w:space="0" w:color="auto"/>
                <w:right w:val="none" w:sz="0" w:space="0" w:color="auto"/>
              </w:divBdr>
            </w:div>
            <w:div w:id="2032949520">
              <w:marLeft w:val="0"/>
              <w:marRight w:val="0"/>
              <w:marTop w:val="0"/>
              <w:marBottom w:val="0"/>
              <w:divBdr>
                <w:top w:val="none" w:sz="0" w:space="0" w:color="auto"/>
                <w:left w:val="none" w:sz="0" w:space="0" w:color="auto"/>
                <w:bottom w:val="none" w:sz="0" w:space="0" w:color="auto"/>
                <w:right w:val="none" w:sz="0" w:space="0" w:color="auto"/>
              </w:divBdr>
            </w:div>
            <w:div w:id="1772386872">
              <w:marLeft w:val="0"/>
              <w:marRight w:val="0"/>
              <w:marTop w:val="0"/>
              <w:marBottom w:val="0"/>
              <w:divBdr>
                <w:top w:val="none" w:sz="0" w:space="0" w:color="auto"/>
                <w:left w:val="none" w:sz="0" w:space="0" w:color="auto"/>
                <w:bottom w:val="none" w:sz="0" w:space="0" w:color="auto"/>
                <w:right w:val="none" w:sz="0" w:space="0" w:color="auto"/>
              </w:divBdr>
            </w:div>
            <w:div w:id="1952663322">
              <w:marLeft w:val="0"/>
              <w:marRight w:val="0"/>
              <w:marTop w:val="0"/>
              <w:marBottom w:val="0"/>
              <w:divBdr>
                <w:top w:val="none" w:sz="0" w:space="0" w:color="auto"/>
                <w:left w:val="none" w:sz="0" w:space="0" w:color="auto"/>
                <w:bottom w:val="none" w:sz="0" w:space="0" w:color="auto"/>
                <w:right w:val="none" w:sz="0" w:space="0" w:color="auto"/>
              </w:divBdr>
            </w:div>
            <w:div w:id="1519928100">
              <w:marLeft w:val="0"/>
              <w:marRight w:val="0"/>
              <w:marTop w:val="0"/>
              <w:marBottom w:val="0"/>
              <w:divBdr>
                <w:top w:val="none" w:sz="0" w:space="0" w:color="auto"/>
                <w:left w:val="none" w:sz="0" w:space="0" w:color="auto"/>
                <w:bottom w:val="none" w:sz="0" w:space="0" w:color="auto"/>
                <w:right w:val="none" w:sz="0" w:space="0" w:color="auto"/>
              </w:divBdr>
            </w:div>
            <w:div w:id="1482429608">
              <w:marLeft w:val="0"/>
              <w:marRight w:val="0"/>
              <w:marTop w:val="0"/>
              <w:marBottom w:val="0"/>
              <w:divBdr>
                <w:top w:val="none" w:sz="0" w:space="0" w:color="auto"/>
                <w:left w:val="none" w:sz="0" w:space="0" w:color="auto"/>
                <w:bottom w:val="none" w:sz="0" w:space="0" w:color="auto"/>
                <w:right w:val="none" w:sz="0" w:space="0" w:color="auto"/>
              </w:divBdr>
            </w:div>
            <w:div w:id="2122719284">
              <w:marLeft w:val="0"/>
              <w:marRight w:val="0"/>
              <w:marTop w:val="0"/>
              <w:marBottom w:val="0"/>
              <w:divBdr>
                <w:top w:val="none" w:sz="0" w:space="0" w:color="auto"/>
                <w:left w:val="none" w:sz="0" w:space="0" w:color="auto"/>
                <w:bottom w:val="none" w:sz="0" w:space="0" w:color="auto"/>
                <w:right w:val="none" w:sz="0" w:space="0" w:color="auto"/>
              </w:divBdr>
            </w:div>
            <w:div w:id="2010131672">
              <w:marLeft w:val="0"/>
              <w:marRight w:val="0"/>
              <w:marTop w:val="0"/>
              <w:marBottom w:val="0"/>
              <w:divBdr>
                <w:top w:val="none" w:sz="0" w:space="0" w:color="auto"/>
                <w:left w:val="none" w:sz="0" w:space="0" w:color="auto"/>
                <w:bottom w:val="none" w:sz="0" w:space="0" w:color="auto"/>
                <w:right w:val="none" w:sz="0" w:space="0" w:color="auto"/>
              </w:divBdr>
            </w:div>
            <w:div w:id="2031442836">
              <w:marLeft w:val="0"/>
              <w:marRight w:val="0"/>
              <w:marTop w:val="0"/>
              <w:marBottom w:val="0"/>
              <w:divBdr>
                <w:top w:val="none" w:sz="0" w:space="0" w:color="auto"/>
                <w:left w:val="none" w:sz="0" w:space="0" w:color="auto"/>
                <w:bottom w:val="none" w:sz="0" w:space="0" w:color="auto"/>
                <w:right w:val="none" w:sz="0" w:space="0" w:color="auto"/>
              </w:divBdr>
            </w:div>
            <w:div w:id="1344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372">
      <w:bodyDiv w:val="1"/>
      <w:marLeft w:val="0"/>
      <w:marRight w:val="0"/>
      <w:marTop w:val="0"/>
      <w:marBottom w:val="0"/>
      <w:divBdr>
        <w:top w:val="none" w:sz="0" w:space="0" w:color="auto"/>
        <w:left w:val="none" w:sz="0" w:space="0" w:color="auto"/>
        <w:bottom w:val="none" w:sz="0" w:space="0" w:color="auto"/>
        <w:right w:val="none" w:sz="0" w:space="0" w:color="auto"/>
      </w:divBdr>
      <w:divsChild>
        <w:div w:id="1075973340">
          <w:marLeft w:val="0"/>
          <w:marRight w:val="0"/>
          <w:marTop w:val="0"/>
          <w:marBottom w:val="0"/>
          <w:divBdr>
            <w:top w:val="none" w:sz="0" w:space="0" w:color="auto"/>
            <w:left w:val="none" w:sz="0" w:space="0" w:color="auto"/>
            <w:bottom w:val="none" w:sz="0" w:space="0" w:color="auto"/>
            <w:right w:val="none" w:sz="0" w:space="0" w:color="auto"/>
          </w:divBdr>
          <w:divsChild>
            <w:div w:id="700087159">
              <w:marLeft w:val="0"/>
              <w:marRight w:val="0"/>
              <w:marTop w:val="0"/>
              <w:marBottom w:val="0"/>
              <w:divBdr>
                <w:top w:val="none" w:sz="0" w:space="0" w:color="auto"/>
                <w:left w:val="none" w:sz="0" w:space="0" w:color="auto"/>
                <w:bottom w:val="none" w:sz="0" w:space="0" w:color="auto"/>
                <w:right w:val="none" w:sz="0" w:space="0" w:color="auto"/>
              </w:divBdr>
            </w:div>
            <w:div w:id="697970922">
              <w:marLeft w:val="0"/>
              <w:marRight w:val="0"/>
              <w:marTop w:val="0"/>
              <w:marBottom w:val="0"/>
              <w:divBdr>
                <w:top w:val="none" w:sz="0" w:space="0" w:color="auto"/>
                <w:left w:val="none" w:sz="0" w:space="0" w:color="auto"/>
                <w:bottom w:val="none" w:sz="0" w:space="0" w:color="auto"/>
                <w:right w:val="none" w:sz="0" w:space="0" w:color="auto"/>
              </w:divBdr>
            </w:div>
            <w:div w:id="700975629">
              <w:marLeft w:val="0"/>
              <w:marRight w:val="0"/>
              <w:marTop w:val="0"/>
              <w:marBottom w:val="0"/>
              <w:divBdr>
                <w:top w:val="none" w:sz="0" w:space="0" w:color="auto"/>
                <w:left w:val="none" w:sz="0" w:space="0" w:color="auto"/>
                <w:bottom w:val="none" w:sz="0" w:space="0" w:color="auto"/>
                <w:right w:val="none" w:sz="0" w:space="0" w:color="auto"/>
              </w:divBdr>
            </w:div>
            <w:div w:id="824664585">
              <w:marLeft w:val="0"/>
              <w:marRight w:val="0"/>
              <w:marTop w:val="0"/>
              <w:marBottom w:val="0"/>
              <w:divBdr>
                <w:top w:val="none" w:sz="0" w:space="0" w:color="auto"/>
                <w:left w:val="none" w:sz="0" w:space="0" w:color="auto"/>
                <w:bottom w:val="none" w:sz="0" w:space="0" w:color="auto"/>
                <w:right w:val="none" w:sz="0" w:space="0" w:color="auto"/>
              </w:divBdr>
            </w:div>
            <w:div w:id="362560788">
              <w:marLeft w:val="0"/>
              <w:marRight w:val="0"/>
              <w:marTop w:val="0"/>
              <w:marBottom w:val="0"/>
              <w:divBdr>
                <w:top w:val="none" w:sz="0" w:space="0" w:color="auto"/>
                <w:left w:val="none" w:sz="0" w:space="0" w:color="auto"/>
                <w:bottom w:val="none" w:sz="0" w:space="0" w:color="auto"/>
                <w:right w:val="none" w:sz="0" w:space="0" w:color="auto"/>
              </w:divBdr>
            </w:div>
            <w:div w:id="855776241">
              <w:marLeft w:val="0"/>
              <w:marRight w:val="0"/>
              <w:marTop w:val="0"/>
              <w:marBottom w:val="0"/>
              <w:divBdr>
                <w:top w:val="none" w:sz="0" w:space="0" w:color="auto"/>
                <w:left w:val="none" w:sz="0" w:space="0" w:color="auto"/>
                <w:bottom w:val="none" w:sz="0" w:space="0" w:color="auto"/>
                <w:right w:val="none" w:sz="0" w:space="0" w:color="auto"/>
              </w:divBdr>
            </w:div>
            <w:div w:id="1944415840">
              <w:marLeft w:val="0"/>
              <w:marRight w:val="0"/>
              <w:marTop w:val="0"/>
              <w:marBottom w:val="0"/>
              <w:divBdr>
                <w:top w:val="none" w:sz="0" w:space="0" w:color="auto"/>
                <w:left w:val="none" w:sz="0" w:space="0" w:color="auto"/>
                <w:bottom w:val="none" w:sz="0" w:space="0" w:color="auto"/>
                <w:right w:val="none" w:sz="0" w:space="0" w:color="auto"/>
              </w:divBdr>
            </w:div>
            <w:div w:id="2088846147">
              <w:marLeft w:val="0"/>
              <w:marRight w:val="0"/>
              <w:marTop w:val="0"/>
              <w:marBottom w:val="0"/>
              <w:divBdr>
                <w:top w:val="none" w:sz="0" w:space="0" w:color="auto"/>
                <w:left w:val="none" w:sz="0" w:space="0" w:color="auto"/>
                <w:bottom w:val="none" w:sz="0" w:space="0" w:color="auto"/>
                <w:right w:val="none" w:sz="0" w:space="0" w:color="auto"/>
              </w:divBdr>
            </w:div>
            <w:div w:id="175923810">
              <w:marLeft w:val="0"/>
              <w:marRight w:val="0"/>
              <w:marTop w:val="0"/>
              <w:marBottom w:val="0"/>
              <w:divBdr>
                <w:top w:val="none" w:sz="0" w:space="0" w:color="auto"/>
                <w:left w:val="none" w:sz="0" w:space="0" w:color="auto"/>
                <w:bottom w:val="none" w:sz="0" w:space="0" w:color="auto"/>
                <w:right w:val="none" w:sz="0" w:space="0" w:color="auto"/>
              </w:divBdr>
            </w:div>
            <w:div w:id="16780465">
              <w:marLeft w:val="0"/>
              <w:marRight w:val="0"/>
              <w:marTop w:val="0"/>
              <w:marBottom w:val="0"/>
              <w:divBdr>
                <w:top w:val="none" w:sz="0" w:space="0" w:color="auto"/>
                <w:left w:val="none" w:sz="0" w:space="0" w:color="auto"/>
                <w:bottom w:val="none" w:sz="0" w:space="0" w:color="auto"/>
                <w:right w:val="none" w:sz="0" w:space="0" w:color="auto"/>
              </w:divBdr>
            </w:div>
            <w:div w:id="1547108668">
              <w:marLeft w:val="0"/>
              <w:marRight w:val="0"/>
              <w:marTop w:val="0"/>
              <w:marBottom w:val="0"/>
              <w:divBdr>
                <w:top w:val="none" w:sz="0" w:space="0" w:color="auto"/>
                <w:left w:val="none" w:sz="0" w:space="0" w:color="auto"/>
                <w:bottom w:val="none" w:sz="0" w:space="0" w:color="auto"/>
                <w:right w:val="none" w:sz="0" w:space="0" w:color="auto"/>
              </w:divBdr>
            </w:div>
            <w:div w:id="1537891067">
              <w:marLeft w:val="0"/>
              <w:marRight w:val="0"/>
              <w:marTop w:val="0"/>
              <w:marBottom w:val="0"/>
              <w:divBdr>
                <w:top w:val="none" w:sz="0" w:space="0" w:color="auto"/>
                <w:left w:val="none" w:sz="0" w:space="0" w:color="auto"/>
                <w:bottom w:val="none" w:sz="0" w:space="0" w:color="auto"/>
                <w:right w:val="none" w:sz="0" w:space="0" w:color="auto"/>
              </w:divBdr>
            </w:div>
            <w:div w:id="22370268">
              <w:marLeft w:val="0"/>
              <w:marRight w:val="0"/>
              <w:marTop w:val="0"/>
              <w:marBottom w:val="0"/>
              <w:divBdr>
                <w:top w:val="none" w:sz="0" w:space="0" w:color="auto"/>
                <w:left w:val="none" w:sz="0" w:space="0" w:color="auto"/>
                <w:bottom w:val="none" w:sz="0" w:space="0" w:color="auto"/>
                <w:right w:val="none" w:sz="0" w:space="0" w:color="auto"/>
              </w:divBdr>
            </w:div>
            <w:div w:id="759065466">
              <w:marLeft w:val="0"/>
              <w:marRight w:val="0"/>
              <w:marTop w:val="0"/>
              <w:marBottom w:val="0"/>
              <w:divBdr>
                <w:top w:val="none" w:sz="0" w:space="0" w:color="auto"/>
                <w:left w:val="none" w:sz="0" w:space="0" w:color="auto"/>
                <w:bottom w:val="none" w:sz="0" w:space="0" w:color="auto"/>
                <w:right w:val="none" w:sz="0" w:space="0" w:color="auto"/>
              </w:divBdr>
            </w:div>
            <w:div w:id="1048191445">
              <w:marLeft w:val="0"/>
              <w:marRight w:val="0"/>
              <w:marTop w:val="0"/>
              <w:marBottom w:val="0"/>
              <w:divBdr>
                <w:top w:val="none" w:sz="0" w:space="0" w:color="auto"/>
                <w:left w:val="none" w:sz="0" w:space="0" w:color="auto"/>
                <w:bottom w:val="none" w:sz="0" w:space="0" w:color="auto"/>
                <w:right w:val="none" w:sz="0" w:space="0" w:color="auto"/>
              </w:divBdr>
            </w:div>
            <w:div w:id="1893228469">
              <w:marLeft w:val="0"/>
              <w:marRight w:val="0"/>
              <w:marTop w:val="0"/>
              <w:marBottom w:val="0"/>
              <w:divBdr>
                <w:top w:val="none" w:sz="0" w:space="0" w:color="auto"/>
                <w:left w:val="none" w:sz="0" w:space="0" w:color="auto"/>
                <w:bottom w:val="none" w:sz="0" w:space="0" w:color="auto"/>
                <w:right w:val="none" w:sz="0" w:space="0" w:color="auto"/>
              </w:divBdr>
            </w:div>
            <w:div w:id="1413771312">
              <w:marLeft w:val="0"/>
              <w:marRight w:val="0"/>
              <w:marTop w:val="0"/>
              <w:marBottom w:val="0"/>
              <w:divBdr>
                <w:top w:val="none" w:sz="0" w:space="0" w:color="auto"/>
                <w:left w:val="none" w:sz="0" w:space="0" w:color="auto"/>
                <w:bottom w:val="none" w:sz="0" w:space="0" w:color="auto"/>
                <w:right w:val="none" w:sz="0" w:space="0" w:color="auto"/>
              </w:divBdr>
            </w:div>
            <w:div w:id="218170917">
              <w:marLeft w:val="0"/>
              <w:marRight w:val="0"/>
              <w:marTop w:val="0"/>
              <w:marBottom w:val="0"/>
              <w:divBdr>
                <w:top w:val="none" w:sz="0" w:space="0" w:color="auto"/>
                <w:left w:val="none" w:sz="0" w:space="0" w:color="auto"/>
                <w:bottom w:val="none" w:sz="0" w:space="0" w:color="auto"/>
                <w:right w:val="none" w:sz="0" w:space="0" w:color="auto"/>
              </w:divBdr>
            </w:div>
            <w:div w:id="823666873">
              <w:marLeft w:val="0"/>
              <w:marRight w:val="0"/>
              <w:marTop w:val="0"/>
              <w:marBottom w:val="0"/>
              <w:divBdr>
                <w:top w:val="none" w:sz="0" w:space="0" w:color="auto"/>
                <w:left w:val="none" w:sz="0" w:space="0" w:color="auto"/>
                <w:bottom w:val="none" w:sz="0" w:space="0" w:color="auto"/>
                <w:right w:val="none" w:sz="0" w:space="0" w:color="auto"/>
              </w:divBdr>
            </w:div>
            <w:div w:id="1168056930">
              <w:marLeft w:val="0"/>
              <w:marRight w:val="0"/>
              <w:marTop w:val="0"/>
              <w:marBottom w:val="0"/>
              <w:divBdr>
                <w:top w:val="none" w:sz="0" w:space="0" w:color="auto"/>
                <w:left w:val="none" w:sz="0" w:space="0" w:color="auto"/>
                <w:bottom w:val="none" w:sz="0" w:space="0" w:color="auto"/>
                <w:right w:val="none" w:sz="0" w:space="0" w:color="auto"/>
              </w:divBdr>
            </w:div>
            <w:div w:id="341667079">
              <w:marLeft w:val="0"/>
              <w:marRight w:val="0"/>
              <w:marTop w:val="0"/>
              <w:marBottom w:val="0"/>
              <w:divBdr>
                <w:top w:val="none" w:sz="0" w:space="0" w:color="auto"/>
                <w:left w:val="none" w:sz="0" w:space="0" w:color="auto"/>
                <w:bottom w:val="none" w:sz="0" w:space="0" w:color="auto"/>
                <w:right w:val="none" w:sz="0" w:space="0" w:color="auto"/>
              </w:divBdr>
            </w:div>
            <w:div w:id="1585606172">
              <w:marLeft w:val="0"/>
              <w:marRight w:val="0"/>
              <w:marTop w:val="0"/>
              <w:marBottom w:val="0"/>
              <w:divBdr>
                <w:top w:val="none" w:sz="0" w:space="0" w:color="auto"/>
                <w:left w:val="none" w:sz="0" w:space="0" w:color="auto"/>
                <w:bottom w:val="none" w:sz="0" w:space="0" w:color="auto"/>
                <w:right w:val="none" w:sz="0" w:space="0" w:color="auto"/>
              </w:divBdr>
            </w:div>
            <w:div w:id="1496992599">
              <w:marLeft w:val="0"/>
              <w:marRight w:val="0"/>
              <w:marTop w:val="0"/>
              <w:marBottom w:val="0"/>
              <w:divBdr>
                <w:top w:val="none" w:sz="0" w:space="0" w:color="auto"/>
                <w:left w:val="none" w:sz="0" w:space="0" w:color="auto"/>
                <w:bottom w:val="none" w:sz="0" w:space="0" w:color="auto"/>
                <w:right w:val="none" w:sz="0" w:space="0" w:color="auto"/>
              </w:divBdr>
            </w:div>
            <w:div w:id="1547983313">
              <w:marLeft w:val="0"/>
              <w:marRight w:val="0"/>
              <w:marTop w:val="0"/>
              <w:marBottom w:val="0"/>
              <w:divBdr>
                <w:top w:val="none" w:sz="0" w:space="0" w:color="auto"/>
                <w:left w:val="none" w:sz="0" w:space="0" w:color="auto"/>
                <w:bottom w:val="none" w:sz="0" w:space="0" w:color="auto"/>
                <w:right w:val="none" w:sz="0" w:space="0" w:color="auto"/>
              </w:divBdr>
            </w:div>
            <w:div w:id="970785635">
              <w:marLeft w:val="0"/>
              <w:marRight w:val="0"/>
              <w:marTop w:val="0"/>
              <w:marBottom w:val="0"/>
              <w:divBdr>
                <w:top w:val="none" w:sz="0" w:space="0" w:color="auto"/>
                <w:left w:val="none" w:sz="0" w:space="0" w:color="auto"/>
                <w:bottom w:val="none" w:sz="0" w:space="0" w:color="auto"/>
                <w:right w:val="none" w:sz="0" w:space="0" w:color="auto"/>
              </w:divBdr>
            </w:div>
            <w:div w:id="1917084642">
              <w:marLeft w:val="0"/>
              <w:marRight w:val="0"/>
              <w:marTop w:val="0"/>
              <w:marBottom w:val="0"/>
              <w:divBdr>
                <w:top w:val="none" w:sz="0" w:space="0" w:color="auto"/>
                <w:left w:val="none" w:sz="0" w:space="0" w:color="auto"/>
                <w:bottom w:val="none" w:sz="0" w:space="0" w:color="auto"/>
                <w:right w:val="none" w:sz="0" w:space="0" w:color="auto"/>
              </w:divBdr>
            </w:div>
            <w:div w:id="58747074">
              <w:marLeft w:val="0"/>
              <w:marRight w:val="0"/>
              <w:marTop w:val="0"/>
              <w:marBottom w:val="0"/>
              <w:divBdr>
                <w:top w:val="none" w:sz="0" w:space="0" w:color="auto"/>
                <w:left w:val="none" w:sz="0" w:space="0" w:color="auto"/>
                <w:bottom w:val="none" w:sz="0" w:space="0" w:color="auto"/>
                <w:right w:val="none" w:sz="0" w:space="0" w:color="auto"/>
              </w:divBdr>
            </w:div>
            <w:div w:id="235366045">
              <w:marLeft w:val="0"/>
              <w:marRight w:val="0"/>
              <w:marTop w:val="0"/>
              <w:marBottom w:val="0"/>
              <w:divBdr>
                <w:top w:val="none" w:sz="0" w:space="0" w:color="auto"/>
                <w:left w:val="none" w:sz="0" w:space="0" w:color="auto"/>
                <w:bottom w:val="none" w:sz="0" w:space="0" w:color="auto"/>
                <w:right w:val="none" w:sz="0" w:space="0" w:color="auto"/>
              </w:divBdr>
            </w:div>
            <w:div w:id="1015692178">
              <w:marLeft w:val="0"/>
              <w:marRight w:val="0"/>
              <w:marTop w:val="0"/>
              <w:marBottom w:val="0"/>
              <w:divBdr>
                <w:top w:val="none" w:sz="0" w:space="0" w:color="auto"/>
                <w:left w:val="none" w:sz="0" w:space="0" w:color="auto"/>
                <w:bottom w:val="none" w:sz="0" w:space="0" w:color="auto"/>
                <w:right w:val="none" w:sz="0" w:space="0" w:color="auto"/>
              </w:divBdr>
            </w:div>
            <w:div w:id="1901359717">
              <w:marLeft w:val="0"/>
              <w:marRight w:val="0"/>
              <w:marTop w:val="0"/>
              <w:marBottom w:val="0"/>
              <w:divBdr>
                <w:top w:val="none" w:sz="0" w:space="0" w:color="auto"/>
                <w:left w:val="none" w:sz="0" w:space="0" w:color="auto"/>
                <w:bottom w:val="none" w:sz="0" w:space="0" w:color="auto"/>
                <w:right w:val="none" w:sz="0" w:space="0" w:color="auto"/>
              </w:divBdr>
            </w:div>
            <w:div w:id="902638475">
              <w:marLeft w:val="0"/>
              <w:marRight w:val="0"/>
              <w:marTop w:val="0"/>
              <w:marBottom w:val="0"/>
              <w:divBdr>
                <w:top w:val="none" w:sz="0" w:space="0" w:color="auto"/>
                <w:left w:val="none" w:sz="0" w:space="0" w:color="auto"/>
                <w:bottom w:val="none" w:sz="0" w:space="0" w:color="auto"/>
                <w:right w:val="none" w:sz="0" w:space="0" w:color="auto"/>
              </w:divBdr>
            </w:div>
            <w:div w:id="64108043">
              <w:marLeft w:val="0"/>
              <w:marRight w:val="0"/>
              <w:marTop w:val="0"/>
              <w:marBottom w:val="0"/>
              <w:divBdr>
                <w:top w:val="none" w:sz="0" w:space="0" w:color="auto"/>
                <w:left w:val="none" w:sz="0" w:space="0" w:color="auto"/>
                <w:bottom w:val="none" w:sz="0" w:space="0" w:color="auto"/>
                <w:right w:val="none" w:sz="0" w:space="0" w:color="auto"/>
              </w:divBdr>
            </w:div>
            <w:div w:id="1462306435">
              <w:marLeft w:val="0"/>
              <w:marRight w:val="0"/>
              <w:marTop w:val="0"/>
              <w:marBottom w:val="0"/>
              <w:divBdr>
                <w:top w:val="none" w:sz="0" w:space="0" w:color="auto"/>
                <w:left w:val="none" w:sz="0" w:space="0" w:color="auto"/>
                <w:bottom w:val="none" w:sz="0" w:space="0" w:color="auto"/>
                <w:right w:val="none" w:sz="0" w:space="0" w:color="auto"/>
              </w:divBdr>
            </w:div>
            <w:div w:id="1346589459">
              <w:marLeft w:val="0"/>
              <w:marRight w:val="0"/>
              <w:marTop w:val="0"/>
              <w:marBottom w:val="0"/>
              <w:divBdr>
                <w:top w:val="none" w:sz="0" w:space="0" w:color="auto"/>
                <w:left w:val="none" w:sz="0" w:space="0" w:color="auto"/>
                <w:bottom w:val="none" w:sz="0" w:space="0" w:color="auto"/>
                <w:right w:val="none" w:sz="0" w:space="0" w:color="auto"/>
              </w:divBdr>
            </w:div>
            <w:div w:id="805314869">
              <w:marLeft w:val="0"/>
              <w:marRight w:val="0"/>
              <w:marTop w:val="0"/>
              <w:marBottom w:val="0"/>
              <w:divBdr>
                <w:top w:val="none" w:sz="0" w:space="0" w:color="auto"/>
                <w:left w:val="none" w:sz="0" w:space="0" w:color="auto"/>
                <w:bottom w:val="none" w:sz="0" w:space="0" w:color="auto"/>
                <w:right w:val="none" w:sz="0" w:space="0" w:color="auto"/>
              </w:divBdr>
            </w:div>
            <w:div w:id="1871260813">
              <w:marLeft w:val="0"/>
              <w:marRight w:val="0"/>
              <w:marTop w:val="0"/>
              <w:marBottom w:val="0"/>
              <w:divBdr>
                <w:top w:val="none" w:sz="0" w:space="0" w:color="auto"/>
                <w:left w:val="none" w:sz="0" w:space="0" w:color="auto"/>
                <w:bottom w:val="none" w:sz="0" w:space="0" w:color="auto"/>
                <w:right w:val="none" w:sz="0" w:space="0" w:color="auto"/>
              </w:divBdr>
            </w:div>
            <w:div w:id="729572089">
              <w:marLeft w:val="0"/>
              <w:marRight w:val="0"/>
              <w:marTop w:val="0"/>
              <w:marBottom w:val="0"/>
              <w:divBdr>
                <w:top w:val="none" w:sz="0" w:space="0" w:color="auto"/>
                <w:left w:val="none" w:sz="0" w:space="0" w:color="auto"/>
                <w:bottom w:val="none" w:sz="0" w:space="0" w:color="auto"/>
                <w:right w:val="none" w:sz="0" w:space="0" w:color="auto"/>
              </w:divBdr>
            </w:div>
            <w:div w:id="335229277">
              <w:marLeft w:val="0"/>
              <w:marRight w:val="0"/>
              <w:marTop w:val="0"/>
              <w:marBottom w:val="0"/>
              <w:divBdr>
                <w:top w:val="none" w:sz="0" w:space="0" w:color="auto"/>
                <w:left w:val="none" w:sz="0" w:space="0" w:color="auto"/>
                <w:bottom w:val="none" w:sz="0" w:space="0" w:color="auto"/>
                <w:right w:val="none" w:sz="0" w:space="0" w:color="auto"/>
              </w:divBdr>
            </w:div>
            <w:div w:id="1141925397">
              <w:marLeft w:val="0"/>
              <w:marRight w:val="0"/>
              <w:marTop w:val="0"/>
              <w:marBottom w:val="0"/>
              <w:divBdr>
                <w:top w:val="none" w:sz="0" w:space="0" w:color="auto"/>
                <w:left w:val="none" w:sz="0" w:space="0" w:color="auto"/>
                <w:bottom w:val="none" w:sz="0" w:space="0" w:color="auto"/>
                <w:right w:val="none" w:sz="0" w:space="0" w:color="auto"/>
              </w:divBdr>
            </w:div>
            <w:div w:id="1729760264">
              <w:marLeft w:val="0"/>
              <w:marRight w:val="0"/>
              <w:marTop w:val="0"/>
              <w:marBottom w:val="0"/>
              <w:divBdr>
                <w:top w:val="none" w:sz="0" w:space="0" w:color="auto"/>
                <w:left w:val="none" w:sz="0" w:space="0" w:color="auto"/>
                <w:bottom w:val="none" w:sz="0" w:space="0" w:color="auto"/>
                <w:right w:val="none" w:sz="0" w:space="0" w:color="auto"/>
              </w:divBdr>
            </w:div>
            <w:div w:id="206069320">
              <w:marLeft w:val="0"/>
              <w:marRight w:val="0"/>
              <w:marTop w:val="0"/>
              <w:marBottom w:val="0"/>
              <w:divBdr>
                <w:top w:val="none" w:sz="0" w:space="0" w:color="auto"/>
                <w:left w:val="none" w:sz="0" w:space="0" w:color="auto"/>
                <w:bottom w:val="none" w:sz="0" w:space="0" w:color="auto"/>
                <w:right w:val="none" w:sz="0" w:space="0" w:color="auto"/>
              </w:divBdr>
            </w:div>
            <w:div w:id="471945656">
              <w:marLeft w:val="0"/>
              <w:marRight w:val="0"/>
              <w:marTop w:val="0"/>
              <w:marBottom w:val="0"/>
              <w:divBdr>
                <w:top w:val="none" w:sz="0" w:space="0" w:color="auto"/>
                <w:left w:val="none" w:sz="0" w:space="0" w:color="auto"/>
                <w:bottom w:val="none" w:sz="0" w:space="0" w:color="auto"/>
                <w:right w:val="none" w:sz="0" w:space="0" w:color="auto"/>
              </w:divBdr>
            </w:div>
            <w:div w:id="445275724">
              <w:marLeft w:val="0"/>
              <w:marRight w:val="0"/>
              <w:marTop w:val="0"/>
              <w:marBottom w:val="0"/>
              <w:divBdr>
                <w:top w:val="none" w:sz="0" w:space="0" w:color="auto"/>
                <w:left w:val="none" w:sz="0" w:space="0" w:color="auto"/>
                <w:bottom w:val="none" w:sz="0" w:space="0" w:color="auto"/>
                <w:right w:val="none" w:sz="0" w:space="0" w:color="auto"/>
              </w:divBdr>
            </w:div>
            <w:div w:id="839392008">
              <w:marLeft w:val="0"/>
              <w:marRight w:val="0"/>
              <w:marTop w:val="0"/>
              <w:marBottom w:val="0"/>
              <w:divBdr>
                <w:top w:val="none" w:sz="0" w:space="0" w:color="auto"/>
                <w:left w:val="none" w:sz="0" w:space="0" w:color="auto"/>
                <w:bottom w:val="none" w:sz="0" w:space="0" w:color="auto"/>
                <w:right w:val="none" w:sz="0" w:space="0" w:color="auto"/>
              </w:divBdr>
            </w:div>
            <w:div w:id="455488295">
              <w:marLeft w:val="0"/>
              <w:marRight w:val="0"/>
              <w:marTop w:val="0"/>
              <w:marBottom w:val="0"/>
              <w:divBdr>
                <w:top w:val="none" w:sz="0" w:space="0" w:color="auto"/>
                <w:left w:val="none" w:sz="0" w:space="0" w:color="auto"/>
                <w:bottom w:val="none" w:sz="0" w:space="0" w:color="auto"/>
                <w:right w:val="none" w:sz="0" w:space="0" w:color="auto"/>
              </w:divBdr>
            </w:div>
            <w:div w:id="1696881491">
              <w:marLeft w:val="0"/>
              <w:marRight w:val="0"/>
              <w:marTop w:val="0"/>
              <w:marBottom w:val="0"/>
              <w:divBdr>
                <w:top w:val="none" w:sz="0" w:space="0" w:color="auto"/>
                <w:left w:val="none" w:sz="0" w:space="0" w:color="auto"/>
                <w:bottom w:val="none" w:sz="0" w:space="0" w:color="auto"/>
                <w:right w:val="none" w:sz="0" w:space="0" w:color="auto"/>
              </w:divBdr>
            </w:div>
            <w:div w:id="880484782">
              <w:marLeft w:val="0"/>
              <w:marRight w:val="0"/>
              <w:marTop w:val="0"/>
              <w:marBottom w:val="0"/>
              <w:divBdr>
                <w:top w:val="none" w:sz="0" w:space="0" w:color="auto"/>
                <w:left w:val="none" w:sz="0" w:space="0" w:color="auto"/>
                <w:bottom w:val="none" w:sz="0" w:space="0" w:color="auto"/>
                <w:right w:val="none" w:sz="0" w:space="0" w:color="auto"/>
              </w:divBdr>
            </w:div>
            <w:div w:id="568344929">
              <w:marLeft w:val="0"/>
              <w:marRight w:val="0"/>
              <w:marTop w:val="0"/>
              <w:marBottom w:val="0"/>
              <w:divBdr>
                <w:top w:val="none" w:sz="0" w:space="0" w:color="auto"/>
                <w:left w:val="none" w:sz="0" w:space="0" w:color="auto"/>
                <w:bottom w:val="none" w:sz="0" w:space="0" w:color="auto"/>
                <w:right w:val="none" w:sz="0" w:space="0" w:color="auto"/>
              </w:divBdr>
            </w:div>
            <w:div w:id="1160927872">
              <w:marLeft w:val="0"/>
              <w:marRight w:val="0"/>
              <w:marTop w:val="0"/>
              <w:marBottom w:val="0"/>
              <w:divBdr>
                <w:top w:val="none" w:sz="0" w:space="0" w:color="auto"/>
                <w:left w:val="none" w:sz="0" w:space="0" w:color="auto"/>
                <w:bottom w:val="none" w:sz="0" w:space="0" w:color="auto"/>
                <w:right w:val="none" w:sz="0" w:space="0" w:color="auto"/>
              </w:divBdr>
            </w:div>
            <w:div w:id="50930488">
              <w:marLeft w:val="0"/>
              <w:marRight w:val="0"/>
              <w:marTop w:val="0"/>
              <w:marBottom w:val="0"/>
              <w:divBdr>
                <w:top w:val="none" w:sz="0" w:space="0" w:color="auto"/>
                <w:left w:val="none" w:sz="0" w:space="0" w:color="auto"/>
                <w:bottom w:val="none" w:sz="0" w:space="0" w:color="auto"/>
                <w:right w:val="none" w:sz="0" w:space="0" w:color="auto"/>
              </w:divBdr>
            </w:div>
            <w:div w:id="932280535">
              <w:marLeft w:val="0"/>
              <w:marRight w:val="0"/>
              <w:marTop w:val="0"/>
              <w:marBottom w:val="0"/>
              <w:divBdr>
                <w:top w:val="none" w:sz="0" w:space="0" w:color="auto"/>
                <w:left w:val="none" w:sz="0" w:space="0" w:color="auto"/>
                <w:bottom w:val="none" w:sz="0" w:space="0" w:color="auto"/>
                <w:right w:val="none" w:sz="0" w:space="0" w:color="auto"/>
              </w:divBdr>
            </w:div>
            <w:div w:id="2022583073">
              <w:marLeft w:val="0"/>
              <w:marRight w:val="0"/>
              <w:marTop w:val="0"/>
              <w:marBottom w:val="0"/>
              <w:divBdr>
                <w:top w:val="none" w:sz="0" w:space="0" w:color="auto"/>
                <w:left w:val="none" w:sz="0" w:space="0" w:color="auto"/>
                <w:bottom w:val="none" w:sz="0" w:space="0" w:color="auto"/>
                <w:right w:val="none" w:sz="0" w:space="0" w:color="auto"/>
              </w:divBdr>
            </w:div>
            <w:div w:id="348072640">
              <w:marLeft w:val="0"/>
              <w:marRight w:val="0"/>
              <w:marTop w:val="0"/>
              <w:marBottom w:val="0"/>
              <w:divBdr>
                <w:top w:val="none" w:sz="0" w:space="0" w:color="auto"/>
                <w:left w:val="none" w:sz="0" w:space="0" w:color="auto"/>
                <w:bottom w:val="none" w:sz="0" w:space="0" w:color="auto"/>
                <w:right w:val="none" w:sz="0" w:space="0" w:color="auto"/>
              </w:divBdr>
            </w:div>
            <w:div w:id="731388482">
              <w:marLeft w:val="0"/>
              <w:marRight w:val="0"/>
              <w:marTop w:val="0"/>
              <w:marBottom w:val="0"/>
              <w:divBdr>
                <w:top w:val="none" w:sz="0" w:space="0" w:color="auto"/>
                <w:left w:val="none" w:sz="0" w:space="0" w:color="auto"/>
                <w:bottom w:val="none" w:sz="0" w:space="0" w:color="auto"/>
                <w:right w:val="none" w:sz="0" w:space="0" w:color="auto"/>
              </w:divBdr>
            </w:div>
            <w:div w:id="1589385284">
              <w:marLeft w:val="0"/>
              <w:marRight w:val="0"/>
              <w:marTop w:val="0"/>
              <w:marBottom w:val="0"/>
              <w:divBdr>
                <w:top w:val="none" w:sz="0" w:space="0" w:color="auto"/>
                <w:left w:val="none" w:sz="0" w:space="0" w:color="auto"/>
                <w:bottom w:val="none" w:sz="0" w:space="0" w:color="auto"/>
                <w:right w:val="none" w:sz="0" w:space="0" w:color="auto"/>
              </w:divBdr>
            </w:div>
            <w:div w:id="1900244531">
              <w:marLeft w:val="0"/>
              <w:marRight w:val="0"/>
              <w:marTop w:val="0"/>
              <w:marBottom w:val="0"/>
              <w:divBdr>
                <w:top w:val="none" w:sz="0" w:space="0" w:color="auto"/>
                <w:left w:val="none" w:sz="0" w:space="0" w:color="auto"/>
                <w:bottom w:val="none" w:sz="0" w:space="0" w:color="auto"/>
                <w:right w:val="none" w:sz="0" w:space="0" w:color="auto"/>
              </w:divBdr>
            </w:div>
            <w:div w:id="1242375079">
              <w:marLeft w:val="0"/>
              <w:marRight w:val="0"/>
              <w:marTop w:val="0"/>
              <w:marBottom w:val="0"/>
              <w:divBdr>
                <w:top w:val="none" w:sz="0" w:space="0" w:color="auto"/>
                <w:left w:val="none" w:sz="0" w:space="0" w:color="auto"/>
                <w:bottom w:val="none" w:sz="0" w:space="0" w:color="auto"/>
                <w:right w:val="none" w:sz="0" w:space="0" w:color="auto"/>
              </w:divBdr>
            </w:div>
            <w:div w:id="1383941345">
              <w:marLeft w:val="0"/>
              <w:marRight w:val="0"/>
              <w:marTop w:val="0"/>
              <w:marBottom w:val="0"/>
              <w:divBdr>
                <w:top w:val="none" w:sz="0" w:space="0" w:color="auto"/>
                <w:left w:val="none" w:sz="0" w:space="0" w:color="auto"/>
                <w:bottom w:val="none" w:sz="0" w:space="0" w:color="auto"/>
                <w:right w:val="none" w:sz="0" w:space="0" w:color="auto"/>
              </w:divBdr>
            </w:div>
            <w:div w:id="1979414807">
              <w:marLeft w:val="0"/>
              <w:marRight w:val="0"/>
              <w:marTop w:val="0"/>
              <w:marBottom w:val="0"/>
              <w:divBdr>
                <w:top w:val="none" w:sz="0" w:space="0" w:color="auto"/>
                <w:left w:val="none" w:sz="0" w:space="0" w:color="auto"/>
                <w:bottom w:val="none" w:sz="0" w:space="0" w:color="auto"/>
                <w:right w:val="none" w:sz="0" w:space="0" w:color="auto"/>
              </w:divBdr>
            </w:div>
            <w:div w:id="87234056">
              <w:marLeft w:val="0"/>
              <w:marRight w:val="0"/>
              <w:marTop w:val="0"/>
              <w:marBottom w:val="0"/>
              <w:divBdr>
                <w:top w:val="none" w:sz="0" w:space="0" w:color="auto"/>
                <w:left w:val="none" w:sz="0" w:space="0" w:color="auto"/>
                <w:bottom w:val="none" w:sz="0" w:space="0" w:color="auto"/>
                <w:right w:val="none" w:sz="0" w:space="0" w:color="auto"/>
              </w:divBdr>
            </w:div>
            <w:div w:id="811752395">
              <w:marLeft w:val="0"/>
              <w:marRight w:val="0"/>
              <w:marTop w:val="0"/>
              <w:marBottom w:val="0"/>
              <w:divBdr>
                <w:top w:val="none" w:sz="0" w:space="0" w:color="auto"/>
                <w:left w:val="none" w:sz="0" w:space="0" w:color="auto"/>
                <w:bottom w:val="none" w:sz="0" w:space="0" w:color="auto"/>
                <w:right w:val="none" w:sz="0" w:space="0" w:color="auto"/>
              </w:divBdr>
            </w:div>
            <w:div w:id="396437317">
              <w:marLeft w:val="0"/>
              <w:marRight w:val="0"/>
              <w:marTop w:val="0"/>
              <w:marBottom w:val="0"/>
              <w:divBdr>
                <w:top w:val="none" w:sz="0" w:space="0" w:color="auto"/>
                <w:left w:val="none" w:sz="0" w:space="0" w:color="auto"/>
                <w:bottom w:val="none" w:sz="0" w:space="0" w:color="auto"/>
                <w:right w:val="none" w:sz="0" w:space="0" w:color="auto"/>
              </w:divBdr>
            </w:div>
            <w:div w:id="645087691">
              <w:marLeft w:val="0"/>
              <w:marRight w:val="0"/>
              <w:marTop w:val="0"/>
              <w:marBottom w:val="0"/>
              <w:divBdr>
                <w:top w:val="none" w:sz="0" w:space="0" w:color="auto"/>
                <w:left w:val="none" w:sz="0" w:space="0" w:color="auto"/>
                <w:bottom w:val="none" w:sz="0" w:space="0" w:color="auto"/>
                <w:right w:val="none" w:sz="0" w:space="0" w:color="auto"/>
              </w:divBdr>
            </w:div>
            <w:div w:id="299311942">
              <w:marLeft w:val="0"/>
              <w:marRight w:val="0"/>
              <w:marTop w:val="0"/>
              <w:marBottom w:val="0"/>
              <w:divBdr>
                <w:top w:val="none" w:sz="0" w:space="0" w:color="auto"/>
                <w:left w:val="none" w:sz="0" w:space="0" w:color="auto"/>
                <w:bottom w:val="none" w:sz="0" w:space="0" w:color="auto"/>
                <w:right w:val="none" w:sz="0" w:space="0" w:color="auto"/>
              </w:divBdr>
            </w:div>
            <w:div w:id="1210143141">
              <w:marLeft w:val="0"/>
              <w:marRight w:val="0"/>
              <w:marTop w:val="0"/>
              <w:marBottom w:val="0"/>
              <w:divBdr>
                <w:top w:val="none" w:sz="0" w:space="0" w:color="auto"/>
                <w:left w:val="none" w:sz="0" w:space="0" w:color="auto"/>
                <w:bottom w:val="none" w:sz="0" w:space="0" w:color="auto"/>
                <w:right w:val="none" w:sz="0" w:space="0" w:color="auto"/>
              </w:divBdr>
            </w:div>
            <w:div w:id="961764985">
              <w:marLeft w:val="0"/>
              <w:marRight w:val="0"/>
              <w:marTop w:val="0"/>
              <w:marBottom w:val="0"/>
              <w:divBdr>
                <w:top w:val="none" w:sz="0" w:space="0" w:color="auto"/>
                <w:left w:val="none" w:sz="0" w:space="0" w:color="auto"/>
                <w:bottom w:val="none" w:sz="0" w:space="0" w:color="auto"/>
                <w:right w:val="none" w:sz="0" w:space="0" w:color="auto"/>
              </w:divBdr>
            </w:div>
            <w:div w:id="1731540988">
              <w:marLeft w:val="0"/>
              <w:marRight w:val="0"/>
              <w:marTop w:val="0"/>
              <w:marBottom w:val="0"/>
              <w:divBdr>
                <w:top w:val="none" w:sz="0" w:space="0" w:color="auto"/>
                <w:left w:val="none" w:sz="0" w:space="0" w:color="auto"/>
                <w:bottom w:val="none" w:sz="0" w:space="0" w:color="auto"/>
                <w:right w:val="none" w:sz="0" w:space="0" w:color="auto"/>
              </w:divBdr>
            </w:div>
            <w:div w:id="1427774557">
              <w:marLeft w:val="0"/>
              <w:marRight w:val="0"/>
              <w:marTop w:val="0"/>
              <w:marBottom w:val="0"/>
              <w:divBdr>
                <w:top w:val="none" w:sz="0" w:space="0" w:color="auto"/>
                <w:left w:val="none" w:sz="0" w:space="0" w:color="auto"/>
                <w:bottom w:val="none" w:sz="0" w:space="0" w:color="auto"/>
                <w:right w:val="none" w:sz="0" w:space="0" w:color="auto"/>
              </w:divBdr>
            </w:div>
            <w:div w:id="894269085">
              <w:marLeft w:val="0"/>
              <w:marRight w:val="0"/>
              <w:marTop w:val="0"/>
              <w:marBottom w:val="0"/>
              <w:divBdr>
                <w:top w:val="none" w:sz="0" w:space="0" w:color="auto"/>
                <w:left w:val="none" w:sz="0" w:space="0" w:color="auto"/>
                <w:bottom w:val="none" w:sz="0" w:space="0" w:color="auto"/>
                <w:right w:val="none" w:sz="0" w:space="0" w:color="auto"/>
              </w:divBdr>
            </w:div>
            <w:div w:id="199368617">
              <w:marLeft w:val="0"/>
              <w:marRight w:val="0"/>
              <w:marTop w:val="0"/>
              <w:marBottom w:val="0"/>
              <w:divBdr>
                <w:top w:val="none" w:sz="0" w:space="0" w:color="auto"/>
                <w:left w:val="none" w:sz="0" w:space="0" w:color="auto"/>
                <w:bottom w:val="none" w:sz="0" w:space="0" w:color="auto"/>
                <w:right w:val="none" w:sz="0" w:space="0" w:color="auto"/>
              </w:divBdr>
            </w:div>
            <w:div w:id="961182662">
              <w:marLeft w:val="0"/>
              <w:marRight w:val="0"/>
              <w:marTop w:val="0"/>
              <w:marBottom w:val="0"/>
              <w:divBdr>
                <w:top w:val="none" w:sz="0" w:space="0" w:color="auto"/>
                <w:left w:val="none" w:sz="0" w:space="0" w:color="auto"/>
                <w:bottom w:val="none" w:sz="0" w:space="0" w:color="auto"/>
                <w:right w:val="none" w:sz="0" w:space="0" w:color="auto"/>
              </w:divBdr>
            </w:div>
            <w:div w:id="154760891">
              <w:marLeft w:val="0"/>
              <w:marRight w:val="0"/>
              <w:marTop w:val="0"/>
              <w:marBottom w:val="0"/>
              <w:divBdr>
                <w:top w:val="none" w:sz="0" w:space="0" w:color="auto"/>
                <w:left w:val="none" w:sz="0" w:space="0" w:color="auto"/>
                <w:bottom w:val="none" w:sz="0" w:space="0" w:color="auto"/>
                <w:right w:val="none" w:sz="0" w:space="0" w:color="auto"/>
              </w:divBdr>
            </w:div>
            <w:div w:id="109248922">
              <w:marLeft w:val="0"/>
              <w:marRight w:val="0"/>
              <w:marTop w:val="0"/>
              <w:marBottom w:val="0"/>
              <w:divBdr>
                <w:top w:val="none" w:sz="0" w:space="0" w:color="auto"/>
                <w:left w:val="none" w:sz="0" w:space="0" w:color="auto"/>
                <w:bottom w:val="none" w:sz="0" w:space="0" w:color="auto"/>
                <w:right w:val="none" w:sz="0" w:space="0" w:color="auto"/>
              </w:divBdr>
            </w:div>
            <w:div w:id="16202231">
              <w:marLeft w:val="0"/>
              <w:marRight w:val="0"/>
              <w:marTop w:val="0"/>
              <w:marBottom w:val="0"/>
              <w:divBdr>
                <w:top w:val="none" w:sz="0" w:space="0" w:color="auto"/>
                <w:left w:val="none" w:sz="0" w:space="0" w:color="auto"/>
                <w:bottom w:val="none" w:sz="0" w:space="0" w:color="auto"/>
                <w:right w:val="none" w:sz="0" w:space="0" w:color="auto"/>
              </w:divBdr>
            </w:div>
            <w:div w:id="1550796984">
              <w:marLeft w:val="0"/>
              <w:marRight w:val="0"/>
              <w:marTop w:val="0"/>
              <w:marBottom w:val="0"/>
              <w:divBdr>
                <w:top w:val="none" w:sz="0" w:space="0" w:color="auto"/>
                <w:left w:val="none" w:sz="0" w:space="0" w:color="auto"/>
                <w:bottom w:val="none" w:sz="0" w:space="0" w:color="auto"/>
                <w:right w:val="none" w:sz="0" w:space="0" w:color="auto"/>
              </w:divBdr>
            </w:div>
            <w:div w:id="1261375150">
              <w:marLeft w:val="0"/>
              <w:marRight w:val="0"/>
              <w:marTop w:val="0"/>
              <w:marBottom w:val="0"/>
              <w:divBdr>
                <w:top w:val="none" w:sz="0" w:space="0" w:color="auto"/>
                <w:left w:val="none" w:sz="0" w:space="0" w:color="auto"/>
                <w:bottom w:val="none" w:sz="0" w:space="0" w:color="auto"/>
                <w:right w:val="none" w:sz="0" w:space="0" w:color="auto"/>
              </w:divBdr>
            </w:div>
            <w:div w:id="1095320758">
              <w:marLeft w:val="0"/>
              <w:marRight w:val="0"/>
              <w:marTop w:val="0"/>
              <w:marBottom w:val="0"/>
              <w:divBdr>
                <w:top w:val="none" w:sz="0" w:space="0" w:color="auto"/>
                <w:left w:val="none" w:sz="0" w:space="0" w:color="auto"/>
                <w:bottom w:val="none" w:sz="0" w:space="0" w:color="auto"/>
                <w:right w:val="none" w:sz="0" w:space="0" w:color="auto"/>
              </w:divBdr>
            </w:div>
            <w:div w:id="229776801">
              <w:marLeft w:val="0"/>
              <w:marRight w:val="0"/>
              <w:marTop w:val="0"/>
              <w:marBottom w:val="0"/>
              <w:divBdr>
                <w:top w:val="none" w:sz="0" w:space="0" w:color="auto"/>
                <w:left w:val="none" w:sz="0" w:space="0" w:color="auto"/>
                <w:bottom w:val="none" w:sz="0" w:space="0" w:color="auto"/>
                <w:right w:val="none" w:sz="0" w:space="0" w:color="auto"/>
              </w:divBdr>
            </w:div>
            <w:div w:id="1240600864">
              <w:marLeft w:val="0"/>
              <w:marRight w:val="0"/>
              <w:marTop w:val="0"/>
              <w:marBottom w:val="0"/>
              <w:divBdr>
                <w:top w:val="none" w:sz="0" w:space="0" w:color="auto"/>
                <w:left w:val="none" w:sz="0" w:space="0" w:color="auto"/>
                <w:bottom w:val="none" w:sz="0" w:space="0" w:color="auto"/>
                <w:right w:val="none" w:sz="0" w:space="0" w:color="auto"/>
              </w:divBdr>
            </w:div>
            <w:div w:id="42797688">
              <w:marLeft w:val="0"/>
              <w:marRight w:val="0"/>
              <w:marTop w:val="0"/>
              <w:marBottom w:val="0"/>
              <w:divBdr>
                <w:top w:val="none" w:sz="0" w:space="0" w:color="auto"/>
                <w:left w:val="none" w:sz="0" w:space="0" w:color="auto"/>
                <w:bottom w:val="none" w:sz="0" w:space="0" w:color="auto"/>
                <w:right w:val="none" w:sz="0" w:space="0" w:color="auto"/>
              </w:divBdr>
            </w:div>
            <w:div w:id="929512215">
              <w:marLeft w:val="0"/>
              <w:marRight w:val="0"/>
              <w:marTop w:val="0"/>
              <w:marBottom w:val="0"/>
              <w:divBdr>
                <w:top w:val="none" w:sz="0" w:space="0" w:color="auto"/>
                <w:left w:val="none" w:sz="0" w:space="0" w:color="auto"/>
                <w:bottom w:val="none" w:sz="0" w:space="0" w:color="auto"/>
                <w:right w:val="none" w:sz="0" w:space="0" w:color="auto"/>
              </w:divBdr>
            </w:div>
            <w:div w:id="201478096">
              <w:marLeft w:val="0"/>
              <w:marRight w:val="0"/>
              <w:marTop w:val="0"/>
              <w:marBottom w:val="0"/>
              <w:divBdr>
                <w:top w:val="none" w:sz="0" w:space="0" w:color="auto"/>
                <w:left w:val="none" w:sz="0" w:space="0" w:color="auto"/>
                <w:bottom w:val="none" w:sz="0" w:space="0" w:color="auto"/>
                <w:right w:val="none" w:sz="0" w:space="0" w:color="auto"/>
              </w:divBdr>
            </w:div>
            <w:div w:id="2086027741">
              <w:marLeft w:val="0"/>
              <w:marRight w:val="0"/>
              <w:marTop w:val="0"/>
              <w:marBottom w:val="0"/>
              <w:divBdr>
                <w:top w:val="none" w:sz="0" w:space="0" w:color="auto"/>
                <w:left w:val="none" w:sz="0" w:space="0" w:color="auto"/>
                <w:bottom w:val="none" w:sz="0" w:space="0" w:color="auto"/>
                <w:right w:val="none" w:sz="0" w:space="0" w:color="auto"/>
              </w:divBdr>
            </w:div>
            <w:div w:id="1750228608">
              <w:marLeft w:val="0"/>
              <w:marRight w:val="0"/>
              <w:marTop w:val="0"/>
              <w:marBottom w:val="0"/>
              <w:divBdr>
                <w:top w:val="none" w:sz="0" w:space="0" w:color="auto"/>
                <w:left w:val="none" w:sz="0" w:space="0" w:color="auto"/>
                <w:bottom w:val="none" w:sz="0" w:space="0" w:color="auto"/>
                <w:right w:val="none" w:sz="0" w:space="0" w:color="auto"/>
              </w:divBdr>
            </w:div>
            <w:div w:id="1804621029">
              <w:marLeft w:val="0"/>
              <w:marRight w:val="0"/>
              <w:marTop w:val="0"/>
              <w:marBottom w:val="0"/>
              <w:divBdr>
                <w:top w:val="none" w:sz="0" w:space="0" w:color="auto"/>
                <w:left w:val="none" w:sz="0" w:space="0" w:color="auto"/>
                <w:bottom w:val="none" w:sz="0" w:space="0" w:color="auto"/>
                <w:right w:val="none" w:sz="0" w:space="0" w:color="auto"/>
              </w:divBdr>
            </w:div>
            <w:div w:id="12850194">
              <w:marLeft w:val="0"/>
              <w:marRight w:val="0"/>
              <w:marTop w:val="0"/>
              <w:marBottom w:val="0"/>
              <w:divBdr>
                <w:top w:val="none" w:sz="0" w:space="0" w:color="auto"/>
                <w:left w:val="none" w:sz="0" w:space="0" w:color="auto"/>
                <w:bottom w:val="none" w:sz="0" w:space="0" w:color="auto"/>
                <w:right w:val="none" w:sz="0" w:space="0" w:color="auto"/>
              </w:divBdr>
            </w:div>
            <w:div w:id="289437757">
              <w:marLeft w:val="0"/>
              <w:marRight w:val="0"/>
              <w:marTop w:val="0"/>
              <w:marBottom w:val="0"/>
              <w:divBdr>
                <w:top w:val="none" w:sz="0" w:space="0" w:color="auto"/>
                <w:left w:val="none" w:sz="0" w:space="0" w:color="auto"/>
                <w:bottom w:val="none" w:sz="0" w:space="0" w:color="auto"/>
                <w:right w:val="none" w:sz="0" w:space="0" w:color="auto"/>
              </w:divBdr>
            </w:div>
            <w:div w:id="1429307256">
              <w:marLeft w:val="0"/>
              <w:marRight w:val="0"/>
              <w:marTop w:val="0"/>
              <w:marBottom w:val="0"/>
              <w:divBdr>
                <w:top w:val="none" w:sz="0" w:space="0" w:color="auto"/>
                <w:left w:val="none" w:sz="0" w:space="0" w:color="auto"/>
                <w:bottom w:val="none" w:sz="0" w:space="0" w:color="auto"/>
                <w:right w:val="none" w:sz="0" w:space="0" w:color="auto"/>
              </w:divBdr>
            </w:div>
            <w:div w:id="1001199074">
              <w:marLeft w:val="0"/>
              <w:marRight w:val="0"/>
              <w:marTop w:val="0"/>
              <w:marBottom w:val="0"/>
              <w:divBdr>
                <w:top w:val="none" w:sz="0" w:space="0" w:color="auto"/>
                <w:left w:val="none" w:sz="0" w:space="0" w:color="auto"/>
                <w:bottom w:val="none" w:sz="0" w:space="0" w:color="auto"/>
                <w:right w:val="none" w:sz="0" w:space="0" w:color="auto"/>
              </w:divBdr>
            </w:div>
            <w:div w:id="487862819">
              <w:marLeft w:val="0"/>
              <w:marRight w:val="0"/>
              <w:marTop w:val="0"/>
              <w:marBottom w:val="0"/>
              <w:divBdr>
                <w:top w:val="none" w:sz="0" w:space="0" w:color="auto"/>
                <w:left w:val="none" w:sz="0" w:space="0" w:color="auto"/>
                <w:bottom w:val="none" w:sz="0" w:space="0" w:color="auto"/>
                <w:right w:val="none" w:sz="0" w:space="0" w:color="auto"/>
              </w:divBdr>
            </w:div>
            <w:div w:id="256601730">
              <w:marLeft w:val="0"/>
              <w:marRight w:val="0"/>
              <w:marTop w:val="0"/>
              <w:marBottom w:val="0"/>
              <w:divBdr>
                <w:top w:val="none" w:sz="0" w:space="0" w:color="auto"/>
                <w:left w:val="none" w:sz="0" w:space="0" w:color="auto"/>
                <w:bottom w:val="none" w:sz="0" w:space="0" w:color="auto"/>
                <w:right w:val="none" w:sz="0" w:space="0" w:color="auto"/>
              </w:divBdr>
            </w:div>
            <w:div w:id="522283187">
              <w:marLeft w:val="0"/>
              <w:marRight w:val="0"/>
              <w:marTop w:val="0"/>
              <w:marBottom w:val="0"/>
              <w:divBdr>
                <w:top w:val="none" w:sz="0" w:space="0" w:color="auto"/>
                <w:left w:val="none" w:sz="0" w:space="0" w:color="auto"/>
                <w:bottom w:val="none" w:sz="0" w:space="0" w:color="auto"/>
                <w:right w:val="none" w:sz="0" w:space="0" w:color="auto"/>
              </w:divBdr>
            </w:div>
            <w:div w:id="1213272078">
              <w:marLeft w:val="0"/>
              <w:marRight w:val="0"/>
              <w:marTop w:val="0"/>
              <w:marBottom w:val="0"/>
              <w:divBdr>
                <w:top w:val="none" w:sz="0" w:space="0" w:color="auto"/>
                <w:left w:val="none" w:sz="0" w:space="0" w:color="auto"/>
                <w:bottom w:val="none" w:sz="0" w:space="0" w:color="auto"/>
                <w:right w:val="none" w:sz="0" w:space="0" w:color="auto"/>
              </w:divBdr>
            </w:div>
            <w:div w:id="1698853749">
              <w:marLeft w:val="0"/>
              <w:marRight w:val="0"/>
              <w:marTop w:val="0"/>
              <w:marBottom w:val="0"/>
              <w:divBdr>
                <w:top w:val="none" w:sz="0" w:space="0" w:color="auto"/>
                <w:left w:val="none" w:sz="0" w:space="0" w:color="auto"/>
                <w:bottom w:val="none" w:sz="0" w:space="0" w:color="auto"/>
                <w:right w:val="none" w:sz="0" w:space="0" w:color="auto"/>
              </w:divBdr>
            </w:div>
            <w:div w:id="2075352751">
              <w:marLeft w:val="0"/>
              <w:marRight w:val="0"/>
              <w:marTop w:val="0"/>
              <w:marBottom w:val="0"/>
              <w:divBdr>
                <w:top w:val="none" w:sz="0" w:space="0" w:color="auto"/>
                <w:left w:val="none" w:sz="0" w:space="0" w:color="auto"/>
                <w:bottom w:val="none" w:sz="0" w:space="0" w:color="auto"/>
                <w:right w:val="none" w:sz="0" w:space="0" w:color="auto"/>
              </w:divBdr>
            </w:div>
            <w:div w:id="1988626616">
              <w:marLeft w:val="0"/>
              <w:marRight w:val="0"/>
              <w:marTop w:val="0"/>
              <w:marBottom w:val="0"/>
              <w:divBdr>
                <w:top w:val="none" w:sz="0" w:space="0" w:color="auto"/>
                <w:left w:val="none" w:sz="0" w:space="0" w:color="auto"/>
                <w:bottom w:val="none" w:sz="0" w:space="0" w:color="auto"/>
                <w:right w:val="none" w:sz="0" w:space="0" w:color="auto"/>
              </w:divBdr>
            </w:div>
            <w:div w:id="2112312821">
              <w:marLeft w:val="0"/>
              <w:marRight w:val="0"/>
              <w:marTop w:val="0"/>
              <w:marBottom w:val="0"/>
              <w:divBdr>
                <w:top w:val="none" w:sz="0" w:space="0" w:color="auto"/>
                <w:left w:val="none" w:sz="0" w:space="0" w:color="auto"/>
                <w:bottom w:val="none" w:sz="0" w:space="0" w:color="auto"/>
                <w:right w:val="none" w:sz="0" w:space="0" w:color="auto"/>
              </w:divBdr>
            </w:div>
            <w:div w:id="751702676">
              <w:marLeft w:val="0"/>
              <w:marRight w:val="0"/>
              <w:marTop w:val="0"/>
              <w:marBottom w:val="0"/>
              <w:divBdr>
                <w:top w:val="none" w:sz="0" w:space="0" w:color="auto"/>
                <w:left w:val="none" w:sz="0" w:space="0" w:color="auto"/>
                <w:bottom w:val="none" w:sz="0" w:space="0" w:color="auto"/>
                <w:right w:val="none" w:sz="0" w:space="0" w:color="auto"/>
              </w:divBdr>
            </w:div>
            <w:div w:id="1334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5225">
      <w:bodyDiv w:val="1"/>
      <w:marLeft w:val="0"/>
      <w:marRight w:val="0"/>
      <w:marTop w:val="0"/>
      <w:marBottom w:val="0"/>
      <w:divBdr>
        <w:top w:val="none" w:sz="0" w:space="0" w:color="auto"/>
        <w:left w:val="none" w:sz="0" w:space="0" w:color="auto"/>
        <w:bottom w:val="none" w:sz="0" w:space="0" w:color="auto"/>
        <w:right w:val="none" w:sz="0" w:space="0" w:color="auto"/>
      </w:divBdr>
      <w:divsChild>
        <w:div w:id="211617331">
          <w:marLeft w:val="0"/>
          <w:marRight w:val="0"/>
          <w:marTop w:val="0"/>
          <w:marBottom w:val="0"/>
          <w:divBdr>
            <w:top w:val="none" w:sz="0" w:space="0" w:color="auto"/>
            <w:left w:val="none" w:sz="0" w:space="0" w:color="auto"/>
            <w:bottom w:val="none" w:sz="0" w:space="0" w:color="auto"/>
            <w:right w:val="none" w:sz="0" w:space="0" w:color="auto"/>
          </w:divBdr>
          <w:divsChild>
            <w:div w:id="983001731">
              <w:marLeft w:val="0"/>
              <w:marRight w:val="0"/>
              <w:marTop w:val="0"/>
              <w:marBottom w:val="0"/>
              <w:divBdr>
                <w:top w:val="none" w:sz="0" w:space="0" w:color="auto"/>
                <w:left w:val="none" w:sz="0" w:space="0" w:color="auto"/>
                <w:bottom w:val="none" w:sz="0" w:space="0" w:color="auto"/>
                <w:right w:val="none" w:sz="0" w:space="0" w:color="auto"/>
              </w:divBdr>
            </w:div>
            <w:div w:id="1236092799">
              <w:marLeft w:val="0"/>
              <w:marRight w:val="0"/>
              <w:marTop w:val="0"/>
              <w:marBottom w:val="0"/>
              <w:divBdr>
                <w:top w:val="none" w:sz="0" w:space="0" w:color="auto"/>
                <w:left w:val="none" w:sz="0" w:space="0" w:color="auto"/>
                <w:bottom w:val="none" w:sz="0" w:space="0" w:color="auto"/>
                <w:right w:val="none" w:sz="0" w:space="0" w:color="auto"/>
              </w:divBdr>
            </w:div>
            <w:div w:id="1874151390">
              <w:marLeft w:val="0"/>
              <w:marRight w:val="0"/>
              <w:marTop w:val="0"/>
              <w:marBottom w:val="0"/>
              <w:divBdr>
                <w:top w:val="none" w:sz="0" w:space="0" w:color="auto"/>
                <w:left w:val="none" w:sz="0" w:space="0" w:color="auto"/>
                <w:bottom w:val="none" w:sz="0" w:space="0" w:color="auto"/>
                <w:right w:val="none" w:sz="0" w:space="0" w:color="auto"/>
              </w:divBdr>
            </w:div>
            <w:div w:id="934097228">
              <w:marLeft w:val="0"/>
              <w:marRight w:val="0"/>
              <w:marTop w:val="0"/>
              <w:marBottom w:val="0"/>
              <w:divBdr>
                <w:top w:val="none" w:sz="0" w:space="0" w:color="auto"/>
                <w:left w:val="none" w:sz="0" w:space="0" w:color="auto"/>
                <w:bottom w:val="none" w:sz="0" w:space="0" w:color="auto"/>
                <w:right w:val="none" w:sz="0" w:space="0" w:color="auto"/>
              </w:divBdr>
            </w:div>
            <w:div w:id="1442410262">
              <w:marLeft w:val="0"/>
              <w:marRight w:val="0"/>
              <w:marTop w:val="0"/>
              <w:marBottom w:val="0"/>
              <w:divBdr>
                <w:top w:val="none" w:sz="0" w:space="0" w:color="auto"/>
                <w:left w:val="none" w:sz="0" w:space="0" w:color="auto"/>
                <w:bottom w:val="none" w:sz="0" w:space="0" w:color="auto"/>
                <w:right w:val="none" w:sz="0" w:space="0" w:color="auto"/>
              </w:divBdr>
            </w:div>
            <w:div w:id="1411074490">
              <w:marLeft w:val="0"/>
              <w:marRight w:val="0"/>
              <w:marTop w:val="0"/>
              <w:marBottom w:val="0"/>
              <w:divBdr>
                <w:top w:val="none" w:sz="0" w:space="0" w:color="auto"/>
                <w:left w:val="none" w:sz="0" w:space="0" w:color="auto"/>
                <w:bottom w:val="none" w:sz="0" w:space="0" w:color="auto"/>
                <w:right w:val="none" w:sz="0" w:space="0" w:color="auto"/>
              </w:divBdr>
            </w:div>
            <w:div w:id="240528559">
              <w:marLeft w:val="0"/>
              <w:marRight w:val="0"/>
              <w:marTop w:val="0"/>
              <w:marBottom w:val="0"/>
              <w:divBdr>
                <w:top w:val="none" w:sz="0" w:space="0" w:color="auto"/>
                <w:left w:val="none" w:sz="0" w:space="0" w:color="auto"/>
                <w:bottom w:val="none" w:sz="0" w:space="0" w:color="auto"/>
                <w:right w:val="none" w:sz="0" w:space="0" w:color="auto"/>
              </w:divBdr>
            </w:div>
            <w:div w:id="1234315766">
              <w:marLeft w:val="0"/>
              <w:marRight w:val="0"/>
              <w:marTop w:val="0"/>
              <w:marBottom w:val="0"/>
              <w:divBdr>
                <w:top w:val="none" w:sz="0" w:space="0" w:color="auto"/>
                <w:left w:val="none" w:sz="0" w:space="0" w:color="auto"/>
                <w:bottom w:val="none" w:sz="0" w:space="0" w:color="auto"/>
                <w:right w:val="none" w:sz="0" w:space="0" w:color="auto"/>
              </w:divBdr>
            </w:div>
            <w:div w:id="1436361894">
              <w:marLeft w:val="0"/>
              <w:marRight w:val="0"/>
              <w:marTop w:val="0"/>
              <w:marBottom w:val="0"/>
              <w:divBdr>
                <w:top w:val="none" w:sz="0" w:space="0" w:color="auto"/>
                <w:left w:val="none" w:sz="0" w:space="0" w:color="auto"/>
                <w:bottom w:val="none" w:sz="0" w:space="0" w:color="auto"/>
                <w:right w:val="none" w:sz="0" w:space="0" w:color="auto"/>
              </w:divBdr>
            </w:div>
            <w:div w:id="429089694">
              <w:marLeft w:val="0"/>
              <w:marRight w:val="0"/>
              <w:marTop w:val="0"/>
              <w:marBottom w:val="0"/>
              <w:divBdr>
                <w:top w:val="none" w:sz="0" w:space="0" w:color="auto"/>
                <w:left w:val="none" w:sz="0" w:space="0" w:color="auto"/>
                <w:bottom w:val="none" w:sz="0" w:space="0" w:color="auto"/>
                <w:right w:val="none" w:sz="0" w:space="0" w:color="auto"/>
              </w:divBdr>
            </w:div>
            <w:div w:id="933905402">
              <w:marLeft w:val="0"/>
              <w:marRight w:val="0"/>
              <w:marTop w:val="0"/>
              <w:marBottom w:val="0"/>
              <w:divBdr>
                <w:top w:val="none" w:sz="0" w:space="0" w:color="auto"/>
                <w:left w:val="none" w:sz="0" w:space="0" w:color="auto"/>
                <w:bottom w:val="none" w:sz="0" w:space="0" w:color="auto"/>
                <w:right w:val="none" w:sz="0" w:space="0" w:color="auto"/>
              </w:divBdr>
            </w:div>
            <w:div w:id="1952087076">
              <w:marLeft w:val="0"/>
              <w:marRight w:val="0"/>
              <w:marTop w:val="0"/>
              <w:marBottom w:val="0"/>
              <w:divBdr>
                <w:top w:val="none" w:sz="0" w:space="0" w:color="auto"/>
                <w:left w:val="none" w:sz="0" w:space="0" w:color="auto"/>
                <w:bottom w:val="none" w:sz="0" w:space="0" w:color="auto"/>
                <w:right w:val="none" w:sz="0" w:space="0" w:color="auto"/>
              </w:divBdr>
            </w:div>
            <w:div w:id="776487743">
              <w:marLeft w:val="0"/>
              <w:marRight w:val="0"/>
              <w:marTop w:val="0"/>
              <w:marBottom w:val="0"/>
              <w:divBdr>
                <w:top w:val="none" w:sz="0" w:space="0" w:color="auto"/>
                <w:left w:val="none" w:sz="0" w:space="0" w:color="auto"/>
                <w:bottom w:val="none" w:sz="0" w:space="0" w:color="auto"/>
                <w:right w:val="none" w:sz="0" w:space="0" w:color="auto"/>
              </w:divBdr>
            </w:div>
            <w:div w:id="1617831902">
              <w:marLeft w:val="0"/>
              <w:marRight w:val="0"/>
              <w:marTop w:val="0"/>
              <w:marBottom w:val="0"/>
              <w:divBdr>
                <w:top w:val="none" w:sz="0" w:space="0" w:color="auto"/>
                <w:left w:val="none" w:sz="0" w:space="0" w:color="auto"/>
                <w:bottom w:val="none" w:sz="0" w:space="0" w:color="auto"/>
                <w:right w:val="none" w:sz="0" w:space="0" w:color="auto"/>
              </w:divBdr>
            </w:div>
            <w:div w:id="262350368">
              <w:marLeft w:val="0"/>
              <w:marRight w:val="0"/>
              <w:marTop w:val="0"/>
              <w:marBottom w:val="0"/>
              <w:divBdr>
                <w:top w:val="none" w:sz="0" w:space="0" w:color="auto"/>
                <w:left w:val="none" w:sz="0" w:space="0" w:color="auto"/>
                <w:bottom w:val="none" w:sz="0" w:space="0" w:color="auto"/>
                <w:right w:val="none" w:sz="0" w:space="0" w:color="auto"/>
              </w:divBdr>
            </w:div>
            <w:div w:id="498617097">
              <w:marLeft w:val="0"/>
              <w:marRight w:val="0"/>
              <w:marTop w:val="0"/>
              <w:marBottom w:val="0"/>
              <w:divBdr>
                <w:top w:val="none" w:sz="0" w:space="0" w:color="auto"/>
                <w:left w:val="none" w:sz="0" w:space="0" w:color="auto"/>
                <w:bottom w:val="none" w:sz="0" w:space="0" w:color="auto"/>
                <w:right w:val="none" w:sz="0" w:space="0" w:color="auto"/>
              </w:divBdr>
            </w:div>
            <w:div w:id="1186746984">
              <w:marLeft w:val="0"/>
              <w:marRight w:val="0"/>
              <w:marTop w:val="0"/>
              <w:marBottom w:val="0"/>
              <w:divBdr>
                <w:top w:val="none" w:sz="0" w:space="0" w:color="auto"/>
                <w:left w:val="none" w:sz="0" w:space="0" w:color="auto"/>
                <w:bottom w:val="none" w:sz="0" w:space="0" w:color="auto"/>
                <w:right w:val="none" w:sz="0" w:space="0" w:color="auto"/>
              </w:divBdr>
            </w:div>
            <w:div w:id="2050294579">
              <w:marLeft w:val="0"/>
              <w:marRight w:val="0"/>
              <w:marTop w:val="0"/>
              <w:marBottom w:val="0"/>
              <w:divBdr>
                <w:top w:val="none" w:sz="0" w:space="0" w:color="auto"/>
                <w:left w:val="none" w:sz="0" w:space="0" w:color="auto"/>
                <w:bottom w:val="none" w:sz="0" w:space="0" w:color="auto"/>
                <w:right w:val="none" w:sz="0" w:space="0" w:color="auto"/>
              </w:divBdr>
            </w:div>
            <w:div w:id="1283415431">
              <w:marLeft w:val="0"/>
              <w:marRight w:val="0"/>
              <w:marTop w:val="0"/>
              <w:marBottom w:val="0"/>
              <w:divBdr>
                <w:top w:val="none" w:sz="0" w:space="0" w:color="auto"/>
                <w:left w:val="none" w:sz="0" w:space="0" w:color="auto"/>
                <w:bottom w:val="none" w:sz="0" w:space="0" w:color="auto"/>
                <w:right w:val="none" w:sz="0" w:space="0" w:color="auto"/>
              </w:divBdr>
            </w:div>
            <w:div w:id="709384160">
              <w:marLeft w:val="0"/>
              <w:marRight w:val="0"/>
              <w:marTop w:val="0"/>
              <w:marBottom w:val="0"/>
              <w:divBdr>
                <w:top w:val="none" w:sz="0" w:space="0" w:color="auto"/>
                <w:left w:val="none" w:sz="0" w:space="0" w:color="auto"/>
                <w:bottom w:val="none" w:sz="0" w:space="0" w:color="auto"/>
                <w:right w:val="none" w:sz="0" w:space="0" w:color="auto"/>
              </w:divBdr>
            </w:div>
            <w:div w:id="1068108899">
              <w:marLeft w:val="0"/>
              <w:marRight w:val="0"/>
              <w:marTop w:val="0"/>
              <w:marBottom w:val="0"/>
              <w:divBdr>
                <w:top w:val="none" w:sz="0" w:space="0" w:color="auto"/>
                <w:left w:val="none" w:sz="0" w:space="0" w:color="auto"/>
                <w:bottom w:val="none" w:sz="0" w:space="0" w:color="auto"/>
                <w:right w:val="none" w:sz="0" w:space="0" w:color="auto"/>
              </w:divBdr>
            </w:div>
            <w:div w:id="1044139572">
              <w:marLeft w:val="0"/>
              <w:marRight w:val="0"/>
              <w:marTop w:val="0"/>
              <w:marBottom w:val="0"/>
              <w:divBdr>
                <w:top w:val="none" w:sz="0" w:space="0" w:color="auto"/>
                <w:left w:val="none" w:sz="0" w:space="0" w:color="auto"/>
                <w:bottom w:val="none" w:sz="0" w:space="0" w:color="auto"/>
                <w:right w:val="none" w:sz="0" w:space="0" w:color="auto"/>
              </w:divBdr>
            </w:div>
            <w:div w:id="859899521">
              <w:marLeft w:val="0"/>
              <w:marRight w:val="0"/>
              <w:marTop w:val="0"/>
              <w:marBottom w:val="0"/>
              <w:divBdr>
                <w:top w:val="none" w:sz="0" w:space="0" w:color="auto"/>
                <w:left w:val="none" w:sz="0" w:space="0" w:color="auto"/>
                <w:bottom w:val="none" w:sz="0" w:space="0" w:color="auto"/>
                <w:right w:val="none" w:sz="0" w:space="0" w:color="auto"/>
              </w:divBdr>
            </w:div>
            <w:div w:id="86192322">
              <w:marLeft w:val="0"/>
              <w:marRight w:val="0"/>
              <w:marTop w:val="0"/>
              <w:marBottom w:val="0"/>
              <w:divBdr>
                <w:top w:val="none" w:sz="0" w:space="0" w:color="auto"/>
                <w:left w:val="none" w:sz="0" w:space="0" w:color="auto"/>
                <w:bottom w:val="none" w:sz="0" w:space="0" w:color="auto"/>
                <w:right w:val="none" w:sz="0" w:space="0" w:color="auto"/>
              </w:divBdr>
            </w:div>
            <w:div w:id="467435306">
              <w:marLeft w:val="0"/>
              <w:marRight w:val="0"/>
              <w:marTop w:val="0"/>
              <w:marBottom w:val="0"/>
              <w:divBdr>
                <w:top w:val="none" w:sz="0" w:space="0" w:color="auto"/>
                <w:left w:val="none" w:sz="0" w:space="0" w:color="auto"/>
                <w:bottom w:val="none" w:sz="0" w:space="0" w:color="auto"/>
                <w:right w:val="none" w:sz="0" w:space="0" w:color="auto"/>
              </w:divBdr>
            </w:div>
            <w:div w:id="590236988">
              <w:marLeft w:val="0"/>
              <w:marRight w:val="0"/>
              <w:marTop w:val="0"/>
              <w:marBottom w:val="0"/>
              <w:divBdr>
                <w:top w:val="none" w:sz="0" w:space="0" w:color="auto"/>
                <w:left w:val="none" w:sz="0" w:space="0" w:color="auto"/>
                <w:bottom w:val="none" w:sz="0" w:space="0" w:color="auto"/>
                <w:right w:val="none" w:sz="0" w:space="0" w:color="auto"/>
              </w:divBdr>
            </w:div>
            <w:div w:id="595678130">
              <w:marLeft w:val="0"/>
              <w:marRight w:val="0"/>
              <w:marTop w:val="0"/>
              <w:marBottom w:val="0"/>
              <w:divBdr>
                <w:top w:val="none" w:sz="0" w:space="0" w:color="auto"/>
                <w:left w:val="none" w:sz="0" w:space="0" w:color="auto"/>
                <w:bottom w:val="none" w:sz="0" w:space="0" w:color="auto"/>
                <w:right w:val="none" w:sz="0" w:space="0" w:color="auto"/>
              </w:divBdr>
            </w:div>
            <w:div w:id="1680037175">
              <w:marLeft w:val="0"/>
              <w:marRight w:val="0"/>
              <w:marTop w:val="0"/>
              <w:marBottom w:val="0"/>
              <w:divBdr>
                <w:top w:val="none" w:sz="0" w:space="0" w:color="auto"/>
                <w:left w:val="none" w:sz="0" w:space="0" w:color="auto"/>
                <w:bottom w:val="none" w:sz="0" w:space="0" w:color="auto"/>
                <w:right w:val="none" w:sz="0" w:space="0" w:color="auto"/>
              </w:divBdr>
            </w:div>
            <w:div w:id="1107654762">
              <w:marLeft w:val="0"/>
              <w:marRight w:val="0"/>
              <w:marTop w:val="0"/>
              <w:marBottom w:val="0"/>
              <w:divBdr>
                <w:top w:val="none" w:sz="0" w:space="0" w:color="auto"/>
                <w:left w:val="none" w:sz="0" w:space="0" w:color="auto"/>
                <w:bottom w:val="none" w:sz="0" w:space="0" w:color="auto"/>
                <w:right w:val="none" w:sz="0" w:space="0" w:color="auto"/>
              </w:divBdr>
            </w:div>
            <w:div w:id="669405192">
              <w:marLeft w:val="0"/>
              <w:marRight w:val="0"/>
              <w:marTop w:val="0"/>
              <w:marBottom w:val="0"/>
              <w:divBdr>
                <w:top w:val="none" w:sz="0" w:space="0" w:color="auto"/>
                <w:left w:val="none" w:sz="0" w:space="0" w:color="auto"/>
                <w:bottom w:val="none" w:sz="0" w:space="0" w:color="auto"/>
                <w:right w:val="none" w:sz="0" w:space="0" w:color="auto"/>
              </w:divBdr>
            </w:div>
            <w:div w:id="1647659237">
              <w:marLeft w:val="0"/>
              <w:marRight w:val="0"/>
              <w:marTop w:val="0"/>
              <w:marBottom w:val="0"/>
              <w:divBdr>
                <w:top w:val="none" w:sz="0" w:space="0" w:color="auto"/>
                <w:left w:val="none" w:sz="0" w:space="0" w:color="auto"/>
                <w:bottom w:val="none" w:sz="0" w:space="0" w:color="auto"/>
                <w:right w:val="none" w:sz="0" w:space="0" w:color="auto"/>
              </w:divBdr>
            </w:div>
            <w:div w:id="210046096">
              <w:marLeft w:val="0"/>
              <w:marRight w:val="0"/>
              <w:marTop w:val="0"/>
              <w:marBottom w:val="0"/>
              <w:divBdr>
                <w:top w:val="none" w:sz="0" w:space="0" w:color="auto"/>
                <w:left w:val="none" w:sz="0" w:space="0" w:color="auto"/>
                <w:bottom w:val="none" w:sz="0" w:space="0" w:color="auto"/>
                <w:right w:val="none" w:sz="0" w:space="0" w:color="auto"/>
              </w:divBdr>
            </w:div>
            <w:div w:id="2027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646">
      <w:bodyDiv w:val="1"/>
      <w:marLeft w:val="0"/>
      <w:marRight w:val="0"/>
      <w:marTop w:val="0"/>
      <w:marBottom w:val="0"/>
      <w:divBdr>
        <w:top w:val="none" w:sz="0" w:space="0" w:color="auto"/>
        <w:left w:val="none" w:sz="0" w:space="0" w:color="auto"/>
        <w:bottom w:val="none" w:sz="0" w:space="0" w:color="auto"/>
        <w:right w:val="none" w:sz="0" w:space="0" w:color="auto"/>
      </w:divBdr>
      <w:divsChild>
        <w:div w:id="621767457">
          <w:marLeft w:val="0"/>
          <w:marRight w:val="0"/>
          <w:marTop w:val="0"/>
          <w:marBottom w:val="0"/>
          <w:divBdr>
            <w:top w:val="none" w:sz="0" w:space="0" w:color="auto"/>
            <w:left w:val="none" w:sz="0" w:space="0" w:color="auto"/>
            <w:bottom w:val="none" w:sz="0" w:space="0" w:color="auto"/>
            <w:right w:val="none" w:sz="0" w:space="0" w:color="auto"/>
          </w:divBdr>
          <w:divsChild>
            <w:div w:id="1524707320">
              <w:marLeft w:val="0"/>
              <w:marRight w:val="0"/>
              <w:marTop w:val="0"/>
              <w:marBottom w:val="0"/>
              <w:divBdr>
                <w:top w:val="none" w:sz="0" w:space="0" w:color="auto"/>
                <w:left w:val="none" w:sz="0" w:space="0" w:color="auto"/>
                <w:bottom w:val="none" w:sz="0" w:space="0" w:color="auto"/>
                <w:right w:val="none" w:sz="0" w:space="0" w:color="auto"/>
              </w:divBdr>
            </w:div>
            <w:div w:id="1465464679">
              <w:marLeft w:val="0"/>
              <w:marRight w:val="0"/>
              <w:marTop w:val="0"/>
              <w:marBottom w:val="0"/>
              <w:divBdr>
                <w:top w:val="none" w:sz="0" w:space="0" w:color="auto"/>
                <w:left w:val="none" w:sz="0" w:space="0" w:color="auto"/>
                <w:bottom w:val="none" w:sz="0" w:space="0" w:color="auto"/>
                <w:right w:val="none" w:sz="0" w:space="0" w:color="auto"/>
              </w:divBdr>
            </w:div>
            <w:div w:id="1937013338">
              <w:marLeft w:val="0"/>
              <w:marRight w:val="0"/>
              <w:marTop w:val="0"/>
              <w:marBottom w:val="0"/>
              <w:divBdr>
                <w:top w:val="none" w:sz="0" w:space="0" w:color="auto"/>
                <w:left w:val="none" w:sz="0" w:space="0" w:color="auto"/>
                <w:bottom w:val="none" w:sz="0" w:space="0" w:color="auto"/>
                <w:right w:val="none" w:sz="0" w:space="0" w:color="auto"/>
              </w:divBdr>
            </w:div>
            <w:div w:id="1752576854">
              <w:marLeft w:val="0"/>
              <w:marRight w:val="0"/>
              <w:marTop w:val="0"/>
              <w:marBottom w:val="0"/>
              <w:divBdr>
                <w:top w:val="none" w:sz="0" w:space="0" w:color="auto"/>
                <w:left w:val="none" w:sz="0" w:space="0" w:color="auto"/>
                <w:bottom w:val="none" w:sz="0" w:space="0" w:color="auto"/>
                <w:right w:val="none" w:sz="0" w:space="0" w:color="auto"/>
              </w:divBdr>
            </w:div>
            <w:div w:id="64451895">
              <w:marLeft w:val="0"/>
              <w:marRight w:val="0"/>
              <w:marTop w:val="0"/>
              <w:marBottom w:val="0"/>
              <w:divBdr>
                <w:top w:val="none" w:sz="0" w:space="0" w:color="auto"/>
                <w:left w:val="none" w:sz="0" w:space="0" w:color="auto"/>
                <w:bottom w:val="none" w:sz="0" w:space="0" w:color="auto"/>
                <w:right w:val="none" w:sz="0" w:space="0" w:color="auto"/>
              </w:divBdr>
            </w:div>
            <w:div w:id="1710297415">
              <w:marLeft w:val="0"/>
              <w:marRight w:val="0"/>
              <w:marTop w:val="0"/>
              <w:marBottom w:val="0"/>
              <w:divBdr>
                <w:top w:val="none" w:sz="0" w:space="0" w:color="auto"/>
                <w:left w:val="none" w:sz="0" w:space="0" w:color="auto"/>
                <w:bottom w:val="none" w:sz="0" w:space="0" w:color="auto"/>
                <w:right w:val="none" w:sz="0" w:space="0" w:color="auto"/>
              </w:divBdr>
            </w:div>
            <w:div w:id="1257863654">
              <w:marLeft w:val="0"/>
              <w:marRight w:val="0"/>
              <w:marTop w:val="0"/>
              <w:marBottom w:val="0"/>
              <w:divBdr>
                <w:top w:val="none" w:sz="0" w:space="0" w:color="auto"/>
                <w:left w:val="none" w:sz="0" w:space="0" w:color="auto"/>
                <w:bottom w:val="none" w:sz="0" w:space="0" w:color="auto"/>
                <w:right w:val="none" w:sz="0" w:space="0" w:color="auto"/>
              </w:divBdr>
            </w:div>
            <w:div w:id="443765888">
              <w:marLeft w:val="0"/>
              <w:marRight w:val="0"/>
              <w:marTop w:val="0"/>
              <w:marBottom w:val="0"/>
              <w:divBdr>
                <w:top w:val="none" w:sz="0" w:space="0" w:color="auto"/>
                <w:left w:val="none" w:sz="0" w:space="0" w:color="auto"/>
                <w:bottom w:val="none" w:sz="0" w:space="0" w:color="auto"/>
                <w:right w:val="none" w:sz="0" w:space="0" w:color="auto"/>
              </w:divBdr>
            </w:div>
            <w:div w:id="1469205589">
              <w:marLeft w:val="0"/>
              <w:marRight w:val="0"/>
              <w:marTop w:val="0"/>
              <w:marBottom w:val="0"/>
              <w:divBdr>
                <w:top w:val="none" w:sz="0" w:space="0" w:color="auto"/>
                <w:left w:val="none" w:sz="0" w:space="0" w:color="auto"/>
                <w:bottom w:val="none" w:sz="0" w:space="0" w:color="auto"/>
                <w:right w:val="none" w:sz="0" w:space="0" w:color="auto"/>
              </w:divBdr>
            </w:div>
            <w:div w:id="2050759500">
              <w:marLeft w:val="0"/>
              <w:marRight w:val="0"/>
              <w:marTop w:val="0"/>
              <w:marBottom w:val="0"/>
              <w:divBdr>
                <w:top w:val="none" w:sz="0" w:space="0" w:color="auto"/>
                <w:left w:val="none" w:sz="0" w:space="0" w:color="auto"/>
                <w:bottom w:val="none" w:sz="0" w:space="0" w:color="auto"/>
                <w:right w:val="none" w:sz="0" w:space="0" w:color="auto"/>
              </w:divBdr>
            </w:div>
            <w:div w:id="1014380333">
              <w:marLeft w:val="0"/>
              <w:marRight w:val="0"/>
              <w:marTop w:val="0"/>
              <w:marBottom w:val="0"/>
              <w:divBdr>
                <w:top w:val="none" w:sz="0" w:space="0" w:color="auto"/>
                <w:left w:val="none" w:sz="0" w:space="0" w:color="auto"/>
                <w:bottom w:val="none" w:sz="0" w:space="0" w:color="auto"/>
                <w:right w:val="none" w:sz="0" w:space="0" w:color="auto"/>
              </w:divBdr>
            </w:div>
            <w:div w:id="1527867550">
              <w:marLeft w:val="0"/>
              <w:marRight w:val="0"/>
              <w:marTop w:val="0"/>
              <w:marBottom w:val="0"/>
              <w:divBdr>
                <w:top w:val="none" w:sz="0" w:space="0" w:color="auto"/>
                <w:left w:val="none" w:sz="0" w:space="0" w:color="auto"/>
                <w:bottom w:val="none" w:sz="0" w:space="0" w:color="auto"/>
                <w:right w:val="none" w:sz="0" w:space="0" w:color="auto"/>
              </w:divBdr>
            </w:div>
            <w:div w:id="483009327">
              <w:marLeft w:val="0"/>
              <w:marRight w:val="0"/>
              <w:marTop w:val="0"/>
              <w:marBottom w:val="0"/>
              <w:divBdr>
                <w:top w:val="none" w:sz="0" w:space="0" w:color="auto"/>
                <w:left w:val="none" w:sz="0" w:space="0" w:color="auto"/>
                <w:bottom w:val="none" w:sz="0" w:space="0" w:color="auto"/>
                <w:right w:val="none" w:sz="0" w:space="0" w:color="auto"/>
              </w:divBdr>
            </w:div>
            <w:div w:id="1671761673">
              <w:marLeft w:val="0"/>
              <w:marRight w:val="0"/>
              <w:marTop w:val="0"/>
              <w:marBottom w:val="0"/>
              <w:divBdr>
                <w:top w:val="none" w:sz="0" w:space="0" w:color="auto"/>
                <w:left w:val="none" w:sz="0" w:space="0" w:color="auto"/>
                <w:bottom w:val="none" w:sz="0" w:space="0" w:color="auto"/>
                <w:right w:val="none" w:sz="0" w:space="0" w:color="auto"/>
              </w:divBdr>
            </w:div>
            <w:div w:id="1514804847">
              <w:marLeft w:val="0"/>
              <w:marRight w:val="0"/>
              <w:marTop w:val="0"/>
              <w:marBottom w:val="0"/>
              <w:divBdr>
                <w:top w:val="none" w:sz="0" w:space="0" w:color="auto"/>
                <w:left w:val="none" w:sz="0" w:space="0" w:color="auto"/>
                <w:bottom w:val="none" w:sz="0" w:space="0" w:color="auto"/>
                <w:right w:val="none" w:sz="0" w:space="0" w:color="auto"/>
              </w:divBdr>
            </w:div>
            <w:div w:id="842470795">
              <w:marLeft w:val="0"/>
              <w:marRight w:val="0"/>
              <w:marTop w:val="0"/>
              <w:marBottom w:val="0"/>
              <w:divBdr>
                <w:top w:val="none" w:sz="0" w:space="0" w:color="auto"/>
                <w:left w:val="none" w:sz="0" w:space="0" w:color="auto"/>
                <w:bottom w:val="none" w:sz="0" w:space="0" w:color="auto"/>
                <w:right w:val="none" w:sz="0" w:space="0" w:color="auto"/>
              </w:divBdr>
            </w:div>
            <w:div w:id="2096172197">
              <w:marLeft w:val="0"/>
              <w:marRight w:val="0"/>
              <w:marTop w:val="0"/>
              <w:marBottom w:val="0"/>
              <w:divBdr>
                <w:top w:val="none" w:sz="0" w:space="0" w:color="auto"/>
                <w:left w:val="none" w:sz="0" w:space="0" w:color="auto"/>
                <w:bottom w:val="none" w:sz="0" w:space="0" w:color="auto"/>
                <w:right w:val="none" w:sz="0" w:space="0" w:color="auto"/>
              </w:divBdr>
            </w:div>
            <w:div w:id="269893179">
              <w:marLeft w:val="0"/>
              <w:marRight w:val="0"/>
              <w:marTop w:val="0"/>
              <w:marBottom w:val="0"/>
              <w:divBdr>
                <w:top w:val="none" w:sz="0" w:space="0" w:color="auto"/>
                <w:left w:val="none" w:sz="0" w:space="0" w:color="auto"/>
                <w:bottom w:val="none" w:sz="0" w:space="0" w:color="auto"/>
                <w:right w:val="none" w:sz="0" w:space="0" w:color="auto"/>
              </w:divBdr>
            </w:div>
            <w:div w:id="1747191579">
              <w:marLeft w:val="0"/>
              <w:marRight w:val="0"/>
              <w:marTop w:val="0"/>
              <w:marBottom w:val="0"/>
              <w:divBdr>
                <w:top w:val="none" w:sz="0" w:space="0" w:color="auto"/>
                <w:left w:val="none" w:sz="0" w:space="0" w:color="auto"/>
                <w:bottom w:val="none" w:sz="0" w:space="0" w:color="auto"/>
                <w:right w:val="none" w:sz="0" w:space="0" w:color="auto"/>
              </w:divBdr>
            </w:div>
            <w:div w:id="575166914">
              <w:marLeft w:val="0"/>
              <w:marRight w:val="0"/>
              <w:marTop w:val="0"/>
              <w:marBottom w:val="0"/>
              <w:divBdr>
                <w:top w:val="none" w:sz="0" w:space="0" w:color="auto"/>
                <w:left w:val="none" w:sz="0" w:space="0" w:color="auto"/>
                <w:bottom w:val="none" w:sz="0" w:space="0" w:color="auto"/>
                <w:right w:val="none" w:sz="0" w:space="0" w:color="auto"/>
              </w:divBdr>
            </w:div>
            <w:div w:id="484931239">
              <w:marLeft w:val="0"/>
              <w:marRight w:val="0"/>
              <w:marTop w:val="0"/>
              <w:marBottom w:val="0"/>
              <w:divBdr>
                <w:top w:val="none" w:sz="0" w:space="0" w:color="auto"/>
                <w:left w:val="none" w:sz="0" w:space="0" w:color="auto"/>
                <w:bottom w:val="none" w:sz="0" w:space="0" w:color="auto"/>
                <w:right w:val="none" w:sz="0" w:space="0" w:color="auto"/>
              </w:divBdr>
            </w:div>
            <w:div w:id="411582364">
              <w:marLeft w:val="0"/>
              <w:marRight w:val="0"/>
              <w:marTop w:val="0"/>
              <w:marBottom w:val="0"/>
              <w:divBdr>
                <w:top w:val="none" w:sz="0" w:space="0" w:color="auto"/>
                <w:left w:val="none" w:sz="0" w:space="0" w:color="auto"/>
                <w:bottom w:val="none" w:sz="0" w:space="0" w:color="auto"/>
                <w:right w:val="none" w:sz="0" w:space="0" w:color="auto"/>
              </w:divBdr>
            </w:div>
            <w:div w:id="1646474908">
              <w:marLeft w:val="0"/>
              <w:marRight w:val="0"/>
              <w:marTop w:val="0"/>
              <w:marBottom w:val="0"/>
              <w:divBdr>
                <w:top w:val="none" w:sz="0" w:space="0" w:color="auto"/>
                <w:left w:val="none" w:sz="0" w:space="0" w:color="auto"/>
                <w:bottom w:val="none" w:sz="0" w:space="0" w:color="auto"/>
                <w:right w:val="none" w:sz="0" w:space="0" w:color="auto"/>
              </w:divBdr>
            </w:div>
            <w:div w:id="245308671">
              <w:marLeft w:val="0"/>
              <w:marRight w:val="0"/>
              <w:marTop w:val="0"/>
              <w:marBottom w:val="0"/>
              <w:divBdr>
                <w:top w:val="none" w:sz="0" w:space="0" w:color="auto"/>
                <w:left w:val="none" w:sz="0" w:space="0" w:color="auto"/>
                <w:bottom w:val="none" w:sz="0" w:space="0" w:color="auto"/>
                <w:right w:val="none" w:sz="0" w:space="0" w:color="auto"/>
              </w:divBdr>
            </w:div>
            <w:div w:id="76094786">
              <w:marLeft w:val="0"/>
              <w:marRight w:val="0"/>
              <w:marTop w:val="0"/>
              <w:marBottom w:val="0"/>
              <w:divBdr>
                <w:top w:val="none" w:sz="0" w:space="0" w:color="auto"/>
                <w:left w:val="none" w:sz="0" w:space="0" w:color="auto"/>
                <w:bottom w:val="none" w:sz="0" w:space="0" w:color="auto"/>
                <w:right w:val="none" w:sz="0" w:space="0" w:color="auto"/>
              </w:divBdr>
            </w:div>
            <w:div w:id="2139494393">
              <w:marLeft w:val="0"/>
              <w:marRight w:val="0"/>
              <w:marTop w:val="0"/>
              <w:marBottom w:val="0"/>
              <w:divBdr>
                <w:top w:val="none" w:sz="0" w:space="0" w:color="auto"/>
                <w:left w:val="none" w:sz="0" w:space="0" w:color="auto"/>
                <w:bottom w:val="none" w:sz="0" w:space="0" w:color="auto"/>
                <w:right w:val="none" w:sz="0" w:space="0" w:color="auto"/>
              </w:divBdr>
            </w:div>
            <w:div w:id="1095633192">
              <w:marLeft w:val="0"/>
              <w:marRight w:val="0"/>
              <w:marTop w:val="0"/>
              <w:marBottom w:val="0"/>
              <w:divBdr>
                <w:top w:val="none" w:sz="0" w:space="0" w:color="auto"/>
                <w:left w:val="none" w:sz="0" w:space="0" w:color="auto"/>
                <w:bottom w:val="none" w:sz="0" w:space="0" w:color="auto"/>
                <w:right w:val="none" w:sz="0" w:space="0" w:color="auto"/>
              </w:divBdr>
            </w:div>
            <w:div w:id="1370760601">
              <w:marLeft w:val="0"/>
              <w:marRight w:val="0"/>
              <w:marTop w:val="0"/>
              <w:marBottom w:val="0"/>
              <w:divBdr>
                <w:top w:val="none" w:sz="0" w:space="0" w:color="auto"/>
                <w:left w:val="none" w:sz="0" w:space="0" w:color="auto"/>
                <w:bottom w:val="none" w:sz="0" w:space="0" w:color="auto"/>
                <w:right w:val="none" w:sz="0" w:space="0" w:color="auto"/>
              </w:divBdr>
            </w:div>
            <w:div w:id="1939436530">
              <w:marLeft w:val="0"/>
              <w:marRight w:val="0"/>
              <w:marTop w:val="0"/>
              <w:marBottom w:val="0"/>
              <w:divBdr>
                <w:top w:val="none" w:sz="0" w:space="0" w:color="auto"/>
                <w:left w:val="none" w:sz="0" w:space="0" w:color="auto"/>
                <w:bottom w:val="none" w:sz="0" w:space="0" w:color="auto"/>
                <w:right w:val="none" w:sz="0" w:space="0" w:color="auto"/>
              </w:divBdr>
            </w:div>
            <w:div w:id="1049962040">
              <w:marLeft w:val="0"/>
              <w:marRight w:val="0"/>
              <w:marTop w:val="0"/>
              <w:marBottom w:val="0"/>
              <w:divBdr>
                <w:top w:val="none" w:sz="0" w:space="0" w:color="auto"/>
                <w:left w:val="none" w:sz="0" w:space="0" w:color="auto"/>
                <w:bottom w:val="none" w:sz="0" w:space="0" w:color="auto"/>
                <w:right w:val="none" w:sz="0" w:space="0" w:color="auto"/>
              </w:divBdr>
            </w:div>
            <w:div w:id="1095323496">
              <w:marLeft w:val="0"/>
              <w:marRight w:val="0"/>
              <w:marTop w:val="0"/>
              <w:marBottom w:val="0"/>
              <w:divBdr>
                <w:top w:val="none" w:sz="0" w:space="0" w:color="auto"/>
                <w:left w:val="none" w:sz="0" w:space="0" w:color="auto"/>
                <w:bottom w:val="none" w:sz="0" w:space="0" w:color="auto"/>
                <w:right w:val="none" w:sz="0" w:space="0" w:color="auto"/>
              </w:divBdr>
            </w:div>
            <w:div w:id="1723825565">
              <w:marLeft w:val="0"/>
              <w:marRight w:val="0"/>
              <w:marTop w:val="0"/>
              <w:marBottom w:val="0"/>
              <w:divBdr>
                <w:top w:val="none" w:sz="0" w:space="0" w:color="auto"/>
                <w:left w:val="none" w:sz="0" w:space="0" w:color="auto"/>
                <w:bottom w:val="none" w:sz="0" w:space="0" w:color="auto"/>
                <w:right w:val="none" w:sz="0" w:space="0" w:color="auto"/>
              </w:divBdr>
            </w:div>
            <w:div w:id="187909043">
              <w:marLeft w:val="0"/>
              <w:marRight w:val="0"/>
              <w:marTop w:val="0"/>
              <w:marBottom w:val="0"/>
              <w:divBdr>
                <w:top w:val="none" w:sz="0" w:space="0" w:color="auto"/>
                <w:left w:val="none" w:sz="0" w:space="0" w:color="auto"/>
                <w:bottom w:val="none" w:sz="0" w:space="0" w:color="auto"/>
                <w:right w:val="none" w:sz="0" w:space="0" w:color="auto"/>
              </w:divBdr>
            </w:div>
            <w:div w:id="1451166065">
              <w:marLeft w:val="0"/>
              <w:marRight w:val="0"/>
              <w:marTop w:val="0"/>
              <w:marBottom w:val="0"/>
              <w:divBdr>
                <w:top w:val="none" w:sz="0" w:space="0" w:color="auto"/>
                <w:left w:val="none" w:sz="0" w:space="0" w:color="auto"/>
                <w:bottom w:val="none" w:sz="0" w:space="0" w:color="auto"/>
                <w:right w:val="none" w:sz="0" w:space="0" w:color="auto"/>
              </w:divBdr>
            </w:div>
            <w:div w:id="821048722">
              <w:marLeft w:val="0"/>
              <w:marRight w:val="0"/>
              <w:marTop w:val="0"/>
              <w:marBottom w:val="0"/>
              <w:divBdr>
                <w:top w:val="none" w:sz="0" w:space="0" w:color="auto"/>
                <w:left w:val="none" w:sz="0" w:space="0" w:color="auto"/>
                <w:bottom w:val="none" w:sz="0" w:space="0" w:color="auto"/>
                <w:right w:val="none" w:sz="0" w:space="0" w:color="auto"/>
              </w:divBdr>
            </w:div>
            <w:div w:id="905340090">
              <w:marLeft w:val="0"/>
              <w:marRight w:val="0"/>
              <w:marTop w:val="0"/>
              <w:marBottom w:val="0"/>
              <w:divBdr>
                <w:top w:val="none" w:sz="0" w:space="0" w:color="auto"/>
                <w:left w:val="none" w:sz="0" w:space="0" w:color="auto"/>
                <w:bottom w:val="none" w:sz="0" w:space="0" w:color="auto"/>
                <w:right w:val="none" w:sz="0" w:space="0" w:color="auto"/>
              </w:divBdr>
            </w:div>
            <w:div w:id="1789277844">
              <w:marLeft w:val="0"/>
              <w:marRight w:val="0"/>
              <w:marTop w:val="0"/>
              <w:marBottom w:val="0"/>
              <w:divBdr>
                <w:top w:val="none" w:sz="0" w:space="0" w:color="auto"/>
                <w:left w:val="none" w:sz="0" w:space="0" w:color="auto"/>
                <w:bottom w:val="none" w:sz="0" w:space="0" w:color="auto"/>
                <w:right w:val="none" w:sz="0" w:space="0" w:color="auto"/>
              </w:divBdr>
            </w:div>
            <w:div w:id="1658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2094">
      <w:bodyDiv w:val="1"/>
      <w:marLeft w:val="0"/>
      <w:marRight w:val="0"/>
      <w:marTop w:val="0"/>
      <w:marBottom w:val="0"/>
      <w:divBdr>
        <w:top w:val="none" w:sz="0" w:space="0" w:color="auto"/>
        <w:left w:val="none" w:sz="0" w:space="0" w:color="auto"/>
        <w:bottom w:val="none" w:sz="0" w:space="0" w:color="auto"/>
        <w:right w:val="none" w:sz="0" w:space="0" w:color="auto"/>
      </w:divBdr>
      <w:divsChild>
        <w:div w:id="1898776713">
          <w:marLeft w:val="0"/>
          <w:marRight w:val="0"/>
          <w:marTop w:val="0"/>
          <w:marBottom w:val="0"/>
          <w:divBdr>
            <w:top w:val="none" w:sz="0" w:space="0" w:color="auto"/>
            <w:left w:val="none" w:sz="0" w:space="0" w:color="auto"/>
            <w:bottom w:val="none" w:sz="0" w:space="0" w:color="auto"/>
            <w:right w:val="none" w:sz="0" w:space="0" w:color="auto"/>
          </w:divBdr>
          <w:divsChild>
            <w:div w:id="1469779757">
              <w:marLeft w:val="0"/>
              <w:marRight w:val="0"/>
              <w:marTop w:val="0"/>
              <w:marBottom w:val="0"/>
              <w:divBdr>
                <w:top w:val="none" w:sz="0" w:space="0" w:color="auto"/>
                <w:left w:val="none" w:sz="0" w:space="0" w:color="auto"/>
                <w:bottom w:val="none" w:sz="0" w:space="0" w:color="auto"/>
                <w:right w:val="none" w:sz="0" w:space="0" w:color="auto"/>
              </w:divBdr>
            </w:div>
            <w:div w:id="1160850564">
              <w:marLeft w:val="0"/>
              <w:marRight w:val="0"/>
              <w:marTop w:val="0"/>
              <w:marBottom w:val="0"/>
              <w:divBdr>
                <w:top w:val="none" w:sz="0" w:space="0" w:color="auto"/>
                <w:left w:val="none" w:sz="0" w:space="0" w:color="auto"/>
                <w:bottom w:val="none" w:sz="0" w:space="0" w:color="auto"/>
                <w:right w:val="none" w:sz="0" w:space="0" w:color="auto"/>
              </w:divBdr>
            </w:div>
            <w:div w:id="1188256533">
              <w:marLeft w:val="0"/>
              <w:marRight w:val="0"/>
              <w:marTop w:val="0"/>
              <w:marBottom w:val="0"/>
              <w:divBdr>
                <w:top w:val="none" w:sz="0" w:space="0" w:color="auto"/>
                <w:left w:val="none" w:sz="0" w:space="0" w:color="auto"/>
                <w:bottom w:val="none" w:sz="0" w:space="0" w:color="auto"/>
                <w:right w:val="none" w:sz="0" w:space="0" w:color="auto"/>
              </w:divBdr>
            </w:div>
            <w:div w:id="1392926642">
              <w:marLeft w:val="0"/>
              <w:marRight w:val="0"/>
              <w:marTop w:val="0"/>
              <w:marBottom w:val="0"/>
              <w:divBdr>
                <w:top w:val="none" w:sz="0" w:space="0" w:color="auto"/>
                <w:left w:val="none" w:sz="0" w:space="0" w:color="auto"/>
                <w:bottom w:val="none" w:sz="0" w:space="0" w:color="auto"/>
                <w:right w:val="none" w:sz="0" w:space="0" w:color="auto"/>
              </w:divBdr>
            </w:div>
            <w:div w:id="1440374535">
              <w:marLeft w:val="0"/>
              <w:marRight w:val="0"/>
              <w:marTop w:val="0"/>
              <w:marBottom w:val="0"/>
              <w:divBdr>
                <w:top w:val="none" w:sz="0" w:space="0" w:color="auto"/>
                <w:left w:val="none" w:sz="0" w:space="0" w:color="auto"/>
                <w:bottom w:val="none" w:sz="0" w:space="0" w:color="auto"/>
                <w:right w:val="none" w:sz="0" w:space="0" w:color="auto"/>
              </w:divBdr>
            </w:div>
            <w:div w:id="1142886689">
              <w:marLeft w:val="0"/>
              <w:marRight w:val="0"/>
              <w:marTop w:val="0"/>
              <w:marBottom w:val="0"/>
              <w:divBdr>
                <w:top w:val="none" w:sz="0" w:space="0" w:color="auto"/>
                <w:left w:val="none" w:sz="0" w:space="0" w:color="auto"/>
                <w:bottom w:val="none" w:sz="0" w:space="0" w:color="auto"/>
                <w:right w:val="none" w:sz="0" w:space="0" w:color="auto"/>
              </w:divBdr>
            </w:div>
            <w:div w:id="1013609296">
              <w:marLeft w:val="0"/>
              <w:marRight w:val="0"/>
              <w:marTop w:val="0"/>
              <w:marBottom w:val="0"/>
              <w:divBdr>
                <w:top w:val="none" w:sz="0" w:space="0" w:color="auto"/>
                <w:left w:val="none" w:sz="0" w:space="0" w:color="auto"/>
                <w:bottom w:val="none" w:sz="0" w:space="0" w:color="auto"/>
                <w:right w:val="none" w:sz="0" w:space="0" w:color="auto"/>
              </w:divBdr>
            </w:div>
            <w:div w:id="1727099051">
              <w:marLeft w:val="0"/>
              <w:marRight w:val="0"/>
              <w:marTop w:val="0"/>
              <w:marBottom w:val="0"/>
              <w:divBdr>
                <w:top w:val="none" w:sz="0" w:space="0" w:color="auto"/>
                <w:left w:val="none" w:sz="0" w:space="0" w:color="auto"/>
                <w:bottom w:val="none" w:sz="0" w:space="0" w:color="auto"/>
                <w:right w:val="none" w:sz="0" w:space="0" w:color="auto"/>
              </w:divBdr>
            </w:div>
            <w:div w:id="2088376630">
              <w:marLeft w:val="0"/>
              <w:marRight w:val="0"/>
              <w:marTop w:val="0"/>
              <w:marBottom w:val="0"/>
              <w:divBdr>
                <w:top w:val="none" w:sz="0" w:space="0" w:color="auto"/>
                <w:left w:val="none" w:sz="0" w:space="0" w:color="auto"/>
                <w:bottom w:val="none" w:sz="0" w:space="0" w:color="auto"/>
                <w:right w:val="none" w:sz="0" w:space="0" w:color="auto"/>
              </w:divBdr>
            </w:div>
            <w:div w:id="1007249076">
              <w:marLeft w:val="0"/>
              <w:marRight w:val="0"/>
              <w:marTop w:val="0"/>
              <w:marBottom w:val="0"/>
              <w:divBdr>
                <w:top w:val="none" w:sz="0" w:space="0" w:color="auto"/>
                <w:left w:val="none" w:sz="0" w:space="0" w:color="auto"/>
                <w:bottom w:val="none" w:sz="0" w:space="0" w:color="auto"/>
                <w:right w:val="none" w:sz="0" w:space="0" w:color="auto"/>
              </w:divBdr>
            </w:div>
            <w:div w:id="835262231">
              <w:marLeft w:val="0"/>
              <w:marRight w:val="0"/>
              <w:marTop w:val="0"/>
              <w:marBottom w:val="0"/>
              <w:divBdr>
                <w:top w:val="none" w:sz="0" w:space="0" w:color="auto"/>
                <w:left w:val="none" w:sz="0" w:space="0" w:color="auto"/>
                <w:bottom w:val="none" w:sz="0" w:space="0" w:color="auto"/>
                <w:right w:val="none" w:sz="0" w:space="0" w:color="auto"/>
              </w:divBdr>
            </w:div>
            <w:div w:id="1386446535">
              <w:marLeft w:val="0"/>
              <w:marRight w:val="0"/>
              <w:marTop w:val="0"/>
              <w:marBottom w:val="0"/>
              <w:divBdr>
                <w:top w:val="none" w:sz="0" w:space="0" w:color="auto"/>
                <w:left w:val="none" w:sz="0" w:space="0" w:color="auto"/>
                <w:bottom w:val="none" w:sz="0" w:space="0" w:color="auto"/>
                <w:right w:val="none" w:sz="0" w:space="0" w:color="auto"/>
              </w:divBdr>
            </w:div>
            <w:div w:id="1235974746">
              <w:marLeft w:val="0"/>
              <w:marRight w:val="0"/>
              <w:marTop w:val="0"/>
              <w:marBottom w:val="0"/>
              <w:divBdr>
                <w:top w:val="none" w:sz="0" w:space="0" w:color="auto"/>
                <w:left w:val="none" w:sz="0" w:space="0" w:color="auto"/>
                <w:bottom w:val="none" w:sz="0" w:space="0" w:color="auto"/>
                <w:right w:val="none" w:sz="0" w:space="0" w:color="auto"/>
              </w:divBdr>
            </w:div>
            <w:div w:id="65733812">
              <w:marLeft w:val="0"/>
              <w:marRight w:val="0"/>
              <w:marTop w:val="0"/>
              <w:marBottom w:val="0"/>
              <w:divBdr>
                <w:top w:val="none" w:sz="0" w:space="0" w:color="auto"/>
                <w:left w:val="none" w:sz="0" w:space="0" w:color="auto"/>
                <w:bottom w:val="none" w:sz="0" w:space="0" w:color="auto"/>
                <w:right w:val="none" w:sz="0" w:space="0" w:color="auto"/>
              </w:divBdr>
            </w:div>
            <w:div w:id="1704666663">
              <w:marLeft w:val="0"/>
              <w:marRight w:val="0"/>
              <w:marTop w:val="0"/>
              <w:marBottom w:val="0"/>
              <w:divBdr>
                <w:top w:val="none" w:sz="0" w:space="0" w:color="auto"/>
                <w:left w:val="none" w:sz="0" w:space="0" w:color="auto"/>
                <w:bottom w:val="none" w:sz="0" w:space="0" w:color="auto"/>
                <w:right w:val="none" w:sz="0" w:space="0" w:color="auto"/>
              </w:divBdr>
            </w:div>
            <w:div w:id="12445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6444">
      <w:bodyDiv w:val="1"/>
      <w:marLeft w:val="0"/>
      <w:marRight w:val="0"/>
      <w:marTop w:val="0"/>
      <w:marBottom w:val="0"/>
      <w:divBdr>
        <w:top w:val="none" w:sz="0" w:space="0" w:color="auto"/>
        <w:left w:val="none" w:sz="0" w:space="0" w:color="auto"/>
        <w:bottom w:val="none" w:sz="0" w:space="0" w:color="auto"/>
        <w:right w:val="none" w:sz="0" w:space="0" w:color="auto"/>
      </w:divBdr>
      <w:divsChild>
        <w:div w:id="194123654">
          <w:marLeft w:val="0"/>
          <w:marRight w:val="0"/>
          <w:marTop w:val="0"/>
          <w:marBottom w:val="0"/>
          <w:divBdr>
            <w:top w:val="none" w:sz="0" w:space="0" w:color="auto"/>
            <w:left w:val="none" w:sz="0" w:space="0" w:color="auto"/>
            <w:bottom w:val="none" w:sz="0" w:space="0" w:color="auto"/>
            <w:right w:val="none" w:sz="0" w:space="0" w:color="auto"/>
          </w:divBdr>
          <w:divsChild>
            <w:div w:id="1268349292">
              <w:marLeft w:val="0"/>
              <w:marRight w:val="0"/>
              <w:marTop w:val="0"/>
              <w:marBottom w:val="0"/>
              <w:divBdr>
                <w:top w:val="none" w:sz="0" w:space="0" w:color="auto"/>
                <w:left w:val="none" w:sz="0" w:space="0" w:color="auto"/>
                <w:bottom w:val="none" w:sz="0" w:space="0" w:color="auto"/>
                <w:right w:val="none" w:sz="0" w:space="0" w:color="auto"/>
              </w:divBdr>
            </w:div>
            <w:div w:id="1189369048">
              <w:marLeft w:val="0"/>
              <w:marRight w:val="0"/>
              <w:marTop w:val="0"/>
              <w:marBottom w:val="0"/>
              <w:divBdr>
                <w:top w:val="none" w:sz="0" w:space="0" w:color="auto"/>
                <w:left w:val="none" w:sz="0" w:space="0" w:color="auto"/>
                <w:bottom w:val="none" w:sz="0" w:space="0" w:color="auto"/>
                <w:right w:val="none" w:sz="0" w:space="0" w:color="auto"/>
              </w:divBdr>
            </w:div>
            <w:div w:id="2020279677">
              <w:marLeft w:val="0"/>
              <w:marRight w:val="0"/>
              <w:marTop w:val="0"/>
              <w:marBottom w:val="0"/>
              <w:divBdr>
                <w:top w:val="none" w:sz="0" w:space="0" w:color="auto"/>
                <w:left w:val="none" w:sz="0" w:space="0" w:color="auto"/>
                <w:bottom w:val="none" w:sz="0" w:space="0" w:color="auto"/>
                <w:right w:val="none" w:sz="0" w:space="0" w:color="auto"/>
              </w:divBdr>
            </w:div>
            <w:div w:id="551309151">
              <w:marLeft w:val="0"/>
              <w:marRight w:val="0"/>
              <w:marTop w:val="0"/>
              <w:marBottom w:val="0"/>
              <w:divBdr>
                <w:top w:val="none" w:sz="0" w:space="0" w:color="auto"/>
                <w:left w:val="none" w:sz="0" w:space="0" w:color="auto"/>
                <w:bottom w:val="none" w:sz="0" w:space="0" w:color="auto"/>
                <w:right w:val="none" w:sz="0" w:space="0" w:color="auto"/>
              </w:divBdr>
            </w:div>
            <w:div w:id="349186290">
              <w:marLeft w:val="0"/>
              <w:marRight w:val="0"/>
              <w:marTop w:val="0"/>
              <w:marBottom w:val="0"/>
              <w:divBdr>
                <w:top w:val="none" w:sz="0" w:space="0" w:color="auto"/>
                <w:left w:val="none" w:sz="0" w:space="0" w:color="auto"/>
                <w:bottom w:val="none" w:sz="0" w:space="0" w:color="auto"/>
                <w:right w:val="none" w:sz="0" w:space="0" w:color="auto"/>
              </w:divBdr>
            </w:div>
            <w:div w:id="1718704048">
              <w:marLeft w:val="0"/>
              <w:marRight w:val="0"/>
              <w:marTop w:val="0"/>
              <w:marBottom w:val="0"/>
              <w:divBdr>
                <w:top w:val="none" w:sz="0" w:space="0" w:color="auto"/>
                <w:left w:val="none" w:sz="0" w:space="0" w:color="auto"/>
                <w:bottom w:val="none" w:sz="0" w:space="0" w:color="auto"/>
                <w:right w:val="none" w:sz="0" w:space="0" w:color="auto"/>
              </w:divBdr>
            </w:div>
            <w:div w:id="713431674">
              <w:marLeft w:val="0"/>
              <w:marRight w:val="0"/>
              <w:marTop w:val="0"/>
              <w:marBottom w:val="0"/>
              <w:divBdr>
                <w:top w:val="none" w:sz="0" w:space="0" w:color="auto"/>
                <w:left w:val="none" w:sz="0" w:space="0" w:color="auto"/>
                <w:bottom w:val="none" w:sz="0" w:space="0" w:color="auto"/>
                <w:right w:val="none" w:sz="0" w:space="0" w:color="auto"/>
              </w:divBdr>
            </w:div>
            <w:div w:id="1092697807">
              <w:marLeft w:val="0"/>
              <w:marRight w:val="0"/>
              <w:marTop w:val="0"/>
              <w:marBottom w:val="0"/>
              <w:divBdr>
                <w:top w:val="none" w:sz="0" w:space="0" w:color="auto"/>
                <w:left w:val="none" w:sz="0" w:space="0" w:color="auto"/>
                <w:bottom w:val="none" w:sz="0" w:space="0" w:color="auto"/>
                <w:right w:val="none" w:sz="0" w:space="0" w:color="auto"/>
              </w:divBdr>
            </w:div>
            <w:div w:id="504127539">
              <w:marLeft w:val="0"/>
              <w:marRight w:val="0"/>
              <w:marTop w:val="0"/>
              <w:marBottom w:val="0"/>
              <w:divBdr>
                <w:top w:val="none" w:sz="0" w:space="0" w:color="auto"/>
                <w:left w:val="none" w:sz="0" w:space="0" w:color="auto"/>
                <w:bottom w:val="none" w:sz="0" w:space="0" w:color="auto"/>
                <w:right w:val="none" w:sz="0" w:space="0" w:color="auto"/>
              </w:divBdr>
            </w:div>
            <w:div w:id="599068451">
              <w:marLeft w:val="0"/>
              <w:marRight w:val="0"/>
              <w:marTop w:val="0"/>
              <w:marBottom w:val="0"/>
              <w:divBdr>
                <w:top w:val="none" w:sz="0" w:space="0" w:color="auto"/>
                <w:left w:val="none" w:sz="0" w:space="0" w:color="auto"/>
                <w:bottom w:val="none" w:sz="0" w:space="0" w:color="auto"/>
                <w:right w:val="none" w:sz="0" w:space="0" w:color="auto"/>
              </w:divBdr>
            </w:div>
            <w:div w:id="912162565">
              <w:marLeft w:val="0"/>
              <w:marRight w:val="0"/>
              <w:marTop w:val="0"/>
              <w:marBottom w:val="0"/>
              <w:divBdr>
                <w:top w:val="none" w:sz="0" w:space="0" w:color="auto"/>
                <w:left w:val="none" w:sz="0" w:space="0" w:color="auto"/>
                <w:bottom w:val="none" w:sz="0" w:space="0" w:color="auto"/>
                <w:right w:val="none" w:sz="0" w:space="0" w:color="auto"/>
              </w:divBdr>
            </w:div>
            <w:div w:id="330066429">
              <w:marLeft w:val="0"/>
              <w:marRight w:val="0"/>
              <w:marTop w:val="0"/>
              <w:marBottom w:val="0"/>
              <w:divBdr>
                <w:top w:val="none" w:sz="0" w:space="0" w:color="auto"/>
                <w:left w:val="none" w:sz="0" w:space="0" w:color="auto"/>
                <w:bottom w:val="none" w:sz="0" w:space="0" w:color="auto"/>
                <w:right w:val="none" w:sz="0" w:space="0" w:color="auto"/>
              </w:divBdr>
            </w:div>
            <w:div w:id="1091506285">
              <w:marLeft w:val="0"/>
              <w:marRight w:val="0"/>
              <w:marTop w:val="0"/>
              <w:marBottom w:val="0"/>
              <w:divBdr>
                <w:top w:val="none" w:sz="0" w:space="0" w:color="auto"/>
                <w:left w:val="none" w:sz="0" w:space="0" w:color="auto"/>
                <w:bottom w:val="none" w:sz="0" w:space="0" w:color="auto"/>
                <w:right w:val="none" w:sz="0" w:space="0" w:color="auto"/>
              </w:divBdr>
            </w:div>
            <w:div w:id="959872896">
              <w:marLeft w:val="0"/>
              <w:marRight w:val="0"/>
              <w:marTop w:val="0"/>
              <w:marBottom w:val="0"/>
              <w:divBdr>
                <w:top w:val="none" w:sz="0" w:space="0" w:color="auto"/>
                <w:left w:val="none" w:sz="0" w:space="0" w:color="auto"/>
                <w:bottom w:val="none" w:sz="0" w:space="0" w:color="auto"/>
                <w:right w:val="none" w:sz="0" w:space="0" w:color="auto"/>
              </w:divBdr>
            </w:div>
            <w:div w:id="131093766">
              <w:marLeft w:val="0"/>
              <w:marRight w:val="0"/>
              <w:marTop w:val="0"/>
              <w:marBottom w:val="0"/>
              <w:divBdr>
                <w:top w:val="none" w:sz="0" w:space="0" w:color="auto"/>
                <w:left w:val="none" w:sz="0" w:space="0" w:color="auto"/>
                <w:bottom w:val="none" w:sz="0" w:space="0" w:color="auto"/>
                <w:right w:val="none" w:sz="0" w:space="0" w:color="auto"/>
              </w:divBdr>
            </w:div>
            <w:div w:id="1882016328">
              <w:marLeft w:val="0"/>
              <w:marRight w:val="0"/>
              <w:marTop w:val="0"/>
              <w:marBottom w:val="0"/>
              <w:divBdr>
                <w:top w:val="none" w:sz="0" w:space="0" w:color="auto"/>
                <w:left w:val="none" w:sz="0" w:space="0" w:color="auto"/>
                <w:bottom w:val="none" w:sz="0" w:space="0" w:color="auto"/>
                <w:right w:val="none" w:sz="0" w:space="0" w:color="auto"/>
              </w:divBdr>
            </w:div>
            <w:div w:id="1204560027">
              <w:marLeft w:val="0"/>
              <w:marRight w:val="0"/>
              <w:marTop w:val="0"/>
              <w:marBottom w:val="0"/>
              <w:divBdr>
                <w:top w:val="none" w:sz="0" w:space="0" w:color="auto"/>
                <w:left w:val="none" w:sz="0" w:space="0" w:color="auto"/>
                <w:bottom w:val="none" w:sz="0" w:space="0" w:color="auto"/>
                <w:right w:val="none" w:sz="0" w:space="0" w:color="auto"/>
              </w:divBdr>
            </w:div>
            <w:div w:id="1916085080">
              <w:marLeft w:val="0"/>
              <w:marRight w:val="0"/>
              <w:marTop w:val="0"/>
              <w:marBottom w:val="0"/>
              <w:divBdr>
                <w:top w:val="none" w:sz="0" w:space="0" w:color="auto"/>
                <w:left w:val="none" w:sz="0" w:space="0" w:color="auto"/>
                <w:bottom w:val="none" w:sz="0" w:space="0" w:color="auto"/>
                <w:right w:val="none" w:sz="0" w:space="0" w:color="auto"/>
              </w:divBdr>
            </w:div>
            <w:div w:id="11222524">
              <w:marLeft w:val="0"/>
              <w:marRight w:val="0"/>
              <w:marTop w:val="0"/>
              <w:marBottom w:val="0"/>
              <w:divBdr>
                <w:top w:val="none" w:sz="0" w:space="0" w:color="auto"/>
                <w:left w:val="none" w:sz="0" w:space="0" w:color="auto"/>
                <w:bottom w:val="none" w:sz="0" w:space="0" w:color="auto"/>
                <w:right w:val="none" w:sz="0" w:space="0" w:color="auto"/>
              </w:divBdr>
            </w:div>
            <w:div w:id="2069449092">
              <w:marLeft w:val="0"/>
              <w:marRight w:val="0"/>
              <w:marTop w:val="0"/>
              <w:marBottom w:val="0"/>
              <w:divBdr>
                <w:top w:val="none" w:sz="0" w:space="0" w:color="auto"/>
                <w:left w:val="none" w:sz="0" w:space="0" w:color="auto"/>
                <w:bottom w:val="none" w:sz="0" w:space="0" w:color="auto"/>
                <w:right w:val="none" w:sz="0" w:space="0" w:color="auto"/>
              </w:divBdr>
            </w:div>
            <w:div w:id="1923952967">
              <w:marLeft w:val="0"/>
              <w:marRight w:val="0"/>
              <w:marTop w:val="0"/>
              <w:marBottom w:val="0"/>
              <w:divBdr>
                <w:top w:val="none" w:sz="0" w:space="0" w:color="auto"/>
                <w:left w:val="none" w:sz="0" w:space="0" w:color="auto"/>
                <w:bottom w:val="none" w:sz="0" w:space="0" w:color="auto"/>
                <w:right w:val="none" w:sz="0" w:space="0" w:color="auto"/>
              </w:divBdr>
            </w:div>
            <w:div w:id="258026642">
              <w:marLeft w:val="0"/>
              <w:marRight w:val="0"/>
              <w:marTop w:val="0"/>
              <w:marBottom w:val="0"/>
              <w:divBdr>
                <w:top w:val="none" w:sz="0" w:space="0" w:color="auto"/>
                <w:left w:val="none" w:sz="0" w:space="0" w:color="auto"/>
                <w:bottom w:val="none" w:sz="0" w:space="0" w:color="auto"/>
                <w:right w:val="none" w:sz="0" w:space="0" w:color="auto"/>
              </w:divBdr>
            </w:div>
            <w:div w:id="2098165005">
              <w:marLeft w:val="0"/>
              <w:marRight w:val="0"/>
              <w:marTop w:val="0"/>
              <w:marBottom w:val="0"/>
              <w:divBdr>
                <w:top w:val="none" w:sz="0" w:space="0" w:color="auto"/>
                <w:left w:val="none" w:sz="0" w:space="0" w:color="auto"/>
                <w:bottom w:val="none" w:sz="0" w:space="0" w:color="auto"/>
                <w:right w:val="none" w:sz="0" w:space="0" w:color="auto"/>
              </w:divBdr>
            </w:div>
            <w:div w:id="355622551">
              <w:marLeft w:val="0"/>
              <w:marRight w:val="0"/>
              <w:marTop w:val="0"/>
              <w:marBottom w:val="0"/>
              <w:divBdr>
                <w:top w:val="none" w:sz="0" w:space="0" w:color="auto"/>
                <w:left w:val="none" w:sz="0" w:space="0" w:color="auto"/>
                <w:bottom w:val="none" w:sz="0" w:space="0" w:color="auto"/>
                <w:right w:val="none" w:sz="0" w:space="0" w:color="auto"/>
              </w:divBdr>
            </w:div>
            <w:div w:id="1925845692">
              <w:marLeft w:val="0"/>
              <w:marRight w:val="0"/>
              <w:marTop w:val="0"/>
              <w:marBottom w:val="0"/>
              <w:divBdr>
                <w:top w:val="none" w:sz="0" w:space="0" w:color="auto"/>
                <w:left w:val="none" w:sz="0" w:space="0" w:color="auto"/>
                <w:bottom w:val="none" w:sz="0" w:space="0" w:color="auto"/>
                <w:right w:val="none" w:sz="0" w:space="0" w:color="auto"/>
              </w:divBdr>
            </w:div>
            <w:div w:id="1193107507">
              <w:marLeft w:val="0"/>
              <w:marRight w:val="0"/>
              <w:marTop w:val="0"/>
              <w:marBottom w:val="0"/>
              <w:divBdr>
                <w:top w:val="none" w:sz="0" w:space="0" w:color="auto"/>
                <w:left w:val="none" w:sz="0" w:space="0" w:color="auto"/>
                <w:bottom w:val="none" w:sz="0" w:space="0" w:color="auto"/>
                <w:right w:val="none" w:sz="0" w:space="0" w:color="auto"/>
              </w:divBdr>
            </w:div>
            <w:div w:id="502938688">
              <w:marLeft w:val="0"/>
              <w:marRight w:val="0"/>
              <w:marTop w:val="0"/>
              <w:marBottom w:val="0"/>
              <w:divBdr>
                <w:top w:val="none" w:sz="0" w:space="0" w:color="auto"/>
                <w:left w:val="none" w:sz="0" w:space="0" w:color="auto"/>
                <w:bottom w:val="none" w:sz="0" w:space="0" w:color="auto"/>
                <w:right w:val="none" w:sz="0" w:space="0" w:color="auto"/>
              </w:divBdr>
            </w:div>
            <w:div w:id="144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3668">
      <w:bodyDiv w:val="1"/>
      <w:marLeft w:val="0"/>
      <w:marRight w:val="0"/>
      <w:marTop w:val="0"/>
      <w:marBottom w:val="0"/>
      <w:divBdr>
        <w:top w:val="none" w:sz="0" w:space="0" w:color="auto"/>
        <w:left w:val="none" w:sz="0" w:space="0" w:color="auto"/>
        <w:bottom w:val="none" w:sz="0" w:space="0" w:color="auto"/>
        <w:right w:val="none" w:sz="0" w:space="0" w:color="auto"/>
      </w:divBdr>
      <w:divsChild>
        <w:div w:id="77604589">
          <w:marLeft w:val="0"/>
          <w:marRight w:val="0"/>
          <w:marTop w:val="0"/>
          <w:marBottom w:val="0"/>
          <w:divBdr>
            <w:top w:val="none" w:sz="0" w:space="0" w:color="auto"/>
            <w:left w:val="none" w:sz="0" w:space="0" w:color="auto"/>
            <w:bottom w:val="none" w:sz="0" w:space="0" w:color="auto"/>
            <w:right w:val="none" w:sz="0" w:space="0" w:color="auto"/>
          </w:divBdr>
          <w:divsChild>
            <w:div w:id="183322530">
              <w:marLeft w:val="0"/>
              <w:marRight w:val="0"/>
              <w:marTop w:val="0"/>
              <w:marBottom w:val="0"/>
              <w:divBdr>
                <w:top w:val="none" w:sz="0" w:space="0" w:color="auto"/>
                <w:left w:val="none" w:sz="0" w:space="0" w:color="auto"/>
                <w:bottom w:val="none" w:sz="0" w:space="0" w:color="auto"/>
                <w:right w:val="none" w:sz="0" w:space="0" w:color="auto"/>
              </w:divBdr>
            </w:div>
            <w:div w:id="1012561797">
              <w:marLeft w:val="0"/>
              <w:marRight w:val="0"/>
              <w:marTop w:val="0"/>
              <w:marBottom w:val="0"/>
              <w:divBdr>
                <w:top w:val="none" w:sz="0" w:space="0" w:color="auto"/>
                <w:left w:val="none" w:sz="0" w:space="0" w:color="auto"/>
                <w:bottom w:val="none" w:sz="0" w:space="0" w:color="auto"/>
                <w:right w:val="none" w:sz="0" w:space="0" w:color="auto"/>
              </w:divBdr>
            </w:div>
            <w:div w:id="1653221111">
              <w:marLeft w:val="0"/>
              <w:marRight w:val="0"/>
              <w:marTop w:val="0"/>
              <w:marBottom w:val="0"/>
              <w:divBdr>
                <w:top w:val="none" w:sz="0" w:space="0" w:color="auto"/>
                <w:left w:val="none" w:sz="0" w:space="0" w:color="auto"/>
                <w:bottom w:val="none" w:sz="0" w:space="0" w:color="auto"/>
                <w:right w:val="none" w:sz="0" w:space="0" w:color="auto"/>
              </w:divBdr>
            </w:div>
            <w:div w:id="1890065717">
              <w:marLeft w:val="0"/>
              <w:marRight w:val="0"/>
              <w:marTop w:val="0"/>
              <w:marBottom w:val="0"/>
              <w:divBdr>
                <w:top w:val="none" w:sz="0" w:space="0" w:color="auto"/>
                <w:left w:val="none" w:sz="0" w:space="0" w:color="auto"/>
                <w:bottom w:val="none" w:sz="0" w:space="0" w:color="auto"/>
                <w:right w:val="none" w:sz="0" w:space="0" w:color="auto"/>
              </w:divBdr>
            </w:div>
            <w:div w:id="2106030962">
              <w:marLeft w:val="0"/>
              <w:marRight w:val="0"/>
              <w:marTop w:val="0"/>
              <w:marBottom w:val="0"/>
              <w:divBdr>
                <w:top w:val="none" w:sz="0" w:space="0" w:color="auto"/>
                <w:left w:val="none" w:sz="0" w:space="0" w:color="auto"/>
                <w:bottom w:val="none" w:sz="0" w:space="0" w:color="auto"/>
                <w:right w:val="none" w:sz="0" w:space="0" w:color="auto"/>
              </w:divBdr>
            </w:div>
            <w:div w:id="1782455380">
              <w:marLeft w:val="0"/>
              <w:marRight w:val="0"/>
              <w:marTop w:val="0"/>
              <w:marBottom w:val="0"/>
              <w:divBdr>
                <w:top w:val="none" w:sz="0" w:space="0" w:color="auto"/>
                <w:left w:val="none" w:sz="0" w:space="0" w:color="auto"/>
                <w:bottom w:val="none" w:sz="0" w:space="0" w:color="auto"/>
                <w:right w:val="none" w:sz="0" w:space="0" w:color="auto"/>
              </w:divBdr>
            </w:div>
            <w:div w:id="1710449450">
              <w:marLeft w:val="0"/>
              <w:marRight w:val="0"/>
              <w:marTop w:val="0"/>
              <w:marBottom w:val="0"/>
              <w:divBdr>
                <w:top w:val="none" w:sz="0" w:space="0" w:color="auto"/>
                <w:left w:val="none" w:sz="0" w:space="0" w:color="auto"/>
                <w:bottom w:val="none" w:sz="0" w:space="0" w:color="auto"/>
                <w:right w:val="none" w:sz="0" w:space="0" w:color="auto"/>
              </w:divBdr>
            </w:div>
            <w:div w:id="2038195014">
              <w:marLeft w:val="0"/>
              <w:marRight w:val="0"/>
              <w:marTop w:val="0"/>
              <w:marBottom w:val="0"/>
              <w:divBdr>
                <w:top w:val="none" w:sz="0" w:space="0" w:color="auto"/>
                <w:left w:val="none" w:sz="0" w:space="0" w:color="auto"/>
                <w:bottom w:val="none" w:sz="0" w:space="0" w:color="auto"/>
                <w:right w:val="none" w:sz="0" w:space="0" w:color="auto"/>
              </w:divBdr>
            </w:div>
            <w:div w:id="315230464">
              <w:marLeft w:val="0"/>
              <w:marRight w:val="0"/>
              <w:marTop w:val="0"/>
              <w:marBottom w:val="0"/>
              <w:divBdr>
                <w:top w:val="none" w:sz="0" w:space="0" w:color="auto"/>
                <w:left w:val="none" w:sz="0" w:space="0" w:color="auto"/>
                <w:bottom w:val="none" w:sz="0" w:space="0" w:color="auto"/>
                <w:right w:val="none" w:sz="0" w:space="0" w:color="auto"/>
              </w:divBdr>
            </w:div>
            <w:div w:id="1495338397">
              <w:marLeft w:val="0"/>
              <w:marRight w:val="0"/>
              <w:marTop w:val="0"/>
              <w:marBottom w:val="0"/>
              <w:divBdr>
                <w:top w:val="none" w:sz="0" w:space="0" w:color="auto"/>
                <w:left w:val="none" w:sz="0" w:space="0" w:color="auto"/>
                <w:bottom w:val="none" w:sz="0" w:space="0" w:color="auto"/>
                <w:right w:val="none" w:sz="0" w:space="0" w:color="auto"/>
              </w:divBdr>
            </w:div>
            <w:div w:id="1120224504">
              <w:marLeft w:val="0"/>
              <w:marRight w:val="0"/>
              <w:marTop w:val="0"/>
              <w:marBottom w:val="0"/>
              <w:divBdr>
                <w:top w:val="none" w:sz="0" w:space="0" w:color="auto"/>
                <w:left w:val="none" w:sz="0" w:space="0" w:color="auto"/>
                <w:bottom w:val="none" w:sz="0" w:space="0" w:color="auto"/>
                <w:right w:val="none" w:sz="0" w:space="0" w:color="auto"/>
              </w:divBdr>
            </w:div>
            <w:div w:id="2050572924">
              <w:marLeft w:val="0"/>
              <w:marRight w:val="0"/>
              <w:marTop w:val="0"/>
              <w:marBottom w:val="0"/>
              <w:divBdr>
                <w:top w:val="none" w:sz="0" w:space="0" w:color="auto"/>
                <w:left w:val="none" w:sz="0" w:space="0" w:color="auto"/>
                <w:bottom w:val="none" w:sz="0" w:space="0" w:color="auto"/>
                <w:right w:val="none" w:sz="0" w:space="0" w:color="auto"/>
              </w:divBdr>
            </w:div>
            <w:div w:id="465701292">
              <w:marLeft w:val="0"/>
              <w:marRight w:val="0"/>
              <w:marTop w:val="0"/>
              <w:marBottom w:val="0"/>
              <w:divBdr>
                <w:top w:val="none" w:sz="0" w:space="0" w:color="auto"/>
                <w:left w:val="none" w:sz="0" w:space="0" w:color="auto"/>
                <w:bottom w:val="none" w:sz="0" w:space="0" w:color="auto"/>
                <w:right w:val="none" w:sz="0" w:space="0" w:color="auto"/>
              </w:divBdr>
            </w:div>
            <w:div w:id="421487461">
              <w:marLeft w:val="0"/>
              <w:marRight w:val="0"/>
              <w:marTop w:val="0"/>
              <w:marBottom w:val="0"/>
              <w:divBdr>
                <w:top w:val="none" w:sz="0" w:space="0" w:color="auto"/>
                <w:left w:val="none" w:sz="0" w:space="0" w:color="auto"/>
                <w:bottom w:val="none" w:sz="0" w:space="0" w:color="auto"/>
                <w:right w:val="none" w:sz="0" w:space="0" w:color="auto"/>
              </w:divBdr>
            </w:div>
            <w:div w:id="1076125019">
              <w:marLeft w:val="0"/>
              <w:marRight w:val="0"/>
              <w:marTop w:val="0"/>
              <w:marBottom w:val="0"/>
              <w:divBdr>
                <w:top w:val="none" w:sz="0" w:space="0" w:color="auto"/>
                <w:left w:val="none" w:sz="0" w:space="0" w:color="auto"/>
                <w:bottom w:val="none" w:sz="0" w:space="0" w:color="auto"/>
                <w:right w:val="none" w:sz="0" w:space="0" w:color="auto"/>
              </w:divBdr>
            </w:div>
            <w:div w:id="18629031">
              <w:marLeft w:val="0"/>
              <w:marRight w:val="0"/>
              <w:marTop w:val="0"/>
              <w:marBottom w:val="0"/>
              <w:divBdr>
                <w:top w:val="none" w:sz="0" w:space="0" w:color="auto"/>
                <w:left w:val="none" w:sz="0" w:space="0" w:color="auto"/>
                <w:bottom w:val="none" w:sz="0" w:space="0" w:color="auto"/>
                <w:right w:val="none" w:sz="0" w:space="0" w:color="auto"/>
              </w:divBdr>
            </w:div>
            <w:div w:id="1333794790">
              <w:marLeft w:val="0"/>
              <w:marRight w:val="0"/>
              <w:marTop w:val="0"/>
              <w:marBottom w:val="0"/>
              <w:divBdr>
                <w:top w:val="none" w:sz="0" w:space="0" w:color="auto"/>
                <w:left w:val="none" w:sz="0" w:space="0" w:color="auto"/>
                <w:bottom w:val="none" w:sz="0" w:space="0" w:color="auto"/>
                <w:right w:val="none" w:sz="0" w:space="0" w:color="auto"/>
              </w:divBdr>
            </w:div>
            <w:div w:id="1871844693">
              <w:marLeft w:val="0"/>
              <w:marRight w:val="0"/>
              <w:marTop w:val="0"/>
              <w:marBottom w:val="0"/>
              <w:divBdr>
                <w:top w:val="none" w:sz="0" w:space="0" w:color="auto"/>
                <w:left w:val="none" w:sz="0" w:space="0" w:color="auto"/>
                <w:bottom w:val="none" w:sz="0" w:space="0" w:color="auto"/>
                <w:right w:val="none" w:sz="0" w:space="0" w:color="auto"/>
              </w:divBdr>
            </w:div>
            <w:div w:id="1965697007">
              <w:marLeft w:val="0"/>
              <w:marRight w:val="0"/>
              <w:marTop w:val="0"/>
              <w:marBottom w:val="0"/>
              <w:divBdr>
                <w:top w:val="none" w:sz="0" w:space="0" w:color="auto"/>
                <w:left w:val="none" w:sz="0" w:space="0" w:color="auto"/>
                <w:bottom w:val="none" w:sz="0" w:space="0" w:color="auto"/>
                <w:right w:val="none" w:sz="0" w:space="0" w:color="auto"/>
              </w:divBdr>
            </w:div>
            <w:div w:id="264583095">
              <w:marLeft w:val="0"/>
              <w:marRight w:val="0"/>
              <w:marTop w:val="0"/>
              <w:marBottom w:val="0"/>
              <w:divBdr>
                <w:top w:val="none" w:sz="0" w:space="0" w:color="auto"/>
                <w:left w:val="none" w:sz="0" w:space="0" w:color="auto"/>
                <w:bottom w:val="none" w:sz="0" w:space="0" w:color="auto"/>
                <w:right w:val="none" w:sz="0" w:space="0" w:color="auto"/>
              </w:divBdr>
            </w:div>
            <w:div w:id="1915965914">
              <w:marLeft w:val="0"/>
              <w:marRight w:val="0"/>
              <w:marTop w:val="0"/>
              <w:marBottom w:val="0"/>
              <w:divBdr>
                <w:top w:val="none" w:sz="0" w:space="0" w:color="auto"/>
                <w:left w:val="none" w:sz="0" w:space="0" w:color="auto"/>
                <w:bottom w:val="none" w:sz="0" w:space="0" w:color="auto"/>
                <w:right w:val="none" w:sz="0" w:space="0" w:color="auto"/>
              </w:divBdr>
            </w:div>
            <w:div w:id="819424448">
              <w:marLeft w:val="0"/>
              <w:marRight w:val="0"/>
              <w:marTop w:val="0"/>
              <w:marBottom w:val="0"/>
              <w:divBdr>
                <w:top w:val="none" w:sz="0" w:space="0" w:color="auto"/>
                <w:left w:val="none" w:sz="0" w:space="0" w:color="auto"/>
                <w:bottom w:val="none" w:sz="0" w:space="0" w:color="auto"/>
                <w:right w:val="none" w:sz="0" w:space="0" w:color="auto"/>
              </w:divBdr>
            </w:div>
            <w:div w:id="775752322">
              <w:marLeft w:val="0"/>
              <w:marRight w:val="0"/>
              <w:marTop w:val="0"/>
              <w:marBottom w:val="0"/>
              <w:divBdr>
                <w:top w:val="none" w:sz="0" w:space="0" w:color="auto"/>
                <w:left w:val="none" w:sz="0" w:space="0" w:color="auto"/>
                <w:bottom w:val="none" w:sz="0" w:space="0" w:color="auto"/>
                <w:right w:val="none" w:sz="0" w:space="0" w:color="auto"/>
              </w:divBdr>
            </w:div>
            <w:div w:id="983972016">
              <w:marLeft w:val="0"/>
              <w:marRight w:val="0"/>
              <w:marTop w:val="0"/>
              <w:marBottom w:val="0"/>
              <w:divBdr>
                <w:top w:val="none" w:sz="0" w:space="0" w:color="auto"/>
                <w:left w:val="none" w:sz="0" w:space="0" w:color="auto"/>
                <w:bottom w:val="none" w:sz="0" w:space="0" w:color="auto"/>
                <w:right w:val="none" w:sz="0" w:space="0" w:color="auto"/>
              </w:divBdr>
            </w:div>
            <w:div w:id="1623415626">
              <w:marLeft w:val="0"/>
              <w:marRight w:val="0"/>
              <w:marTop w:val="0"/>
              <w:marBottom w:val="0"/>
              <w:divBdr>
                <w:top w:val="none" w:sz="0" w:space="0" w:color="auto"/>
                <w:left w:val="none" w:sz="0" w:space="0" w:color="auto"/>
                <w:bottom w:val="none" w:sz="0" w:space="0" w:color="auto"/>
                <w:right w:val="none" w:sz="0" w:space="0" w:color="auto"/>
              </w:divBdr>
            </w:div>
            <w:div w:id="1157458561">
              <w:marLeft w:val="0"/>
              <w:marRight w:val="0"/>
              <w:marTop w:val="0"/>
              <w:marBottom w:val="0"/>
              <w:divBdr>
                <w:top w:val="none" w:sz="0" w:space="0" w:color="auto"/>
                <w:left w:val="none" w:sz="0" w:space="0" w:color="auto"/>
                <w:bottom w:val="none" w:sz="0" w:space="0" w:color="auto"/>
                <w:right w:val="none" w:sz="0" w:space="0" w:color="auto"/>
              </w:divBdr>
            </w:div>
            <w:div w:id="198516299">
              <w:marLeft w:val="0"/>
              <w:marRight w:val="0"/>
              <w:marTop w:val="0"/>
              <w:marBottom w:val="0"/>
              <w:divBdr>
                <w:top w:val="none" w:sz="0" w:space="0" w:color="auto"/>
                <w:left w:val="none" w:sz="0" w:space="0" w:color="auto"/>
                <w:bottom w:val="none" w:sz="0" w:space="0" w:color="auto"/>
                <w:right w:val="none" w:sz="0" w:space="0" w:color="auto"/>
              </w:divBdr>
            </w:div>
            <w:div w:id="1135414124">
              <w:marLeft w:val="0"/>
              <w:marRight w:val="0"/>
              <w:marTop w:val="0"/>
              <w:marBottom w:val="0"/>
              <w:divBdr>
                <w:top w:val="none" w:sz="0" w:space="0" w:color="auto"/>
                <w:left w:val="none" w:sz="0" w:space="0" w:color="auto"/>
                <w:bottom w:val="none" w:sz="0" w:space="0" w:color="auto"/>
                <w:right w:val="none" w:sz="0" w:space="0" w:color="auto"/>
              </w:divBdr>
            </w:div>
            <w:div w:id="772088304">
              <w:marLeft w:val="0"/>
              <w:marRight w:val="0"/>
              <w:marTop w:val="0"/>
              <w:marBottom w:val="0"/>
              <w:divBdr>
                <w:top w:val="none" w:sz="0" w:space="0" w:color="auto"/>
                <w:left w:val="none" w:sz="0" w:space="0" w:color="auto"/>
                <w:bottom w:val="none" w:sz="0" w:space="0" w:color="auto"/>
                <w:right w:val="none" w:sz="0" w:space="0" w:color="auto"/>
              </w:divBdr>
            </w:div>
            <w:div w:id="2028018554">
              <w:marLeft w:val="0"/>
              <w:marRight w:val="0"/>
              <w:marTop w:val="0"/>
              <w:marBottom w:val="0"/>
              <w:divBdr>
                <w:top w:val="none" w:sz="0" w:space="0" w:color="auto"/>
                <w:left w:val="none" w:sz="0" w:space="0" w:color="auto"/>
                <w:bottom w:val="none" w:sz="0" w:space="0" w:color="auto"/>
                <w:right w:val="none" w:sz="0" w:space="0" w:color="auto"/>
              </w:divBdr>
            </w:div>
            <w:div w:id="777217833">
              <w:marLeft w:val="0"/>
              <w:marRight w:val="0"/>
              <w:marTop w:val="0"/>
              <w:marBottom w:val="0"/>
              <w:divBdr>
                <w:top w:val="none" w:sz="0" w:space="0" w:color="auto"/>
                <w:left w:val="none" w:sz="0" w:space="0" w:color="auto"/>
                <w:bottom w:val="none" w:sz="0" w:space="0" w:color="auto"/>
                <w:right w:val="none" w:sz="0" w:space="0" w:color="auto"/>
              </w:divBdr>
            </w:div>
            <w:div w:id="1065570847">
              <w:marLeft w:val="0"/>
              <w:marRight w:val="0"/>
              <w:marTop w:val="0"/>
              <w:marBottom w:val="0"/>
              <w:divBdr>
                <w:top w:val="none" w:sz="0" w:space="0" w:color="auto"/>
                <w:left w:val="none" w:sz="0" w:space="0" w:color="auto"/>
                <w:bottom w:val="none" w:sz="0" w:space="0" w:color="auto"/>
                <w:right w:val="none" w:sz="0" w:space="0" w:color="auto"/>
              </w:divBdr>
            </w:div>
            <w:div w:id="318660090">
              <w:marLeft w:val="0"/>
              <w:marRight w:val="0"/>
              <w:marTop w:val="0"/>
              <w:marBottom w:val="0"/>
              <w:divBdr>
                <w:top w:val="none" w:sz="0" w:space="0" w:color="auto"/>
                <w:left w:val="none" w:sz="0" w:space="0" w:color="auto"/>
                <w:bottom w:val="none" w:sz="0" w:space="0" w:color="auto"/>
                <w:right w:val="none" w:sz="0" w:space="0" w:color="auto"/>
              </w:divBdr>
            </w:div>
            <w:div w:id="1924953022">
              <w:marLeft w:val="0"/>
              <w:marRight w:val="0"/>
              <w:marTop w:val="0"/>
              <w:marBottom w:val="0"/>
              <w:divBdr>
                <w:top w:val="none" w:sz="0" w:space="0" w:color="auto"/>
                <w:left w:val="none" w:sz="0" w:space="0" w:color="auto"/>
                <w:bottom w:val="none" w:sz="0" w:space="0" w:color="auto"/>
                <w:right w:val="none" w:sz="0" w:space="0" w:color="auto"/>
              </w:divBdr>
            </w:div>
            <w:div w:id="1701861628">
              <w:marLeft w:val="0"/>
              <w:marRight w:val="0"/>
              <w:marTop w:val="0"/>
              <w:marBottom w:val="0"/>
              <w:divBdr>
                <w:top w:val="none" w:sz="0" w:space="0" w:color="auto"/>
                <w:left w:val="none" w:sz="0" w:space="0" w:color="auto"/>
                <w:bottom w:val="none" w:sz="0" w:space="0" w:color="auto"/>
                <w:right w:val="none" w:sz="0" w:space="0" w:color="auto"/>
              </w:divBdr>
            </w:div>
            <w:div w:id="1438133537">
              <w:marLeft w:val="0"/>
              <w:marRight w:val="0"/>
              <w:marTop w:val="0"/>
              <w:marBottom w:val="0"/>
              <w:divBdr>
                <w:top w:val="none" w:sz="0" w:space="0" w:color="auto"/>
                <w:left w:val="none" w:sz="0" w:space="0" w:color="auto"/>
                <w:bottom w:val="none" w:sz="0" w:space="0" w:color="auto"/>
                <w:right w:val="none" w:sz="0" w:space="0" w:color="auto"/>
              </w:divBdr>
            </w:div>
            <w:div w:id="1857621527">
              <w:marLeft w:val="0"/>
              <w:marRight w:val="0"/>
              <w:marTop w:val="0"/>
              <w:marBottom w:val="0"/>
              <w:divBdr>
                <w:top w:val="none" w:sz="0" w:space="0" w:color="auto"/>
                <w:left w:val="none" w:sz="0" w:space="0" w:color="auto"/>
                <w:bottom w:val="none" w:sz="0" w:space="0" w:color="auto"/>
                <w:right w:val="none" w:sz="0" w:space="0" w:color="auto"/>
              </w:divBdr>
            </w:div>
            <w:div w:id="625164644">
              <w:marLeft w:val="0"/>
              <w:marRight w:val="0"/>
              <w:marTop w:val="0"/>
              <w:marBottom w:val="0"/>
              <w:divBdr>
                <w:top w:val="none" w:sz="0" w:space="0" w:color="auto"/>
                <w:left w:val="none" w:sz="0" w:space="0" w:color="auto"/>
                <w:bottom w:val="none" w:sz="0" w:space="0" w:color="auto"/>
                <w:right w:val="none" w:sz="0" w:space="0" w:color="auto"/>
              </w:divBdr>
            </w:div>
            <w:div w:id="769663774">
              <w:marLeft w:val="0"/>
              <w:marRight w:val="0"/>
              <w:marTop w:val="0"/>
              <w:marBottom w:val="0"/>
              <w:divBdr>
                <w:top w:val="none" w:sz="0" w:space="0" w:color="auto"/>
                <w:left w:val="none" w:sz="0" w:space="0" w:color="auto"/>
                <w:bottom w:val="none" w:sz="0" w:space="0" w:color="auto"/>
                <w:right w:val="none" w:sz="0" w:space="0" w:color="auto"/>
              </w:divBdr>
            </w:div>
            <w:div w:id="1235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9735">
      <w:bodyDiv w:val="1"/>
      <w:marLeft w:val="0"/>
      <w:marRight w:val="0"/>
      <w:marTop w:val="0"/>
      <w:marBottom w:val="0"/>
      <w:divBdr>
        <w:top w:val="none" w:sz="0" w:space="0" w:color="auto"/>
        <w:left w:val="none" w:sz="0" w:space="0" w:color="auto"/>
        <w:bottom w:val="none" w:sz="0" w:space="0" w:color="auto"/>
        <w:right w:val="none" w:sz="0" w:space="0" w:color="auto"/>
      </w:divBdr>
      <w:divsChild>
        <w:div w:id="874728973">
          <w:marLeft w:val="0"/>
          <w:marRight w:val="0"/>
          <w:marTop w:val="0"/>
          <w:marBottom w:val="0"/>
          <w:divBdr>
            <w:top w:val="none" w:sz="0" w:space="0" w:color="auto"/>
            <w:left w:val="none" w:sz="0" w:space="0" w:color="auto"/>
            <w:bottom w:val="none" w:sz="0" w:space="0" w:color="auto"/>
            <w:right w:val="none" w:sz="0" w:space="0" w:color="auto"/>
          </w:divBdr>
          <w:divsChild>
            <w:div w:id="1865513649">
              <w:marLeft w:val="0"/>
              <w:marRight w:val="0"/>
              <w:marTop w:val="0"/>
              <w:marBottom w:val="0"/>
              <w:divBdr>
                <w:top w:val="none" w:sz="0" w:space="0" w:color="auto"/>
                <w:left w:val="none" w:sz="0" w:space="0" w:color="auto"/>
                <w:bottom w:val="none" w:sz="0" w:space="0" w:color="auto"/>
                <w:right w:val="none" w:sz="0" w:space="0" w:color="auto"/>
              </w:divBdr>
            </w:div>
            <w:div w:id="174656973">
              <w:marLeft w:val="0"/>
              <w:marRight w:val="0"/>
              <w:marTop w:val="0"/>
              <w:marBottom w:val="0"/>
              <w:divBdr>
                <w:top w:val="none" w:sz="0" w:space="0" w:color="auto"/>
                <w:left w:val="none" w:sz="0" w:space="0" w:color="auto"/>
                <w:bottom w:val="none" w:sz="0" w:space="0" w:color="auto"/>
                <w:right w:val="none" w:sz="0" w:space="0" w:color="auto"/>
              </w:divBdr>
            </w:div>
            <w:div w:id="1801411614">
              <w:marLeft w:val="0"/>
              <w:marRight w:val="0"/>
              <w:marTop w:val="0"/>
              <w:marBottom w:val="0"/>
              <w:divBdr>
                <w:top w:val="none" w:sz="0" w:space="0" w:color="auto"/>
                <w:left w:val="none" w:sz="0" w:space="0" w:color="auto"/>
                <w:bottom w:val="none" w:sz="0" w:space="0" w:color="auto"/>
                <w:right w:val="none" w:sz="0" w:space="0" w:color="auto"/>
              </w:divBdr>
            </w:div>
            <w:div w:id="466901902">
              <w:marLeft w:val="0"/>
              <w:marRight w:val="0"/>
              <w:marTop w:val="0"/>
              <w:marBottom w:val="0"/>
              <w:divBdr>
                <w:top w:val="none" w:sz="0" w:space="0" w:color="auto"/>
                <w:left w:val="none" w:sz="0" w:space="0" w:color="auto"/>
                <w:bottom w:val="none" w:sz="0" w:space="0" w:color="auto"/>
                <w:right w:val="none" w:sz="0" w:space="0" w:color="auto"/>
              </w:divBdr>
            </w:div>
            <w:div w:id="1946037421">
              <w:marLeft w:val="0"/>
              <w:marRight w:val="0"/>
              <w:marTop w:val="0"/>
              <w:marBottom w:val="0"/>
              <w:divBdr>
                <w:top w:val="none" w:sz="0" w:space="0" w:color="auto"/>
                <w:left w:val="none" w:sz="0" w:space="0" w:color="auto"/>
                <w:bottom w:val="none" w:sz="0" w:space="0" w:color="auto"/>
                <w:right w:val="none" w:sz="0" w:space="0" w:color="auto"/>
              </w:divBdr>
            </w:div>
            <w:div w:id="2027750362">
              <w:marLeft w:val="0"/>
              <w:marRight w:val="0"/>
              <w:marTop w:val="0"/>
              <w:marBottom w:val="0"/>
              <w:divBdr>
                <w:top w:val="none" w:sz="0" w:space="0" w:color="auto"/>
                <w:left w:val="none" w:sz="0" w:space="0" w:color="auto"/>
                <w:bottom w:val="none" w:sz="0" w:space="0" w:color="auto"/>
                <w:right w:val="none" w:sz="0" w:space="0" w:color="auto"/>
              </w:divBdr>
            </w:div>
            <w:div w:id="1099060832">
              <w:marLeft w:val="0"/>
              <w:marRight w:val="0"/>
              <w:marTop w:val="0"/>
              <w:marBottom w:val="0"/>
              <w:divBdr>
                <w:top w:val="none" w:sz="0" w:space="0" w:color="auto"/>
                <w:left w:val="none" w:sz="0" w:space="0" w:color="auto"/>
                <w:bottom w:val="none" w:sz="0" w:space="0" w:color="auto"/>
                <w:right w:val="none" w:sz="0" w:space="0" w:color="auto"/>
              </w:divBdr>
            </w:div>
            <w:div w:id="893737037">
              <w:marLeft w:val="0"/>
              <w:marRight w:val="0"/>
              <w:marTop w:val="0"/>
              <w:marBottom w:val="0"/>
              <w:divBdr>
                <w:top w:val="none" w:sz="0" w:space="0" w:color="auto"/>
                <w:left w:val="none" w:sz="0" w:space="0" w:color="auto"/>
                <w:bottom w:val="none" w:sz="0" w:space="0" w:color="auto"/>
                <w:right w:val="none" w:sz="0" w:space="0" w:color="auto"/>
              </w:divBdr>
            </w:div>
            <w:div w:id="670916536">
              <w:marLeft w:val="0"/>
              <w:marRight w:val="0"/>
              <w:marTop w:val="0"/>
              <w:marBottom w:val="0"/>
              <w:divBdr>
                <w:top w:val="none" w:sz="0" w:space="0" w:color="auto"/>
                <w:left w:val="none" w:sz="0" w:space="0" w:color="auto"/>
                <w:bottom w:val="none" w:sz="0" w:space="0" w:color="auto"/>
                <w:right w:val="none" w:sz="0" w:space="0" w:color="auto"/>
              </w:divBdr>
            </w:div>
            <w:div w:id="1203401558">
              <w:marLeft w:val="0"/>
              <w:marRight w:val="0"/>
              <w:marTop w:val="0"/>
              <w:marBottom w:val="0"/>
              <w:divBdr>
                <w:top w:val="none" w:sz="0" w:space="0" w:color="auto"/>
                <w:left w:val="none" w:sz="0" w:space="0" w:color="auto"/>
                <w:bottom w:val="none" w:sz="0" w:space="0" w:color="auto"/>
                <w:right w:val="none" w:sz="0" w:space="0" w:color="auto"/>
              </w:divBdr>
            </w:div>
            <w:div w:id="1718161985">
              <w:marLeft w:val="0"/>
              <w:marRight w:val="0"/>
              <w:marTop w:val="0"/>
              <w:marBottom w:val="0"/>
              <w:divBdr>
                <w:top w:val="none" w:sz="0" w:space="0" w:color="auto"/>
                <w:left w:val="none" w:sz="0" w:space="0" w:color="auto"/>
                <w:bottom w:val="none" w:sz="0" w:space="0" w:color="auto"/>
                <w:right w:val="none" w:sz="0" w:space="0" w:color="auto"/>
              </w:divBdr>
            </w:div>
            <w:div w:id="1718118550">
              <w:marLeft w:val="0"/>
              <w:marRight w:val="0"/>
              <w:marTop w:val="0"/>
              <w:marBottom w:val="0"/>
              <w:divBdr>
                <w:top w:val="none" w:sz="0" w:space="0" w:color="auto"/>
                <w:left w:val="none" w:sz="0" w:space="0" w:color="auto"/>
                <w:bottom w:val="none" w:sz="0" w:space="0" w:color="auto"/>
                <w:right w:val="none" w:sz="0" w:space="0" w:color="auto"/>
              </w:divBdr>
            </w:div>
            <w:div w:id="1476532050">
              <w:marLeft w:val="0"/>
              <w:marRight w:val="0"/>
              <w:marTop w:val="0"/>
              <w:marBottom w:val="0"/>
              <w:divBdr>
                <w:top w:val="none" w:sz="0" w:space="0" w:color="auto"/>
                <w:left w:val="none" w:sz="0" w:space="0" w:color="auto"/>
                <w:bottom w:val="none" w:sz="0" w:space="0" w:color="auto"/>
                <w:right w:val="none" w:sz="0" w:space="0" w:color="auto"/>
              </w:divBdr>
            </w:div>
            <w:div w:id="571888934">
              <w:marLeft w:val="0"/>
              <w:marRight w:val="0"/>
              <w:marTop w:val="0"/>
              <w:marBottom w:val="0"/>
              <w:divBdr>
                <w:top w:val="none" w:sz="0" w:space="0" w:color="auto"/>
                <w:left w:val="none" w:sz="0" w:space="0" w:color="auto"/>
                <w:bottom w:val="none" w:sz="0" w:space="0" w:color="auto"/>
                <w:right w:val="none" w:sz="0" w:space="0" w:color="auto"/>
              </w:divBdr>
            </w:div>
            <w:div w:id="601763396">
              <w:marLeft w:val="0"/>
              <w:marRight w:val="0"/>
              <w:marTop w:val="0"/>
              <w:marBottom w:val="0"/>
              <w:divBdr>
                <w:top w:val="none" w:sz="0" w:space="0" w:color="auto"/>
                <w:left w:val="none" w:sz="0" w:space="0" w:color="auto"/>
                <w:bottom w:val="none" w:sz="0" w:space="0" w:color="auto"/>
                <w:right w:val="none" w:sz="0" w:space="0" w:color="auto"/>
              </w:divBdr>
            </w:div>
            <w:div w:id="2046632337">
              <w:marLeft w:val="0"/>
              <w:marRight w:val="0"/>
              <w:marTop w:val="0"/>
              <w:marBottom w:val="0"/>
              <w:divBdr>
                <w:top w:val="none" w:sz="0" w:space="0" w:color="auto"/>
                <w:left w:val="none" w:sz="0" w:space="0" w:color="auto"/>
                <w:bottom w:val="none" w:sz="0" w:space="0" w:color="auto"/>
                <w:right w:val="none" w:sz="0" w:space="0" w:color="auto"/>
              </w:divBdr>
            </w:div>
            <w:div w:id="1217159815">
              <w:marLeft w:val="0"/>
              <w:marRight w:val="0"/>
              <w:marTop w:val="0"/>
              <w:marBottom w:val="0"/>
              <w:divBdr>
                <w:top w:val="none" w:sz="0" w:space="0" w:color="auto"/>
                <w:left w:val="none" w:sz="0" w:space="0" w:color="auto"/>
                <w:bottom w:val="none" w:sz="0" w:space="0" w:color="auto"/>
                <w:right w:val="none" w:sz="0" w:space="0" w:color="auto"/>
              </w:divBdr>
            </w:div>
            <w:div w:id="1983003059">
              <w:marLeft w:val="0"/>
              <w:marRight w:val="0"/>
              <w:marTop w:val="0"/>
              <w:marBottom w:val="0"/>
              <w:divBdr>
                <w:top w:val="none" w:sz="0" w:space="0" w:color="auto"/>
                <w:left w:val="none" w:sz="0" w:space="0" w:color="auto"/>
                <w:bottom w:val="none" w:sz="0" w:space="0" w:color="auto"/>
                <w:right w:val="none" w:sz="0" w:space="0" w:color="auto"/>
              </w:divBdr>
            </w:div>
            <w:div w:id="342050465">
              <w:marLeft w:val="0"/>
              <w:marRight w:val="0"/>
              <w:marTop w:val="0"/>
              <w:marBottom w:val="0"/>
              <w:divBdr>
                <w:top w:val="none" w:sz="0" w:space="0" w:color="auto"/>
                <w:left w:val="none" w:sz="0" w:space="0" w:color="auto"/>
                <w:bottom w:val="none" w:sz="0" w:space="0" w:color="auto"/>
                <w:right w:val="none" w:sz="0" w:space="0" w:color="auto"/>
              </w:divBdr>
            </w:div>
            <w:div w:id="561018713">
              <w:marLeft w:val="0"/>
              <w:marRight w:val="0"/>
              <w:marTop w:val="0"/>
              <w:marBottom w:val="0"/>
              <w:divBdr>
                <w:top w:val="none" w:sz="0" w:space="0" w:color="auto"/>
                <w:left w:val="none" w:sz="0" w:space="0" w:color="auto"/>
                <w:bottom w:val="none" w:sz="0" w:space="0" w:color="auto"/>
                <w:right w:val="none" w:sz="0" w:space="0" w:color="auto"/>
              </w:divBdr>
            </w:div>
            <w:div w:id="1104888229">
              <w:marLeft w:val="0"/>
              <w:marRight w:val="0"/>
              <w:marTop w:val="0"/>
              <w:marBottom w:val="0"/>
              <w:divBdr>
                <w:top w:val="none" w:sz="0" w:space="0" w:color="auto"/>
                <w:left w:val="none" w:sz="0" w:space="0" w:color="auto"/>
                <w:bottom w:val="none" w:sz="0" w:space="0" w:color="auto"/>
                <w:right w:val="none" w:sz="0" w:space="0" w:color="auto"/>
              </w:divBdr>
            </w:div>
            <w:div w:id="2102793552">
              <w:marLeft w:val="0"/>
              <w:marRight w:val="0"/>
              <w:marTop w:val="0"/>
              <w:marBottom w:val="0"/>
              <w:divBdr>
                <w:top w:val="none" w:sz="0" w:space="0" w:color="auto"/>
                <w:left w:val="none" w:sz="0" w:space="0" w:color="auto"/>
                <w:bottom w:val="none" w:sz="0" w:space="0" w:color="auto"/>
                <w:right w:val="none" w:sz="0" w:space="0" w:color="auto"/>
              </w:divBdr>
            </w:div>
            <w:div w:id="557284329">
              <w:marLeft w:val="0"/>
              <w:marRight w:val="0"/>
              <w:marTop w:val="0"/>
              <w:marBottom w:val="0"/>
              <w:divBdr>
                <w:top w:val="none" w:sz="0" w:space="0" w:color="auto"/>
                <w:left w:val="none" w:sz="0" w:space="0" w:color="auto"/>
                <w:bottom w:val="none" w:sz="0" w:space="0" w:color="auto"/>
                <w:right w:val="none" w:sz="0" w:space="0" w:color="auto"/>
              </w:divBdr>
            </w:div>
            <w:div w:id="1075788222">
              <w:marLeft w:val="0"/>
              <w:marRight w:val="0"/>
              <w:marTop w:val="0"/>
              <w:marBottom w:val="0"/>
              <w:divBdr>
                <w:top w:val="none" w:sz="0" w:space="0" w:color="auto"/>
                <w:left w:val="none" w:sz="0" w:space="0" w:color="auto"/>
                <w:bottom w:val="none" w:sz="0" w:space="0" w:color="auto"/>
                <w:right w:val="none" w:sz="0" w:space="0" w:color="auto"/>
              </w:divBdr>
            </w:div>
            <w:div w:id="1221478873">
              <w:marLeft w:val="0"/>
              <w:marRight w:val="0"/>
              <w:marTop w:val="0"/>
              <w:marBottom w:val="0"/>
              <w:divBdr>
                <w:top w:val="none" w:sz="0" w:space="0" w:color="auto"/>
                <w:left w:val="none" w:sz="0" w:space="0" w:color="auto"/>
                <w:bottom w:val="none" w:sz="0" w:space="0" w:color="auto"/>
                <w:right w:val="none" w:sz="0" w:space="0" w:color="auto"/>
              </w:divBdr>
            </w:div>
            <w:div w:id="962224206">
              <w:marLeft w:val="0"/>
              <w:marRight w:val="0"/>
              <w:marTop w:val="0"/>
              <w:marBottom w:val="0"/>
              <w:divBdr>
                <w:top w:val="none" w:sz="0" w:space="0" w:color="auto"/>
                <w:left w:val="none" w:sz="0" w:space="0" w:color="auto"/>
                <w:bottom w:val="none" w:sz="0" w:space="0" w:color="auto"/>
                <w:right w:val="none" w:sz="0" w:space="0" w:color="auto"/>
              </w:divBdr>
            </w:div>
            <w:div w:id="658659736">
              <w:marLeft w:val="0"/>
              <w:marRight w:val="0"/>
              <w:marTop w:val="0"/>
              <w:marBottom w:val="0"/>
              <w:divBdr>
                <w:top w:val="none" w:sz="0" w:space="0" w:color="auto"/>
                <w:left w:val="none" w:sz="0" w:space="0" w:color="auto"/>
                <w:bottom w:val="none" w:sz="0" w:space="0" w:color="auto"/>
                <w:right w:val="none" w:sz="0" w:space="0" w:color="auto"/>
              </w:divBdr>
            </w:div>
            <w:div w:id="911112981">
              <w:marLeft w:val="0"/>
              <w:marRight w:val="0"/>
              <w:marTop w:val="0"/>
              <w:marBottom w:val="0"/>
              <w:divBdr>
                <w:top w:val="none" w:sz="0" w:space="0" w:color="auto"/>
                <w:left w:val="none" w:sz="0" w:space="0" w:color="auto"/>
                <w:bottom w:val="none" w:sz="0" w:space="0" w:color="auto"/>
                <w:right w:val="none" w:sz="0" w:space="0" w:color="auto"/>
              </w:divBdr>
            </w:div>
            <w:div w:id="1881673697">
              <w:marLeft w:val="0"/>
              <w:marRight w:val="0"/>
              <w:marTop w:val="0"/>
              <w:marBottom w:val="0"/>
              <w:divBdr>
                <w:top w:val="none" w:sz="0" w:space="0" w:color="auto"/>
                <w:left w:val="none" w:sz="0" w:space="0" w:color="auto"/>
                <w:bottom w:val="none" w:sz="0" w:space="0" w:color="auto"/>
                <w:right w:val="none" w:sz="0" w:space="0" w:color="auto"/>
              </w:divBdr>
            </w:div>
            <w:div w:id="851842480">
              <w:marLeft w:val="0"/>
              <w:marRight w:val="0"/>
              <w:marTop w:val="0"/>
              <w:marBottom w:val="0"/>
              <w:divBdr>
                <w:top w:val="none" w:sz="0" w:space="0" w:color="auto"/>
                <w:left w:val="none" w:sz="0" w:space="0" w:color="auto"/>
                <w:bottom w:val="none" w:sz="0" w:space="0" w:color="auto"/>
                <w:right w:val="none" w:sz="0" w:space="0" w:color="auto"/>
              </w:divBdr>
            </w:div>
            <w:div w:id="538129807">
              <w:marLeft w:val="0"/>
              <w:marRight w:val="0"/>
              <w:marTop w:val="0"/>
              <w:marBottom w:val="0"/>
              <w:divBdr>
                <w:top w:val="none" w:sz="0" w:space="0" w:color="auto"/>
                <w:left w:val="none" w:sz="0" w:space="0" w:color="auto"/>
                <w:bottom w:val="none" w:sz="0" w:space="0" w:color="auto"/>
                <w:right w:val="none" w:sz="0" w:space="0" w:color="auto"/>
              </w:divBdr>
            </w:div>
            <w:div w:id="893857076">
              <w:marLeft w:val="0"/>
              <w:marRight w:val="0"/>
              <w:marTop w:val="0"/>
              <w:marBottom w:val="0"/>
              <w:divBdr>
                <w:top w:val="none" w:sz="0" w:space="0" w:color="auto"/>
                <w:left w:val="none" w:sz="0" w:space="0" w:color="auto"/>
                <w:bottom w:val="none" w:sz="0" w:space="0" w:color="auto"/>
                <w:right w:val="none" w:sz="0" w:space="0" w:color="auto"/>
              </w:divBdr>
            </w:div>
            <w:div w:id="719591052">
              <w:marLeft w:val="0"/>
              <w:marRight w:val="0"/>
              <w:marTop w:val="0"/>
              <w:marBottom w:val="0"/>
              <w:divBdr>
                <w:top w:val="none" w:sz="0" w:space="0" w:color="auto"/>
                <w:left w:val="none" w:sz="0" w:space="0" w:color="auto"/>
                <w:bottom w:val="none" w:sz="0" w:space="0" w:color="auto"/>
                <w:right w:val="none" w:sz="0" w:space="0" w:color="auto"/>
              </w:divBdr>
            </w:div>
            <w:div w:id="164712908">
              <w:marLeft w:val="0"/>
              <w:marRight w:val="0"/>
              <w:marTop w:val="0"/>
              <w:marBottom w:val="0"/>
              <w:divBdr>
                <w:top w:val="none" w:sz="0" w:space="0" w:color="auto"/>
                <w:left w:val="none" w:sz="0" w:space="0" w:color="auto"/>
                <w:bottom w:val="none" w:sz="0" w:space="0" w:color="auto"/>
                <w:right w:val="none" w:sz="0" w:space="0" w:color="auto"/>
              </w:divBdr>
            </w:div>
            <w:div w:id="537400557">
              <w:marLeft w:val="0"/>
              <w:marRight w:val="0"/>
              <w:marTop w:val="0"/>
              <w:marBottom w:val="0"/>
              <w:divBdr>
                <w:top w:val="none" w:sz="0" w:space="0" w:color="auto"/>
                <w:left w:val="none" w:sz="0" w:space="0" w:color="auto"/>
                <w:bottom w:val="none" w:sz="0" w:space="0" w:color="auto"/>
                <w:right w:val="none" w:sz="0" w:space="0" w:color="auto"/>
              </w:divBdr>
            </w:div>
            <w:div w:id="1302155735">
              <w:marLeft w:val="0"/>
              <w:marRight w:val="0"/>
              <w:marTop w:val="0"/>
              <w:marBottom w:val="0"/>
              <w:divBdr>
                <w:top w:val="none" w:sz="0" w:space="0" w:color="auto"/>
                <w:left w:val="none" w:sz="0" w:space="0" w:color="auto"/>
                <w:bottom w:val="none" w:sz="0" w:space="0" w:color="auto"/>
                <w:right w:val="none" w:sz="0" w:space="0" w:color="auto"/>
              </w:divBdr>
            </w:div>
            <w:div w:id="1115951358">
              <w:marLeft w:val="0"/>
              <w:marRight w:val="0"/>
              <w:marTop w:val="0"/>
              <w:marBottom w:val="0"/>
              <w:divBdr>
                <w:top w:val="none" w:sz="0" w:space="0" w:color="auto"/>
                <w:left w:val="none" w:sz="0" w:space="0" w:color="auto"/>
                <w:bottom w:val="none" w:sz="0" w:space="0" w:color="auto"/>
                <w:right w:val="none" w:sz="0" w:space="0" w:color="auto"/>
              </w:divBdr>
            </w:div>
            <w:div w:id="2083597314">
              <w:marLeft w:val="0"/>
              <w:marRight w:val="0"/>
              <w:marTop w:val="0"/>
              <w:marBottom w:val="0"/>
              <w:divBdr>
                <w:top w:val="none" w:sz="0" w:space="0" w:color="auto"/>
                <w:left w:val="none" w:sz="0" w:space="0" w:color="auto"/>
                <w:bottom w:val="none" w:sz="0" w:space="0" w:color="auto"/>
                <w:right w:val="none" w:sz="0" w:space="0" w:color="auto"/>
              </w:divBdr>
            </w:div>
            <w:div w:id="1294479197">
              <w:marLeft w:val="0"/>
              <w:marRight w:val="0"/>
              <w:marTop w:val="0"/>
              <w:marBottom w:val="0"/>
              <w:divBdr>
                <w:top w:val="none" w:sz="0" w:space="0" w:color="auto"/>
                <w:left w:val="none" w:sz="0" w:space="0" w:color="auto"/>
                <w:bottom w:val="none" w:sz="0" w:space="0" w:color="auto"/>
                <w:right w:val="none" w:sz="0" w:space="0" w:color="auto"/>
              </w:divBdr>
            </w:div>
            <w:div w:id="537159661">
              <w:marLeft w:val="0"/>
              <w:marRight w:val="0"/>
              <w:marTop w:val="0"/>
              <w:marBottom w:val="0"/>
              <w:divBdr>
                <w:top w:val="none" w:sz="0" w:space="0" w:color="auto"/>
                <w:left w:val="none" w:sz="0" w:space="0" w:color="auto"/>
                <w:bottom w:val="none" w:sz="0" w:space="0" w:color="auto"/>
                <w:right w:val="none" w:sz="0" w:space="0" w:color="auto"/>
              </w:divBdr>
            </w:div>
            <w:div w:id="95374725">
              <w:marLeft w:val="0"/>
              <w:marRight w:val="0"/>
              <w:marTop w:val="0"/>
              <w:marBottom w:val="0"/>
              <w:divBdr>
                <w:top w:val="none" w:sz="0" w:space="0" w:color="auto"/>
                <w:left w:val="none" w:sz="0" w:space="0" w:color="auto"/>
                <w:bottom w:val="none" w:sz="0" w:space="0" w:color="auto"/>
                <w:right w:val="none" w:sz="0" w:space="0" w:color="auto"/>
              </w:divBdr>
            </w:div>
            <w:div w:id="1949462148">
              <w:marLeft w:val="0"/>
              <w:marRight w:val="0"/>
              <w:marTop w:val="0"/>
              <w:marBottom w:val="0"/>
              <w:divBdr>
                <w:top w:val="none" w:sz="0" w:space="0" w:color="auto"/>
                <w:left w:val="none" w:sz="0" w:space="0" w:color="auto"/>
                <w:bottom w:val="none" w:sz="0" w:space="0" w:color="auto"/>
                <w:right w:val="none" w:sz="0" w:space="0" w:color="auto"/>
              </w:divBdr>
            </w:div>
            <w:div w:id="1529100674">
              <w:marLeft w:val="0"/>
              <w:marRight w:val="0"/>
              <w:marTop w:val="0"/>
              <w:marBottom w:val="0"/>
              <w:divBdr>
                <w:top w:val="none" w:sz="0" w:space="0" w:color="auto"/>
                <w:left w:val="none" w:sz="0" w:space="0" w:color="auto"/>
                <w:bottom w:val="none" w:sz="0" w:space="0" w:color="auto"/>
                <w:right w:val="none" w:sz="0" w:space="0" w:color="auto"/>
              </w:divBdr>
            </w:div>
            <w:div w:id="1318921164">
              <w:marLeft w:val="0"/>
              <w:marRight w:val="0"/>
              <w:marTop w:val="0"/>
              <w:marBottom w:val="0"/>
              <w:divBdr>
                <w:top w:val="none" w:sz="0" w:space="0" w:color="auto"/>
                <w:left w:val="none" w:sz="0" w:space="0" w:color="auto"/>
                <w:bottom w:val="none" w:sz="0" w:space="0" w:color="auto"/>
                <w:right w:val="none" w:sz="0" w:space="0" w:color="auto"/>
              </w:divBdr>
            </w:div>
            <w:div w:id="18549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794">
      <w:bodyDiv w:val="1"/>
      <w:marLeft w:val="0"/>
      <w:marRight w:val="0"/>
      <w:marTop w:val="0"/>
      <w:marBottom w:val="0"/>
      <w:divBdr>
        <w:top w:val="none" w:sz="0" w:space="0" w:color="auto"/>
        <w:left w:val="none" w:sz="0" w:space="0" w:color="auto"/>
        <w:bottom w:val="none" w:sz="0" w:space="0" w:color="auto"/>
        <w:right w:val="none" w:sz="0" w:space="0" w:color="auto"/>
      </w:divBdr>
    </w:div>
    <w:div w:id="2096703345">
      <w:bodyDiv w:val="1"/>
      <w:marLeft w:val="0"/>
      <w:marRight w:val="0"/>
      <w:marTop w:val="0"/>
      <w:marBottom w:val="0"/>
      <w:divBdr>
        <w:top w:val="none" w:sz="0" w:space="0" w:color="auto"/>
        <w:left w:val="none" w:sz="0" w:space="0" w:color="auto"/>
        <w:bottom w:val="none" w:sz="0" w:space="0" w:color="auto"/>
        <w:right w:val="none" w:sz="0" w:space="0" w:color="auto"/>
      </w:divBdr>
      <w:divsChild>
        <w:div w:id="876358579">
          <w:marLeft w:val="0"/>
          <w:marRight w:val="0"/>
          <w:marTop w:val="0"/>
          <w:marBottom w:val="0"/>
          <w:divBdr>
            <w:top w:val="none" w:sz="0" w:space="0" w:color="auto"/>
            <w:left w:val="none" w:sz="0" w:space="0" w:color="auto"/>
            <w:bottom w:val="none" w:sz="0" w:space="0" w:color="auto"/>
            <w:right w:val="none" w:sz="0" w:space="0" w:color="auto"/>
          </w:divBdr>
          <w:divsChild>
            <w:div w:id="1546673027">
              <w:marLeft w:val="0"/>
              <w:marRight w:val="0"/>
              <w:marTop w:val="0"/>
              <w:marBottom w:val="0"/>
              <w:divBdr>
                <w:top w:val="none" w:sz="0" w:space="0" w:color="auto"/>
                <w:left w:val="none" w:sz="0" w:space="0" w:color="auto"/>
                <w:bottom w:val="none" w:sz="0" w:space="0" w:color="auto"/>
                <w:right w:val="none" w:sz="0" w:space="0" w:color="auto"/>
              </w:divBdr>
            </w:div>
            <w:div w:id="1615017657">
              <w:marLeft w:val="0"/>
              <w:marRight w:val="0"/>
              <w:marTop w:val="0"/>
              <w:marBottom w:val="0"/>
              <w:divBdr>
                <w:top w:val="none" w:sz="0" w:space="0" w:color="auto"/>
                <w:left w:val="none" w:sz="0" w:space="0" w:color="auto"/>
                <w:bottom w:val="none" w:sz="0" w:space="0" w:color="auto"/>
                <w:right w:val="none" w:sz="0" w:space="0" w:color="auto"/>
              </w:divBdr>
            </w:div>
            <w:div w:id="1829469110">
              <w:marLeft w:val="0"/>
              <w:marRight w:val="0"/>
              <w:marTop w:val="0"/>
              <w:marBottom w:val="0"/>
              <w:divBdr>
                <w:top w:val="none" w:sz="0" w:space="0" w:color="auto"/>
                <w:left w:val="none" w:sz="0" w:space="0" w:color="auto"/>
                <w:bottom w:val="none" w:sz="0" w:space="0" w:color="auto"/>
                <w:right w:val="none" w:sz="0" w:space="0" w:color="auto"/>
              </w:divBdr>
            </w:div>
            <w:div w:id="304773806">
              <w:marLeft w:val="0"/>
              <w:marRight w:val="0"/>
              <w:marTop w:val="0"/>
              <w:marBottom w:val="0"/>
              <w:divBdr>
                <w:top w:val="none" w:sz="0" w:space="0" w:color="auto"/>
                <w:left w:val="none" w:sz="0" w:space="0" w:color="auto"/>
                <w:bottom w:val="none" w:sz="0" w:space="0" w:color="auto"/>
                <w:right w:val="none" w:sz="0" w:space="0" w:color="auto"/>
              </w:divBdr>
            </w:div>
            <w:div w:id="430978171">
              <w:marLeft w:val="0"/>
              <w:marRight w:val="0"/>
              <w:marTop w:val="0"/>
              <w:marBottom w:val="0"/>
              <w:divBdr>
                <w:top w:val="none" w:sz="0" w:space="0" w:color="auto"/>
                <w:left w:val="none" w:sz="0" w:space="0" w:color="auto"/>
                <w:bottom w:val="none" w:sz="0" w:space="0" w:color="auto"/>
                <w:right w:val="none" w:sz="0" w:space="0" w:color="auto"/>
              </w:divBdr>
            </w:div>
            <w:div w:id="1900901220">
              <w:marLeft w:val="0"/>
              <w:marRight w:val="0"/>
              <w:marTop w:val="0"/>
              <w:marBottom w:val="0"/>
              <w:divBdr>
                <w:top w:val="none" w:sz="0" w:space="0" w:color="auto"/>
                <w:left w:val="none" w:sz="0" w:space="0" w:color="auto"/>
                <w:bottom w:val="none" w:sz="0" w:space="0" w:color="auto"/>
                <w:right w:val="none" w:sz="0" w:space="0" w:color="auto"/>
              </w:divBdr>
            </w:div>
            <w:div w:id="1559705033">
              <w:marLeft w:val="0"/>
              <w:marRight w:val="0"/>
              <w:marTop w:val="0"/>
              <w:marBottom w:val="0"/>
              <w:divBdr>
                <w:top w:val="none" w:sz="0" w:space="0" w:color="auto"/>
                <w:left w:val="none" w:sz="0" w:space="0" w:color="auto"/>
                <w:bottom w:val="none" w:sz="0" w:space="0" w:color="auto"/>
                <w:right w:val="none" w:sz="0" w:space="0" w:color="auto"/>
              </w:divBdr>
            </w:div>
            <w:div w:id="70860522">
              <w:marLeft w:val="0"/>
              <w:marRight w:val="0"/>
              <w:marTop w:val="0"/>
              <w:marBottom w:val="0"/>
              <w:divBdr>
                <w:top w:val="none" w:sz="0" w:space="0" w:color="auto"/>
                <w:left w:val="none" w:sz="0" w:space="0" w:color="auto"/>
                <w:bottom w:val="none" w:sz="0" w:space="0" w:color="auto"/>
                <w:right w:val="none" w:sz="0" w:space="0" w:color="auto"/>
              </w:divBdr>
            </w:div>
            <w:div w:id="716978752">
              <w:marLeft w:val="0"/>
              <w:marRight w:val="0"/>
              <w:marTop w:val="0"/>
              <w:marBottom w:val="0"/>
              <w:divBdr>
                <w:top w:val="none" w:sz="0" w:space="0" w:color="auto"/>
                <w:left w:val="none" w:sz="0" w:space="0" w:color="auto"/>
                <w:bottom w:val="none" w:sz="0" w:space="0" w:color="auto"/>
                <w:right w:val="none" w:sz="0" w:space="0" w:color="auto"/>
              </w:divBdr>
            </w:div>
            <w:div w:id="1325355944">
              <w:marLeft w:val="0"/>
              <w:marRight w:val="0"/>
              <w:marTop w:val="0"/>
              <w:marBottom w:val="0"/>
              <w:divBdr>
                <w:top w:val="none" w:sz="0" w:space="0" w:color="auto"/>
                <w:left w:val="none" w:sz="0" w:space="0" w:color="auto"/>
                <w:bottom w:val="none" w:sz="0" w:space="0" w:color="auto"/>
                <w:right w:val="none" w:sz="0" w:space="0" w:color="auto"/>
              </w:divBdr>
            </w:div>
            <w:div w:id="2014457515">
              <w:marLeft w:val="0"/>
              <w:marRight w:val="0"/>
              <w:marTop w:val="0"/>
              <w:marBottom w:val="0"/>
              <w:divBdr>
                <w:top w:val="none" w:sz="0" w:space="0" w:color="auto"/>
                <w:left w:val="none" w:sz="0" w:space="0" w:color="auto"/>
                <w:bottom w:val="none" w:sz="0" w:space="0" w:color="auto"/>
                <w:right w:val="none" w:sz="0" w:space="0" w:color="auto"/>
              </w:divBdr>
            </w:div>
            <w:div w:id="1856723368">
              <w:marLeft w:val="0"/>
              <w:marRight w:val="0"/>
              <w:marTop w:val="0"/>
              <w:marBottom w:val="0"/>
              <w:divBdr>
                <w:top w:val="none" w:sz="0" w:space="0" w:color="auto"/>
                <w:left w:val="none" w:sz="0" w:space="0" w:color="auto"/>
                <w:bottom w:val="none" w:sz="0" w:space="0" w:color="auto"/>
                <w:right w:val="none" w:sz="0" w:space="0" w:color="auto"/>
              </w:divBdr>
            </w:div>
            <w:div w:id="426391172">
              <w:marLeft w:val="0"/>
              <w:marRight w:val="0"/>
              <w:marTop w:val="0"/>
              <w:marBottom w:val="0"/>
              <w:divBdr>
                <w:top w:val="none" w:sz="0" w:space="0" w:color="auto"/>
                <w:left w:val="none" w:sz="0" w:space="0" w:color="auto"/>
                <w:bottom w:val="none" w:sz="0" w:space="0" w:color="auto"/>
                <w:right w:val="none" w:sz="0" w:space="0" w:color="auto"/>
              </w:divBdr>
            </w:div>
            <w:div w:id="148597641">
              <w:marLeft w:val="0"/>
              <w:marRight w:val="0"/>
              <w:marTop w:val="0"/>
              <w:marBottom w:val="0"/>
              <w:divBdr>
                <w:top w:val="none" w:sz="0" w:space="0" w:color="auto"/>
                <w:left w:val="none" w:sz="0" w:space="0" w:color="auto"/>
                <w:bottom w:val="none" w:sz="0" w:space="0" w:color="auto"/>
                <w:right w:val="none" w:sz="0" w:space="0" w:color="auto"/>
              </w:divBdr>
            </w:div>
            <w:div w:id="404302305">
              <w:marLeft w:val="0"/>
              <w:marRight w:val="0"/>
              <w:marTop w:val="0"/>
              <w:marBottom w:val="0"/>
              <w:divBdr>
                <w:top w:val="none" w:sz="0" w:space="0" w:color="auto"/>
                <w:left w:val="none" w:sz="0" w:space="0" w:color="auto"/>
                <w:bottom w:val="none" w:sz="0" w:space="0" w:color="auto"/>
                <w:right w:val="none" w:sz="0" w:space="0" w:color="auto"/>
              </w:divBdr>
            </w:div>
            <w:div w:id="1060448016">
              <w:marLeft w:val="0"/>
              <w:marRight w:val="0"/>
              <w:marTop w:val="0"/>
              <w:marBottom w:val="0"/>
              <w:divBdr>
                <w:top w:val="none" w:sz="0" w:space="0" w:color="auto"/>
                <w:left w:val="none" w:sz="0" w:space="0" w:color="auto"/>
                <w:bottom w:val="none" w:sz="0" w:space="0" w:color="auto"/>
                <w:right w:val="none" w:sz="0" w:space="0" w:color="auto"/>
              </w:divBdr>
            </w:div>
            <w:div w:id="455414417">
              <w:marLeft w:val="0"/>
              <w:marRight w:val="0"/>
              <w:marTop w:val="0"/>
              <w:marBottom w:val="0"/>
              <w:divBdr>
                <w:top w:val="none" w:sz="0" w:space="0" w:color="auto"/>
                <w:left w:val="none" w:sz="0" w:space="0" w:color="auto"/>
                <w:bottom w:val="none" w:sz="0" w:space="0" w:color="auto"/>
                <w:right w:val="none" w:sz="0" w:space="0" w:color="auto"/>
              </w:divBdr>
            </w:div>
            <w:div w:id="1245454612">
              <w:marLeft w:val="0"/>
              <w:marRight w:val="0"/>
              <w:marTop w:val="0"/>
              <w:marBottom w:val="0"/>
              <w:divBdr>
                <w:top w:val="none" w:sz="0" w:space="0" w:color="auto"/>
                <w:left w:val="none" w:sz="0" w:space="0" w:color="auto"/>
                <w:bottom w:val="none" w:sz="0" w:space="0" w:color="auto"/>
                <w:right w:val="none" w:sz="0" w:space="0" w:color="auto"/>
              </w:divBdr>
            </w:div>
            <w:div w:id="355162503">
              <w:marLeft w:val="0"/>
              <w:marRight w:val="0"/>
              <w:marTop w:val="0"/>
              <w:marBottom w:val="0"/>
              <w:divBdr>
                <w:top w:val="none" w:sz="0" w:space="0" w:color="auto"/>
                <w:left w:val="none" w:sz="0" w:space="0" w:color="auto"/>
                <w:bottom w:val="none" w:sz="0" w:space="0" w:color="auto"/>
                <w:right w:val="none" w:sz="0" w:space="0" w:color="auto"/>
              </w:divBdr>
            </w:div>
            <w:div w:id="923877853">
              <w:marLeft w:val="0"/>
              <w:marRight w:val="0"/>
              <w:marTop w:val="0"/>
              <w:marBottom w:val="0"/>
              <w:divBdr>
                <w:top w:val="none" w:sz="0" w:space="0" w:color="auto"/>
                <w:left w:val="none" w:sz="0" w:space="0" w:color="auto"/>
                <w:bottom w:val="none" w:sz="0" w:space="0" w:color="auto"/>
                <w:right w:val="none" w:sz="0" w:space="0" w:color="auto"/>
              </w:divBdr>
            </w:div>
            <w:div w:id="1537809317">
              <w:marLeft w:val="0"/>
              <w:marRight w:val="0"/>
              <w:marTop w:val="0"/>
              <w:marBottom w:val="0"/>
              <w:divBdr>
                <w:top w:val="none" w:sz="0" w:space="0" w:color="auto"/>
                <w:left w:val="none" w:sz="0" w:space="0" w:color="auto"/>
                <w:bottom w:val="none" w:sz="0" w:space="0" w:color="auto"/>
                <w:right w:val="none" w:sz="0" w:space="0" w:color="auto"/>
              </w:divBdr>
            </w:div>
            <w:div w:id="344866584">
              <w:marLeft w:val="0"/>
              <w:marRight w:val="0"/>
              <w:marTop w:val="0"/>
              <w:marBottom w:val="0"/>
              <w:divBdr>
                <w:top w:val="none" w:sz="0" w:space="0" w:color="auto"/>
                <w:left w:val="none" w:sz="0" w:space="0" w:color="auto"/>
                <w:bottom w:val="none" w:sz="0" w:space="0" w:color="auto"/>
                <w:right w:val="none" w:sz="0" w:space="0" w:color="auto"/>
              </w:divBdr>
            </w:div>
            <w:div w:id="556430369">
              <w:marLeft w:val="0"/>
              <w:marRight w:val="0"/>
              <w:marTop w:val="0"/>
              <w:marBottom w:val="0"/>
              <w:divBdr>
                <w:top w:val="none" w:sz="0" w:space="0" w:color="auto"/>
                <w:left w:val="none" w:sz="0" w:space="0" w:color="auto"/>
                <w:bottom w:val="none" w:sz="0" w:space="0" w:color="auto"/>
                <w:right w:val="none" w:sz="0" w:space="0" w:color="auto"/>
              </w:divBdr>
            </w:div>
            <w:div w:id="1052777209">
              <w:marLeft w:val="0"/>
              <w:marRight w:val="0"/>
              <w:marTop w:val="0"/>
              <w:marBottom w:val="0"/>
              <w:divBdr>
                <w:top w:val="none" w:sz="0" w:space="0" w:color="auto"/>
                <w:left w:val="none" w:sz="0" w:space="0" w:color="auto"/>
                <w:bottom w:val="none" w:sz="0" w:space="0" w:color="auto"/>
                <w:right w:val="none" w:sz="0" w:space="0" w:color="auto"/>
              </w:divBdr>
            </w:div>
            <w:div w:id="1663772846">
              <w:marLeft w:val="0"/>
              <w:marRight w:val="0"/>
              <w:marTop w:val="0"/>
              <w:marBottom w:val="0"/>
              <w:divBdr>
                <w:top w:val="none" w:sz="0" w:space="0" w:color="auto"/>
                <w:left w:val="none" w:sz="0" w:space="0" w:color="auto"/>
                <w:bottom w:val="none" w:sz="0" w:space="0" w:color="auto"/>
                <w:right w:val="none" w:sz="0" w:space="0" w:color="auto"/>
              </w:divBdr>
            </w:div>
            <w:div w:id="656540513">
              <w:marLeft w:val="0"/>
              <w:marRight w:val="0"/>
              <w:marTop w:val="0"/>
              <w:marBottom w:val="0"/>
              <w:divBdr>
                <w:top w:val="none" w:sz="0" w:space="0" w:color="auto"/>
                <w:left w:val="none" w:sz="0" w:space="0" w:color="auto"/>
                <w:bottom w:val="none" w:sz="0" w:space="0" w:color="auto"/>
                <w:right w:val="none" w:sz="0" w:space="0" w:color="auto"/>
              </w:divBdr>
            </w:div>
            <w:div w:id="418211328">
              <w:marLeft w:val="0"/>
              <w:marRight w:val="0"/>
              <w:marTop w:val="0"/>
              <w:marBottom w:val="0"/>
              <w:divBdr>
                <w:top w:val="none" w:sz="0" w:space="0" w:color="auto"/>
                <w:left w:val="none" w:sz="0" w:space="0" w:color="auto"/>
                <w:bottom w:val="none" w:sz="0" w:space="0" w:color="auto"/>
                <w:right w:val="none" w:sz="0" w:space="0" w:color="auto"/>
              </w:divBdr>
            </w:div>
            <w:div w:id="1107241080">
              <w:marLeft w:val="0"/>
              <w:marRight w:val="0"/>
              <w:marTop w:val="0"/>
              <w:marBottom w:val="0"/>
              <w:divBdr>
                <w:top w:val="none" w:sz="0" w:space="0" w:color="auto"/>
                <w:left w:val="none" w:sz="0" w:space="0" w:color="auto"/>
                <w:bottom w:val="none" w:sz="0" w:space="0" w:color="auto"/>
                <w:right w:val="none" w:sz="0" w:space="0" w:color="auto"/>
              </w:divBdr>
            </w:div>
            <w:div w:id="3095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200">
      <w:bodyDiv w:val="1"/>
      <w:marLeft w:val="0"/>
      <w:marRight w:val="0"/>
      <w:marTop w:val="0"/>
      <w:marBottom w:val="0"/>
      <w:divBdr>
        <w:top w:val="none" w:sz="0" w:space="0" w:color="auto"/>
        <w:left w:val="none" w:sz="0" w:space="0" w:color="auto"/>
        <w:bottom w:val="none" w:sz="0" w:space="0" w:color="auto"/>
        <w:right w:val="none" w:sz="0" w:space="0" w:color="auto"/>
      </w:divBdr>
      <w:divsChild>
        <w:div w:id="1934976033">
          <w:marLeft w:val="0"/>
          <w:marRight w:val="0"/>
          <w:marTop w:val="0"/>
          <w:marBottom w:val="0"/>
          <w:divBdr>
            <w:top w:val="none" w:sz="0" w:space="0" w:color="auto"/>
            <w:left w:val="none" w:sz="0" w:space="0" w:color="auto"/>
            <w:bottom w:val="none" w:sz="0" w:space="0" w:color="auto"/>
            <w:right w:val="none" w:sz="0" w:space="0" w:color="auto"/>
          </w:divBdr>
          <w:divsChild>
            <w:div w:id="322978595">
              <w:marLeft w:val="0"/>
              <w:marRight w:val="0"/>
              <w:marTop w:val="0"/>
              <w:marBottom w:val="0"/>
              <w:divBdr>
                <w:top w:val="none" w:sz="0" w:space="0" w:color="auto"/>
                <w:left w:val="none" w:sz="0" w:space="0" w:color="auto"/>
                <w:bottom w:val="none" w:sz="0" w:space="0" w:color="auto"/>
                <w:right w:val="none" w:sz="0" w:space="0" w:color="auto"/>
              </w:divBdr>
            </w:div>
            <w:div w:id="643118626">
              <w:marLeft w:val="0"/>
              <w:marRight w:val="0"/>
              <w:marTop w:val="0"/>
              <w:marBottom w:val="0"/>
              <w:divBdr>
                <w:top w:val="none" w:sz="0" w:space="0" w:color="auto"/>
                <w:left w:val="none" w:sz="0" w:space="0" w:color="auto"/>
                <w:bottom w:val="none" w:sz="0" w:space="0" w:color="auto"/>
                <w:right w:val="none" w:sz="0" w:space="0" w:color="auto"/>
              </w:divBdr>
            </w:div>
            <w:div w:id="1618173303">
              <w:marLeft w:val="0"/>
              <w:marRight w:val="0"/>
              <w:marTop w:val="0"/>
              <w:marBottom w:val="0"/>
              <w:divBdr>
                <w:top w:val="none" w:sz="0" w:space="0" w:color="auto"/>
                <w:left w:val="none" w:sz="0" w:space="0" w:color="auto"/>
                <w:bottom w:val="none" w:sz="0" w:space="0" w:color="auto"/>
                <w:right w:val="none" w:sz="0" w:space="0" w:color="auto"/>
              </w:divBdr>
            </w:div>
            <w:div w:id="1260603475">
              <w:marLeft w:val="0"/>
              <w:marRight w:val="0"/>
              <w:marTop w:val="0"/>
              <w:marBottom w:val="0"/>
              <w:divBdr>
                <w:top w:val="none" w:sz="0" w:space="0" w:color="auto"/>
                <w:left w:val="none" w:sz="0" w:space="0" w:color="auto"/>
                <w:bottom w:val="none" w:sz="0" w:space="0" w:color="auto"/>
                <w:right w:val="none" w:sz="0" w:space="0" w:color="auto"/>
              </w:divBdr>
            </w:div>
            <w:div w:id="745495766">
              <w:marLeft w:val="0"/>
              <w:marRight w:val="0"/>
              <w:marTop w:val="0"/>
              <w:marBottom w:val="0"/>
              <w:divBdr>
                <w:top w:val="none" w:sz="0" w:space="0" w:color="auto"/>
                <w:left w:val="none" w:sz="0" w:space="0" w:color="auto"/>
                <w:bottom w:val="none" w:sz="0" w:space="0" w:color="auto"/>
                <w:right w:val="none" w:sz="0" w:space="0" w:color="auto"/>
              </w:divBdr>
            </w:div>
            <w:div w:id="282342726">
              <w:marLeft w:val="0"/>
              <w:marRight w:val="0"/>
              <w:marTop w:val="0"/>
              <w:marBottom w:val="0"/>
              <w:divBdr>
                <w:top w:val="none" w:sz="0" w:space="0" w:color="auto"/>
                <w:left w:val="none" w:sz="0" w:space="0" w:color="auto"/>
                <w:bottom w:val="none" w:sz="0" w:space="0" w:color="auto"/>
                <w:right w:val="none" w:sz="0" w:space="0" w:color="auto"/>
              </w:divBdr>
            </w:div>
            <w:div w:id="1538544592">
              <w:marLeft w:val="0"/>
              <w:marRight w:val="0"/>
              <w:marTop w:val="0"/>
              <w:marBottom w:val="0"/>
              <w:divBdr>
                <w:top w:val="none" w:sz="0" w:space="0" w:color="auto"/>
                <w:left w:val="none" w:sz="0" w:space="0" w:color="auto"/>
                <w:bottom w:val="none" w:sz="0" w:space="0" w:color="auto"/>
                <w:right w:val="none" w:sz="0" w:space="0" w:color="auto"/>
              </w:divBdr>
            </w:div>
            <w:div w:id="2141603504">
              <w:marLeft w:val="0"/>
              <w:marRight w:val="0"/>
              <w:marTop w:val="0"/>
              <w:marBottom w:val="0"/>
              <w:divBdr>
                <w:top w:val="none" w:sz="0" w:space="0" w:color="auto"/>
                <w:left w:val="none" w:sz="0" w:space="0" w:color="auto"/>
                <w:bottom w:val="none" w:sz="0" w:space="0" w:color="auto"/>
                <w:right w:val="none" w:sz="0" w:space="0" w:color="auto"/>
              </w:divBdr>
            </w:div>
            <w:div w:id="1602372846">
              <w:marLeft w:val="0"/>
              <w:marRight w:val="0"/>
              <w:marTop w:val="0"/>
              <w:marBottom w:val="0"/>
              <w:divBdr>
                <w:top w:val="none" w:sz="0" w:space="0" w:color="auto"/>
                <w:left w:val="none" w:sz="0" w:space="0" w:color="auto"/>
                <w:bottom w:val="none" w:sz="0" w:space="0" w:color="auto"/>
                <w:right w:val="none" w:sz="0" w:space="0" w:color="auto"/>
              </w:divBdr>
            </w:div>
            <w:div w:id="2128351871">
              <w:marLeft w:val="0"/>
              <w:marRight w:val="0"/>
              <w:marTop w:val="0"/>
              <w:marBottom w:val="0"/>
              <w:divBdr>
                <w:top w:val="none" w:sz="0" w:space="0" w:color="auto"/>
                <w:left w:val="none" w:sz="0" w:space="0" w:color="auto"/>
                <w:bottom w:val="none" w:sz="0" w:space="0" w:color="auto"/>
                <w:right w:val="none" w:sz="0" w:space="0" w:color="auto"/>
              </w:divBdr>
            </w:div>
            <w:div w:id="363792966">
              <w:marLeft w:val="0"/>
              <w:marRight w:val="0"/>
              <w:marTop w:val="0"/>
              <w:marBottom w:val="0"/>
              <w:divBdr>
                <w:top w:val="none" w:sz="0" w:space="0" w:color="auto"/>
                <w:left w:val="none" w:sz="0" w:space="0" w:color="auto"/>
                <w:bottom w:val="none" w:sz="0" w:space="0" w:color="auto"/>
                <w:right w:val="none" w:sz="0" w:space="0" w:color="auto"/>
              </w:divBdr>
            </w:div>
            <w:div w:id="979648914">
              <w:marLeft w:val="0"/>
              <w:marRight w:val="0"/>
              <w:marTop w:val="0"/>
              <w:marBottom w:val="0"/>
              <w:divBdr>
                <w:top w:val="none" w:sz="0" w:space="0" w:color="auto"/>
                <w:left w:val="none" w:sz="0" w:space="0" w:color="auto"/>
                <w:bottom w:val="none" w:sz="0" w:space="0" w:color="auto"/>
                <w:right w:val="none" w:sz="0" w:space="0" w:color="auto"/>
              </w:divBdr>
            </w:div>
            <w:div w:id="403112936">
              <w:marLeft w:val="0"/>
              <w:marRight w:val="0"/>
              <w:marTop w:val="0"/>
              <w:marBottom w:val="0"/>
              <w:divBdr>
                <w:top w:val="none" w:sz="0" w:space="0" w:color="auto"/>
                <w:left w:val="none" w:sz="0" w:space="0" w:color="auto"/>
                <w:bottom w:val="none" w:sz="0" w:space="0" w:color="auto"/>
                <w:right w:val="none" w:sz="0" w:space="0" w:color="auto"/>
              </w:divBdr>
            </w:div>
            <w:div w:id="1953004062">
              <w:marLeft w:val="0"/>
              <w:marRight w:val="0"/>
              <w:marTop w:val="0"/>
              <w:marBottom w:val="0"/>
              <w:divBdr>
                <w:top w:val="none" w:sz="0" w:space="0" w:color="auto"/>
                <w:left w:val="none" w:sz="0" w:space="0" w:color="auto"/>
                <w:bottom w:val="none" w:sz="0" w:space="0" w:color="auto"/>
                <w:right w:val="none" w:sz="0" w:space="0" w:color="auto"/>
              </w:divBdr>
            </w:div>
            <w:div w:id="1876043546">
              <w:marLeft w:val="0"/>
              <w:marRight w:val="0"/>
              <w:marTop w:val="0"/>
              <w:marBottom w:val="0"/>
              <w:divBdr>
                <w:top w:val="none" w:sz="0" w:space="0" w:color="auto"/>
                <w:left w:val="none" w:sz="0" w:space="0" w:color="auto"/>
                <w:bottom w:val="none" w:sz="0" w:space="0" w:color="auto"/>
                <w:right w:val="none" w:sz="0" w:space="0" w:color="auto"/>
              </w:divBdr>
            </w:div>
            <w:div w:id="882978785">
              <w:marLeft w:val="0"/>
              <w:marRight w:val="0"/>
              <w:marTop w:val="0"/>
              <w:marBottom w:val="0"/>
              <w:divBdr>
                <w:top w:val="none" w:sz="0" w:space="0" w:color="auto"/>
                <w:left w:val="none" w:sz="0" w:space="0" w:color="auto"/>
                <w:bottom w:val="none" w:sz="0" w:space="0" w:color="auto"/>
                <w:right w:val="none" w:sz="0" w:space="0" w:color="auto"/>
              </w:divBdr>
            </w:div>
            <w:div w:id="1386372168">
              <w:marLeft w:val="0"/>
              <w:marRight w:val="0"/>
              <w:marTop w:val="0"/>
              <w:marBottom w:val="0"/>
              <w:divBdr>
                <w:top w:val="none" w:sz="0" w:space="0" w:color="auto"/>
                <w:left w:val="none" w:sz="0" w:space="0" w:color="auto"/>
                <w:bottom w:val="none" w:sz="0" w:space="0" w:color="auto"/>
                <w:right w:val="none" w:sz="0" w:space="0" w:color="auto"/>
              </w:divBdr>
            </w:div>
            <w:div w:id="1663049734">
              <w:marLeft w:val="0"/>
              <w:marRight w:val="0"/>
              <w:marTop w:val="0"/>
              <w:marBottom w:val="0"/>
              <w:divBdr>
                <w:top w:val="none" w:sz="0" w:space="0" w:color="auto"/>
                <w:left w:val="none" w:sz="0" w:space="0" w:color="auto"/>
                <w:bottom w:val="none" w:sz="0" w:space="0" w:color="auto"/>
                <w:right w:val="none" w:sz="0" w:space="0" w:color="auto"/>
              </w:divBdr>
            </w:div>
            <w:div w:id="549343245">
              <w:marLeft w:val="0"/>
              <w:marRight w:val="0"/>
              <w:marTop w:val="0"/>
              <w:marBottom w:val="0"/>
              <w:divBdr>
                <w:top w:val="none" w:sz="0" w:space="0" w:color="auto"/>
                <w:left w:val="none" w:sz="0" w:space="0" w:color="auto"/>
                <w:bottom w:val="none" w:sz="0" w:space="0" w:color="auto"/>
                <w:right w:val="none" w:sz="0" w:space="0" w:color="auto"/>
              </w:divBdr>
            </w:div>
            <w:div w:id="727001286">
              <w:marLeft w:val="0"/>
              <w:marRight w:val="0"/>
              <w:marTop w:val="0"/>
              <w:marBottom w:val="0"/>
              <w:divBdr>
                <w:top w:val="none" w:sz="0" w:space="0" w:color="auto"/>
                <w:left w:val="none" w:sz="0" w:space="0" w:color="auto"/>
                <w:bottom w:val="none" w:sz="0" w:space="0" w:color="auto"/>
                <w:right w:val="none" w:sz="0" w:space="0" w:color="auto"/>
              </w:divBdr>
            </w:div>
            <w:div w:id="965113862">
              <w:marLeft w:val="0"/>
              <w:marRight w:val="0"/>
              <w:marTop w:val="0"/>
              <w:marBottom w:val="0"/>
              <w:divBdr>
                <w:top w:val="none" w:sz="0" w:space="0" w:color="auto"/>
                <w:left w:val="none" w:sz="0" w:space="0" w:color="auto"/>
                <w:bottom w:val="none" w:sz="0" w:space="0" w:color="auto"/>
                <w:right w:val="none" w:sz="0" w:space="0" w:color="auto"/>
              </w:divBdr>
            </w:div>
            <w:div w:id="672414322">
              <w:marLeft w:val="0"/>
              <w:marRight w:val="0"/>
              <w:marTop w:val="0"/>
              <w:marBottom w:val="0"/>
              <w:divBdr>
                <w:top w:val="none" w:sz="0" w:space="0" w:color="auto"/>
                <w:left w:val="none" w:sz="0" w:space="0" w:color="auto"/>
                <w:bottom w:val="none" w:sz="0" w:space="0" w:color="auto"/>
                <w:right w:val="none" w:sz="0" w:space="0" w:color="auto"/>
              </w:divBdr>
            </w:div>
            <w:div w:id="805780678">
              <w:marLeft w:val="0"/>
              <w:marRight w:val="0"/>
              <w:marTop w:val="0"/>
              <w:marBottom w:val="0"/>
              <w:divBdr>
                <w:top w:val="none" w:sz="0" w:space="0" w:color="auto"/>
                <w:left w:val="none" w:sz="0" w:space="0" w:color="auto"/>
                <w:bottom w:val="none" w:sz="0" w:space="0" w:color="auto"/>
                <w:right w:val="none" w:sz="0" w:space="0" w:color="auto"/>
              </w:divBdr>
            </w:div>
            <w:div w:id="487674419">
              <w:marLeft w:val="0"/>
              <w:marRight w:val="0"/>
              <w:marTop w:val="0"/>
              <w:marBottom w:val="0"/>
              <w:divBdr>
                <w:top w:val="none" w:sz="0" w:space="0" w:color="auto"/>
                <w:left w:val="none" w:sz="0" w:space="0" w:color="auto"/>
                <w:bottom w:val="none" w:sz="0" w:space="0" w:color="auto"/>
                <w:right w:val="none" w:sz="0" w:space="0" w:color="auto"/>
              </w:divBdr>
            </w:div>
            <w:div w:id="121770773">
              <w:marLeft w:val="0"/>
              <w:marRight w:val="0"/>
              <w:marTop w:val="0"/>
              <w:marBottom w:val="0"/>
              <w:divBdr>
                <w:top w:val="none" w:sz="0" w:space="0" w:color="auto"/>
                <w:left w:val="none" w:sz="0" w:space="0" w:color="auto"/>
                <w:bottom w:val="none" w:sz="0" w:space="0" w:color="auto"/>
                <w:right w:val="none" w:sz="0" w:space="0" w:color="auto"/>
              </w:divBdr>
            </w:div>
            <w:div w:id="390080992">
              <w:marLeft w:val="0"/>
              <w:marRight w:val="0"/>
              <w:marTop w:val="0"/>
              <w:marBottom w:val="0"/>
              <w:divBdr>
                <w:top w:val="none" w:sz="0" w:space="0" w:color="auto"/>
                <w:left w:val="none" w:sz="0" w:space="0" w:color="auto"/>
                <w:bottom w:val="none" w:sz="0" w:space="0" w:color="auto"/>
                <w:right w:val="none" w:sz="0" w:space="0" w:color="auto"/>
              </w:divBdr>
            </w:div>
            <w:div w:id="124157636">
              <w:marLeft w:val="0"/>
              <w:marRight w:val="0"/>
              <w:marTop w:val="0"/>
              <w:marBottom w:val="0"/>
              <w:divBdr>
                <w:top w:val="none" w:sz="0" w:space="0" w:color="auto"/>
                <w:left w:val="none" w:sz="0" w:space="0" w:color="auto"/>
                <w:bottom w:val="none" w:sz="0" w:space="0" w:color="auto"/>
                <w:right w:val="none" w:sz="0" w:space="0" w:color="auto"/>
              </w:divBdr>
            </w:div>
            <w:div w:id="1183082166">
              <w:marLeft w:val="0"/>
              <w:marRight w:val="0"/>
              <w:marTop w:val="0"/>
              <w:marBottom w:val="0"/>
              <w:divBdr>
                <w:top w:val="none" w:sz="0" w:space="0" w:color="auto"/>
                <w:left w:val="none" w:sz="0" w:space="0" w:color="auto"/>
                <w:bottom w:val="none" w:sz="0" w:space="0" w:color="auto"/>
                <w:right w:val="none" w:sz="0" w:space="0" w:color="auto"/>
              </w:divBdr>
            </w:div>
            <w:div w:id="2019962769">
              <w:marLeft w:val="0"/>
              <w:marRight w:val="0"/>
              <w:marTop w:val="0"/>
              <w:marBottom w:val="0"/>
              <w:divBdr>
                <w:top w:val="none" w:sz="0" w:space="0" w:color="auto"/>
                <w:left w:val="none" w:sz="0" w:space="0" w:color="auto"/>
                <w:bottom w:val="none" w:sz="0" w:space="0" w:color="auto"/>
                <w:right w:val="none" w:sz="0" w:space="0" w:color="auto"/>
              </w:divBdr>
            </w:div>
            <w:div w:id="1689798199">
              <w:marLeft w:val="0"/>
              <w:marRight w:val="0"/>
              <w:marTop w:val="0"/>
              <w:marBottom w:val="0"/>
              <w:divBdr>
                <w:top w:val="none" w:sz="0" w:space="0" w:color="auto"/>
                <w:left w:val="none" w:sz="0" w:space="0" w:color="auto"/>
                <w:bottom w:val="none" w:sz="0" w:space="0" w:color="auto"/>
                <w:right w:val="none" w:sz="0" w:space="0" w:color="auto"/>
              </w:divBdr>
            </w:div>
            <w:div w:id="1294826189">
              <w:marLeft w:val="0"/>
              <w:marRight w:val="0"/>
              <w:marTop w:val="0"/>
              <w:marBottom w:val="0"/>
              <w:divBdr>
                <w:top w:val="none" w:sz="0" w:space="0" w:color="auto"/>
                <w:left w:val="none" w:sz="0" w:space="0" w:color="auto"/>
                <w:bottom w:val="none" w:sz="0" w:space="0" w:color="auto"/>
                <w:right w:val="none" w:sz="0" w:space="0" w:color="auto"/>
              </w:divBdr>
            </w:div>
            <w:div w:id="825441346">
              <w:marLeft w:val="0"/>
              <w:marRight w:val="0"/>
              <w:marTop w:val="0"/>
              <w:marBottom w:val="0"/>
              <w:divBdr>
                <w:top w:val="none" w:sz="0" w:space="0" w:color="auto"/>
                <w:left w:val="none" w:sz="0" w:space="0" w:color="auto"/>
                <w:bottom w:val="none" w:sz="0" w:space="0" w:color="auto"/>
                <w:right w:val="none" w:sz="0" w:space="0" w:color="auto"/>
              </w:divBdr>
            </w:div>
            <w:div w:id="1077215263">
              <w:marLeft w:val="0"/>
              <w:marRight w:val="0"/>
              <w:marTop w:val="0"/>
              <w:marBottom w:val="0"/>
              <w:divBdr>
                <w:top w:val="none" w:sz="0" w:space="0" w:color="auto"/>
                <w:left w:val="none" w:sz="0" w:space="0" w:color="auto"/>
                <w:bottom w:val="none" w:sz="0" w:space="0" w:color="auto"/>
                <w:right w:val="none" w:sz="0" w:space="0" w:color="auto"/>
              </w:divBdr>
            </w:div>
            <w:div w:id="862481463">
              <w:marLeft w:val="0"/>
              <w:marRight w:val="0"/>
              <w:marTop w:val="0"/>
              <w:marBottom w:val="0"/>
              <w:divBdr>
                <w:top w:val="none" w:sz="0" w:space="0" w:color="auto"/>
                <w:left w:val="none" w:sz="0" w:space="0" w:color="auto"/>
                <w:bottom w:val="none" w:sz="0" w:space="0" w:color="auto"/>
                <w:right w:val="none" w:sz="0" w:space="0" w:color="auto"/>
              </w:divBdr>
            </w:div>
            <w:div w:id="397702957">
              <w:marLeft w:val="0"/>
              <w:marRight w:val="0"/>
              <w:marTop w:val="0"/>
              <w:marBottom w:val="0"/>
              <w:divBdr>
                <w:top w:val="none" w:sz="0" w:space="0" w:color="auto"/>
                <w:left w:val="none" w:sz="0" w:space="0" w:color="auto"/>
                <w:bottom w:val="none" w:sz="0" w:space="0" w:color="auto"/>
                <w:right w:val="none" w:sz="0" w:space="0" w:color="auto"/>
              </w:divBdr>
            </w:div>
            <w:div w:id="701982034">
              <w:marLeft w:val="0"/>
              <w:marRight w:val="0"/>
              <w:marTop w:val="0"/>
              <w:marBottom w:val="0"/>
              <w:divBdr>
                <w:top w:val="none" w:sz="0" w:space="0" w:color="auto"/>
                <w:left w:val="none" w:sz="0" w:space="0" w:color="auto"/>
                <w:bottom w:val="none" w:sz="0" w:space="0" w:color="auto"/>
                <w:right w:val="none" w:sz="0" w:space="0" w:color="auto"/>
              </w:divBdr>
            </w:div>
            <w:div w:id="506794028">
              <w:marLeft w:val="0"/>
              <w:marRight w:val="0"/>
              <w:marTop w:val="0"/>
              <w:marBottom w:val="0"/>
              <w:divBdr>
                <w:top w:val="none" w:sz="0" w:space="0" w:color="auto"/>
                <w:left w:val="none" w:sz="0" w:space="0" w:color="auto"/>
                <w:bottom w:val="none" w:sz="0" w:space="0" w:color="auto"/>
                <w:right w:val="none" w:sz="0" w:space="0" w:color="auto"/>
              </w:divBdr>
            </w:div>
            <w:div w:id="1755737384">
              <w:marLeft w:val="0"/>
              <w:marRight w:val="0"/>
              <w:marTop w:val="0"/>
              <w:marBottom w:val="0"/>
              <w:divBdr>
                <w:top w:val="none" w:sz="0" w:space="0" w:color="auto"/>
                <w:left w:val="none" w:sz="0" w:space="0" w:color="auto"/>
                <w:bottom w:val="none" w:sz="0" w:space="0" w:color="auto"/>
                <w:right w:val="none" w:sz="0" w:space="0" w:color="auto"/>
              </w:divBdr>
            </w:div>
            <w:div w:id="1302618602">
              <w:marLeft w:val="0"/>
              <w:marRight w:val="0"/>
              <w:marTop w:val="0"/>
              <w:marBottom w:val="0"/>
              <w:divBdr>
                <w:top w:val="none" w:sz="0" w:space="0" w:color="auto"/>
                <w:left w:val="none" w:sz="0" w:space="0" w:color="auto"/>
                <w:bottom w:val="none" w:sz="0" w:space="0" w:color="auto"/>
                <w:right w:val="none" w:sz="0" w:space="0" w:color="auto"/>
              </w:divBdr>
            </w:div>
            <w:div w:id="31195167">
              <w:marLeft w:val="0"/>
              <w:marRight w:val="0"/>
              <w:marTop w:val="0"/>
              <w:marBottom w:val="0"/>
              <w:divBdr>
                <w:top w:val="none" w:sz="0" w:space="0" w:color="auto"/>
                <w:left w:val="none" w:sz="0" w:space="0" w:color="auto"/>
                <w:bottom w:val="none" w:sz="0" w:space="0" w:color="auto"/>
                <w:right w:val="none" w:sz="0" w:space="0" w:color="auto"/>
              </w:divBdr>
            </w:div>
            <w:div w:id="864714028">
              <w:marLeft w:val="0"/>
              <w:marRight w:val="0"/>
              <w:marTop w:val="0"/>
              <w:marBottom w:val="0"/>
              <w:divBdr>
                <w:top w:val="none" w:sz="0" w:space="0" w:color="auto"/>
                <w:left w:val="none" w:sz="0" w:space="0" w:color="auto"/>
                <w:bottom w:val="none" w:sz="0" w:space="0" w:color="auto"/>
                <w:right w:val="none" w:sz="0" w:space="0" w:color="auto"/>
              </w:divBdr>
            </w:div>
            <w:div w:id="829636986">
              <w:marLeft w:val="0"/>
              <w:marRight w:val="0"/>
              <w:marTop w:val="0"/>
              <w:marBottom w:val="0"/>
              <w:divBdr>
                <w:top w:val="none" w:sz="0" w:space="0" w:color="auto"/>
                <w:left w:val="none" w:sz="0" w:space="0" w:color="auto"/>
                <w:bottom w:val="none" w:sz="0" w:space="0" w:color="auto"/>
                <w:right w:val="none" w:sz="0" w:space="0" w:color="auto"/>
              </w:divBdr>
            </w:div>
            <w:div w:id="165561984">
              <w:marLeft w:val="0"/>
              <w:marRight w:val="0"/>
              <w:marTop w:val="0"/>
              <w:marBottom w:val="0"/>
              <w:divBdr>
                <w:top w:val="none" w:sz="0" w:space="0" w:color="auto"/>
                <w:left w:val="none" w:sz="0" w:space="0" w:color="auto"/>
                <w:bottom w:val="none" w:sz="0" w:space="0" w:color="auto"/>
                <w:right w:val="none" w:sz="0" w:space="0" w:color="auto"/>
              </w:divBdr>
            </w:div>
            <w:div w:id="817765455">
              <w:marLeft w:val="0"/>
              <w:marRight w:val="0"/>
              <w:marTop w:val="0"/>
              <w:marBottom w:val="0"/>
              <w:divBdr>
                <w:top w:val="none" w:sz="0" w:space="0" w:color="auto"/>
                <w:left w:val="none" w:sz="0" w:space="0" w:color="auto"/>
                <w:bottom w:val="none" w:sz="0" w:space="0" w:color="auto"/>
                <w:right w:val="none" w:sz="0" w:space="0" w:color="auto"/>
              </w:divBdr>
            </w:div>
            <w:div w:id="53429778">
              <w:marLeft w:val="0"/>
              <w:marRight w:val="0"/>
              <w:marTop w:val="0"/>
              <w:marBottom w:val="0"/>
              <w:divBdr>
                <w:top w:val="none" w:sz="0" w:space="0" w:color="auto"/>
                <w:left w:val="none" w:sz="0" w:space="0" w:color="auto"/>
                <w:bottom w:val="none" w:sz="0" w:space="0" w:color="auto"/>
                <w:right w:val="none" w:sz="0" w:space="0" w:color="auto"/>
              </w:divBdr>
            </w:div>
            <w:div w:id="8900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25009-D40C-420E-B74B-186A44F7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9592</Words>
  <Characters>54675</Characters>
  <Application>Microsoft Office Word</Application>
  <DocSecurity>0</DocSecurity>
  <Lines>455</Lines>
  <Paragraphs>128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2025-04-14T17:34:00Z</dcterms:created>
  <dcterms:modified xsi:type="dcterms:W3CDTF">2025-04-14T17:34:00Z</dcterms:modified>
  <cp:category/>
</cp:coreProperties>
</file>